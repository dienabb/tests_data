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D5CE5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D901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Disposition [ITT - N=156 patients] </w:t>
      </w:r>
    </w:p>
    <w:p w14:paraId="332017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</w:tblGrid>
      <w:tr w:rsidR="00000000" w14:paraId="1AC73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050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65C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58EED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B9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BF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4A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3B6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4C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ED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7B5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606E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5A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57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6D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6B3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CE2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7B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DC9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 (100.0%)</w:t>
            </w:r>
          </w:p>
        </w:tc>
      </w:tr>
      <w:tr w:rsidR="00000000" w14:paraId="7B358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59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55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D0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6CD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C7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D93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897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706665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45B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7D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E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D20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4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B6C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9B6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(10.9%)</w:t>
            </w:r>
          </w:p>
        </w:tc>
      </w:tr>
      <w:tr w:rsidR="00000000" w14:paraId="53EF8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483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A8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A5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(89.1%)</w:t>
            </w:r>
          </w:p>
        </w:tc>
      </w:tr>
      <w:tr w:rsidR="00000000" w14:paraId="7D5DC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11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72F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50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CA3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57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778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F2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B53F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913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C3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D8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C15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CB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E8F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01F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(11.5%)</w:t>
            </w:r>
          </w:p>
        </w:tc>
      </w:tr>
      <w:tr w:rsidR="00000000" w14:paraId="7CD00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93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F5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A0F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(88.5%)</w:t>
            </w:r>
          </w:p>
        </w:tc>
      </w:tr>
      <w:tr w:rsidR="00000000" w14:paraId="77195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BCB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CA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E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348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E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2F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10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D944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F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4D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AEF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7F62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716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33F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82E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(12.8%)</w:t>
            </w:r>
          </w:p>
        </w:tc>
      </w:tr>
      <w:tr w:rsidR="00000000" w14:paraId="7E2EC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109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15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AE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(87.2%)</w:t>
            </w:r>
          </w:p>
        </w:tc>
      </w:tr>
      <w:tr w:rsidR="00000000" w14:paraId="26E8A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5C3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E6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A1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C8E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35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AAB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09B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12C01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63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C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0DA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5F6A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52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959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42E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(17.3%)</w:t>
            </w:r>
          </w:p>
        </w:tc>
      </w:tr>
      <w:tr w:rsidR="00000000" w14:paraId="5ED38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3D0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12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FA7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(82.7%)</w:t>
            </w:r>
          </w:p>
        </w:tc>
      </w:tr>
      <w:tr w:rsidR="00000000" w14:paraId="602D8C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5C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390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3E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30E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CA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4A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66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6663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419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77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C2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0CC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C25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587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E4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(21.8%)</w:t>
            </w:r>
          </w:p>
        </w:tc>
      </w:tr>
      <w:tr w:rsidR="00000000" w14:paraId="0514C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47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6A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71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(78.2%)</w:t>
            </w:r>
          </w:p>
        </w:tc>
      </w:tr>
      <w:tr w:rsidR="00000000" w14:paraId="2496E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CB4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20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B77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AD8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61B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64A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1B6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2C55FE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C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1AD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6C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8E9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98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AE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39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(25.0%)</w:t>
            </w:r>
          </w:p>
        </w:tc>
      </w:tr>
      <w:tr w:rsidR="00000000" w14:paraId="31C09B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50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B6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1DA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(75.0%)</w:t>
            </w:r>
          </w:p>
        </w:tc>
      </w:tr>
      <w:tr w:rsidR="00000000" w14:paraId="33710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C3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C1B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4E7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E05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80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3D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008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0A18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37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50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55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047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BD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F29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9A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(8.3%)</w:t>
            </w:r>
          </w:p>
        </w:tc>
      </w:tr>
      <w:tr w:rsidR="00000000" w14:paraId="69D585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84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233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4B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 (91.7%)</w:t>
            </w:r>
          </w:p>
        </w:tc>
      </w:tr>
      <w:tr w:rsidR="00000000" w14:paraId="38617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2C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C5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614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FB4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EBE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DA9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8FB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8C07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B6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4B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7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891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43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4B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054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(12.8%)</w:t>
            </w:r>
          </w:p>
        </w:tc>
      </w:tr>
      <w:tr w:rsidR="00000000" w14:paraId="6712C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A2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2DB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AFB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(87.2%)</w:t>
            </w:r>
          </w:p>
        </w:tc>
      </w:tr>
      <w:tr w:rsidR="00000000" w14:paraId="1FDB0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C73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A1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F0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AFA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B6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6AE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3B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3F5263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F9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38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056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4B2CD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AF2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B0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981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(16.7%)</w:t>
            </w:r>
          </w:p>
        </w:tc>
      </w:tr>
      <w:tr w:rsidR="00000000" w14:paraId="29DFD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EE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2DD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7A0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 (83.3%)</w:t>
            </w:r>
          </w:p>
        </w:tc>
      </w:tr>
      <w:tr w:rsidR="00000000" w14:paraId="47024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C5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4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4F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036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3C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16D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A8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C400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ED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A5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4C4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02D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1A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65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D3D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(20.5%)</w:t>
            </w:r>
          </w:p>
        </w:tc>
      </w:tr>
      <w:tr w:rsidR="00000000" w14:paraId="1ACA8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C4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0C9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88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(79.5%)</w:t>
            </w:r>
          </w:p>
        </w:tc>
      </w:tr>
    </w:tbl>
    <w:p w14:paraId="65E0D0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CABEDA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ACA1F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73985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6837" w:h="11905" w:orient="landscape"/>
          <w:pgMar w:top="567" w:right="567" w:bottom="567" w:left="567" w:header="927" w:footer="567" w:gutter="0"/>
          <w:pgNumType w:start="1"/>
          <w:cols w:space="720"/>
        </w:sectPr>
      </w:pPr>
    </w:p>
    <w:p w14:paraId="24CBE4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FE31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patients with no FRED implanted [N= 2 patients] </w:t>
      </w:r>
    </w:p>
    <w:p w14:paraId="7EC84A1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582"/>
        <w:gridCol w:w="1628"/>
        <w:gridCol w:w="810"/>
        <w:gridCol w:w="971"/>
        <w:gridCol w:w="3450"/>
      </w:tblGrid>
      <w:tr w:rsidR="00000000" w14:paraId="0F1BE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EB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4BF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9129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86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FRED1: Distal access catheter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C19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FRED1: Flow diverter implanted</w:t>
            </w:r>
          </w:p>
        </w:tc>
        <w:tc>
          <w:tcPr>
            <w:tcW w:w="34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D6C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 not implanted: Reason</w:t>
            </w:r>
          </w:p>
        </w:tc>
      </w:tr>
      <w:tr w:rsidR="00000000" w14:paraId="66879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6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16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BB3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2D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A9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9E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Tortuous anatomy of the parent artery</w:t>
            </w:r>
          </w:p>
        </w:tc>
      </w:tr>
      <w:tr w:rsidR="00000000" w14:paraId="1F44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6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B5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01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0E0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0C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B2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</w:tr>
      <w:tr w:rsidR="00000000" w14:paraId="13935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7DB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5CF782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341FAC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3DEF5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412E6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74224B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2C91F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retreated patients at 12-month [ITT - N= 3 patients] </w:t>
      </w:r>
    </w:p>
    <w:p w14:paraId="58D5794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587"/>
        <w:gridCol w:w="1281"/>
        <w:gridCol w:w="1293"/>
        <w:gridCol w:w="1218"/>
        <w:gridCol w:w="1028"/>
        <w:gridCol w:w="1029"/>
        <w:gridCol w:w="1251"/>
        <w:gridCol w:w="1186"/>
        <w:gridCol w:w="1250"/>
        <w:gridCol w:w="971"/>
        <w:gridCol w:w="1264"/>
        <w:gridCol w:w="1563"/>
        <w:gridCol w:w="778"/>
      </w:tblGrid>
      <w:tr w:rsidR="00000000" w14:paraId="525FA1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9B4E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212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E02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18B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D03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0C1F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1CDF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B31C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62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Retreatment delay since the procedure (in months)</w:t>
            </w:r>
          </w:p>
        </w:tc>
        <w:tc>
          <w:tcPr>
            <w:tcW w:w="12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03C5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Retreatment delay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D86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0934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3C2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AE07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</w:tr>
      <w:tr w:rsidR="00000000" w14:paraId="69597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B97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0F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A66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4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19/05/2020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46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22/05/2020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DCD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09/10/2020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2E0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CF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62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A23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61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71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431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66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790410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F51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C7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F57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C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30/04/2021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81A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03/05/2021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ABF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02/08/2021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70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5D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82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F4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28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A0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BFC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73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07CD7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7C8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DE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94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EE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21/10/2021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B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24/10/2021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C3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05/04/2022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59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DF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0A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B3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C6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29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B0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ONYX EMBOLISATION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1EE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8560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635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0B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2655A8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"/>
        <w:gridCol w:w="1171"/>
        <w:gridCol w:w="1122"/>
        <w:gridCol w:w="1180"/>
        <w:gridCol w:w="1620"/>
      </w:tblGrid>
      <w:tr w:rsidR="00000000" w14:paraId="53744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223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1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CDBC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D73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1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C9E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C4A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53F52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02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F5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88A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FRED3507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21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20040251Y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D4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7274E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B6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75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SURPASS EVOLVE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A03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4F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8E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4F389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DB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F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6F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1A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86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48814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87C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23C85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089C0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574BA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FFF2B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6B32C1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337B5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end of study [ITT - N=156 patients] </w:t>
      </w:r>
    </w:p>
    <w:p w14:paraId="730FA57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</w:tblGrid>
      <w:tr w:rsidR="00000000" w14:paraId="1191B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4C1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17C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</w:t>
            </w:r>
          </w:p>
        </w:tc>
      </w:tr>
      <w:tr w:rsidR="00000000" w14:paraId="0CF5F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C6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4A2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59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8C8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40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Did the patient stop the study prematurely?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76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AE1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B9EA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EF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5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01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532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5E2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9A7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FAD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</w:tr>
      <w:tr w:rsidR="00000000" w14:paraId="296CA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0F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35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FD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9640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B6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Reason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11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FEB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E0C3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D1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F0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3A7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3D2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A9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7B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decision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E9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</w:tr>
    </w:tbl>
    <w:p w14:paraId="330085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1AA92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7D6F0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BCE16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3C3043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9911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prematurely stop study [ITT - N=156 patients] </w:t>
      </w:r>
    </w:p>
    <w:p w14:paraId="65341F1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1"/>
        <w:gridCol w:w="582"/>
        <w:gridCol w:w="1338"/>
        <w:gridCol w:w="1083"/>
        <w:gridCol w:w="1293"/>
        <w:gridCol w:w="1218"/>
        <w:gridCol w:w="1028"/>
        <w:gridCol w:w="683"/>
        <w:gridCol w:w="1164"/>
        <w:gridCol w:w="1028"/>
        <w:gridCol w:w="1164"/>
        <w:gridCol w:w="1634"/>
        <w:gridCol w:w="1282"/>
        <w:gridCol w:w="889"/>
      </w:tblGrid>
      <w:tr w:rsidR="00000000" w14:paraId="03EEE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8D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DCC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3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004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D67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C5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D3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5D9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6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C93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89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 since procedure (in months)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46E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of study date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E4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 since procedure (in months)</w:t>
            </w:r>
          </w:p>
        </w:tc>
        <w:tc>
          <w:tcPr>
            <w:tcW w:w="1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8A5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</w:t>
            </w:r>
          </w:p>
        </w:tc>
        <w:tc>
          <w:tcPr>
            <w:tcW w:w="12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079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Did the patient stop the study prematurely?</w:t>
            </w:r>
          </w:p>
        </w:tc>
        <w:tc>
          <w:tcPr>
            <w:tcW w:w="8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BE8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Reason</w:t>
            </w:r>
          </w:p>
        </w:tc>
      </w:tr>
      <w:tr w:rsidR="00000000" w14:paraId="4B632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4B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9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204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3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93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18/09/2019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9C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21/09/2019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89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17/02/2020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AF5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2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BA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06/09/2020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1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11.63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1C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F48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58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decision</w:t>
            </w:r>
          </w:p>
        </w:tc>
      </w:tr>
      <w:tr w:rsidR="00000000" w14:paraId="59E28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637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65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38DB4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E44256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5C1B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9E1F8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342C3E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Results from Check_Log macro</w:t>
      </w:r>
    </w:p>
    <w:p w14:paraId="2068B67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0"/>
        <w:gridCol w:w="1729"/>
        <w:gridCol w:w="8659"/>
      </w:tblGrid>
      <w:tr w:rsidR="00000000" w14:paraId="4190B2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2D98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Log file name</w:t>
            </w:r>
          </w:p>
        </w:tc>
        <w:tc>
          <w:tcPr>
            <w:tcW w:w="17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79E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Date of execution</w:t>
            </w:r>
          </w:p>
        </w:tc>
        <w:tc>
          <w:tcPr>
            <w:tcW w:w="86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C7A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Detected issue</w:t>
            </w:r>
          </w:p>
        </w:tc>
      </w:tr>
      <w:tr w:rsidR="00000000" w14:paraId="3D5A9B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05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FRITS_1_1_Patient Characteristics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E3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29SEP23:16:58:33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D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13F21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E8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FRITS_1_2_Aneurysm Baseline characteristics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2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02OCT23:14:56:46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5B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22D1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D1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FRITS_3_Morbidity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895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09OCT23:16:33:36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CC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3CB1A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4E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FRITS_3_3_AE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C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13OCT23:11:17:33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60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9008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7E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FRITS_3_3_1_Per procedure complications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A7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31JAN24:11:14:23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6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5AEC2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6A2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FRITS_3_3_2_Post procedure complications until discharge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E8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31JAN24:15:11:33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E87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37718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40F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FRITS_2_1_Type of imaging at 6-month and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C98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07FEB24:17:33:49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48C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7D78D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AAB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FRITS_2_2_Aneurysm complete occlusion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023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13FEB24:10:06:07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1BE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7FBE1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A2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FRITS_3_1_Morbidity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62B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14FEB24:15:23:14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F1B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4F1E1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36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FRITS_3_2_Mortality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C4E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14FEB24:16:01:03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B95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NOTE: The data set WORK.DSDEATH has 0 observations and 36 variables.</w:t>
            </w:r>
          </w:p>
        </w:tc>
      </w:tr>
      <w:tr w:rsidR="00000000" w14:paraId="767AA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5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FRITS_2_2_3_Anatomical results at procedure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FC8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20FEB24:17:29:21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BE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6B22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50C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FRITS_3_3_6_Occurrence per patient of all complications until the 12-month follow-up from ITT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95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23FEB24:15:11:43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1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3B4E0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DB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FRITS_3_3_4_Post procedure complications between 6-month and 12-month follow-up visit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77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23FEB24:15:32:46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82E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1AAA9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CC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FRITS_2_2_2_Aneurysm complete occlusion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D9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05MAR24:16:59:10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21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47DAE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16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FRITS_2_3_2_Primary Efficacy endpoint rate at 6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53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05MAR24:18:36:37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76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2CD98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CFD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FRITS_2_3_Primary Efficacy endpoint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0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05MAR24:18:39:22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A17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385EA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CB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FRITS_4_Treatment at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9D7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06MAR24:12:14:20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61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46D5B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F5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FRITS_2_1_1_Type of imaging at 6-month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09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06MAR24:15:51:51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260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SAS/STAT product with which NPAR1WAY is associated will be expiring soon, and is currently in warning mode to indicate this upcoming expi</w:t>
            </w:r>
          </w:p>
        </w:tc>
      </w:tr>
      <w:tr w:rsidR="00000000" w14:paraId="78C117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4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FRITS_2_2_1_Aneurysm complete occlusion rate at 6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6D3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06MAR24:15:56:35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FB3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13B06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C1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FRITS_3_3_5_Occurrence per patient of all complications until the 12-month follow-up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5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06MAR24:16:02:40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53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64425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BE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FRITS_2_1_2_Type of imaging at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67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06MAR24:16:43:24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CAB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5FC79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18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FRITS_2_4_Evolution of aneurysm occlusion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33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06MAR24:17:34:41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DA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3000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A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FRITS_MEF_POP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B0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19MAR24:10:32:44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9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7019C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7E7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FRITS_1_0_disposition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13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19MAR24:11:12:39</w:t>
            </w:r>
          </w:p>
        </w:tc>
        <w:tc>
          <w:tcPr>
            <w:tcW w:w="86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D8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</w:tbl>
    <w:p w14:paraId="2801CAE6" w14:textId="77777777" w:rsidR="00000000" w:rsidRDefault="00000000">
      <w:pPr>
        <w:adjustRightInd w:val="0"/>
        <w:rPr>
          <w:rFonts w:ascii="Arial" w:hAnsi="Arial" w:cs="Arial"/>
          <w:color w:val="0000FF"/>
          <w:sz w:val="19"/>
          <w:szCs w:val="19"/>
        </w:rPr>
      </w:pPr>
    </w:p>
    <w:p w14:paraId="67D18F20" w14:textId="77777777" w:rsidR="006A7CB6" w:rsidRDefault="006A7CB6">
      <w:pPr>
        <w:adjustRightInd w:val="0"/>
        <w:jc w:val="center"/>
        <w:rPr>
          <w:sz w:val="24"/>
          <w:szCs w:val="24"/>
        </w:rPr>
      </w:pPr>
    </w:p>
    <w:sectPr w:rsidR="006A7CB6">
      <w:headerReference w:type="default" r:id="rId16"/>
      <w:footerReference w:type="default" r:id="rId17"/>
      <w:type w:val="continuous"/>
      <w:pgSz w:w="16837" w:h="11905" w:orient="landscape"/>
      <w:pgMar w:top="567" w:right="567" w:bottom="567" w:left="567" w:header="927" w:footer="567" w:gutter="0"/>
      <w:cols w:space="720"/>
    </w:sectPr>
    <w:p w14:paraId="581127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1829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AEC04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6764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861A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[ITT - N=136 patients] </w:t>
      </w:r>
    </w:p>
    <w:p w14:paraId="1BB172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6C56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04D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91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3F8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8B9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E066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43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60A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76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CC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77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CE5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275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50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07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39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C1D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</w:tr>
      <w:tr w:rsidR="00000000" w14:paraId="3FD23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6B0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105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131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20D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A2A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7AE2D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5C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D55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CA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(26.0%)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12E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248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(28.1%)</w:t>
            </w:r>
          </w:p>
        </w:tc>
      </w:tr>
      <w:tr w:rsidR="00000000" w14:paraId="7C7E28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50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E3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F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(67.5%)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92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0CC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(64.8%)</w:t>
            </w:r>
          </w:p>
        </w:tc>
      </w:tr>
      <w:tr w:rsidR="00000000" w14:paraId="539E8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691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98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FD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96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F3B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6E7D7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39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36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EF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120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53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0.730 (Fisher)</w:t>
            </w:r>
          </w:p>
        </w:tc>
      </w:tr>
    </w:tbl>
    <w:p w14:paraId="5E23F9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19F97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8398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36C29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679113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3A354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BFB0C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92069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8524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[ITT - N=136 patients] </w:t>
      </w:r>
    </w:p>
    <w:p w14:paraId="0DE33A4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940A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E8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91A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80F0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8EA4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N=128</w:t>
            </w:r>
          </w:p>
        </w:tc>
      </w:tr>
      <w:tr w:rsidR="00000000" w14:paraId="4ADE4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7C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00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314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5E0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43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D04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D4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B8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B92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68A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A1B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14:paraId="44764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D5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7E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BA6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A2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A0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6EE5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AB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180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91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6.24 (3.62)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742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4.95 (1.95)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ACF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 (3.12)</w:t>
            </w:r>
          </w:p>
        </w:tc>
      </w:tr>
      <w:tr w:rsidR="00000000" w14:paraId="11FF6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CA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B6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230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4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964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</w:t>
            </w:r>
          </w:p>
        </w:tc>
      </w:tr>
      <w:tr w:rsidR="00000000" w14:paraId="3DC9F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89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7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403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5.42 - 6.21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C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4CD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3.55 - 6.16</w:t>
            </w:r>
          </w:p>
        </w:tc>
      </w:tr>
      <w:tr w:rsidR="00000000" w14:paraId="1E12E9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CF0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D7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2B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B1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C36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1F208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72C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A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0D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F38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F66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0.005 (Wilcoxon)</w:t>
            </w:r>
          </w:p>
        </w:tc>
      </w:tr>
    </w:tbl>
    <w:p w14:paraId="3D3495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4ABB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016E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4EFFD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EFEA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0688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5B82F7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02F2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A1E10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[ITT - N= 7 patients] </w:t>
      </w:r>
    </w:p>
    <w:p w14:paraId="0E75D0C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618A2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D6F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D32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DB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5D4F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C221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78A32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D0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A5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41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0F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A4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2764F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69D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33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CF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F5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3C11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5C2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31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42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2EB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E74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F6B8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C8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9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5B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FF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07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1CF66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6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F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26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6D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4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35FE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AA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B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B26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8C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1A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4C8B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D85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07-025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C8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11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88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A9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CA6F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66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EB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AAC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67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8E9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D931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805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1FB55D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32B07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DF5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4C49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856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01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7200A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3C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0B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5D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9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4AA4F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A73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91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4E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A51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B15B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93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D4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4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0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28C9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7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28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D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82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381DC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F4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6A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DA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718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839A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D7B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E6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4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8D1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5EF5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74F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0E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86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0BF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4BFE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5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F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37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1B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A191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6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201F1B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70EF9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A4B8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94E3E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9C6A3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7B31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52BB5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EFD1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391B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[PP - N=117 patients] </w:t>
      </w:r>
    </w:p>
    <w:p w14:paraId="20D5113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2C5B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01A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B08B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E39B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D5B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2944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33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41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0E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C8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1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186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E42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D75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101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AA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24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015B2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1B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7EA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8E9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6E5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542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8AD7F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99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7A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AD5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5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(29.8%)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41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(25.9%)</w:t>
            </w:r>
          </w:p>
        </w:tc>
      </w:tr>
      <w:tr w:rsidR="00000000" w14:paraId="0D97C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D40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9F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AB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64F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AE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(66.4%)</w:t>
            </w:r>
          </w:p>
        </w:tc>
      </w:tr>
      <w:tr w:rsidR="00000000" w14:paraId="1F7C2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3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47D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357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94D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9FA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(7.8%)</w:t>
            </w:r>
          </w:p>
        </w:tc>
      </w:tr>
      <w:tr w:rsidR="00000000" w14:paraId="20E23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EE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8B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81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EED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FAE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 (Fisher)</w:t>
            </w:r>
          </w:p>
        </w:tc>
      </w:tr>
    </w:tbl>
    <w:p w14:paraId="206B72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5229C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BE312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13CAE7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FF24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332D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860AD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EB96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EC53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[PP - N=117 patients] </w:t>
      </w:r>
    </w:p>
    <w:p w14:paraId="645B707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863B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F5DA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BEAC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1B1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455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N=116</w:t>
            </w:r>
          </w:p>
        </w:tc>
      </w:tr>
      <w:tr w:rsidR="00000000" w14:paraId="3ACB9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B8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F5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C3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551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7D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EB5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2C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A3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2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C0E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C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</w:tr>
      <w:tr w:rsidR="00000000" w14:paraId="4AE67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EC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9C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150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7A0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FF3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AE13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FF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2F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967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 (3.75)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5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 (1.89)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505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 (3.22)</w:t>
            </w:r>
          </w:p>
        </w:tc>
      </w:tr>
      <w:tr w:rsidR="00000000" w14:paraId="17E73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6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832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9C2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89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50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1375B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C50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9B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93E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5.85 - 6.37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A3E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97E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3.60 - 6.17</w:t>
            </w:r>
          </w:p>
        </w:tc>
      </w:tr>
      <w:tr w:rsidR="00000000" w14:paraId="2A8C4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A9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933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D0A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8E9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12F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61BC5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B33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C9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92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1D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98E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&lt;0.001 (Wilcoxon)</w:t>
            </w:r>
          </w:p>
        </w:tc>
      </w:tr>
    </w:tbl>
    <w:p w14:paraId="11281CC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E5215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3CC3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D2B78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C41A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9345F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9525C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A31A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3B58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[PP - N= 2 patients] </w:t>
      </w:r>
    </w:p>
    <w:p w14:paraId="5AAE624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2988D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FD6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CEE5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20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85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DDA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11CD9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32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D5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6F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4C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857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6D2BE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E0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8FCBC7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1ACEF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7D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03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5F05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90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6DFD7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2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1F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F5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1B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F60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CB5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6F516D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7A258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FE63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D35DC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54D5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97FB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99B5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C563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8773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[FAS - N=122 patients] </w:t>
      </w:r>
    </w:p>
    <w:p w14:paraId="7974552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BFD4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F477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8C5B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2F8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2783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N=122</w:t>
            </w:r>
          </w:p>
        </w:tc>
      </w:tr>
      <w:tr w:rsidR="00000000" w14:paraId="14F0E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2A8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A7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2F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F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DC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2212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20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DFA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73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AA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F3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0FA29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5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F8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453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67F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8F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317AA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45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70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3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05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(29.8%)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EF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(25.9%)</w:t>
            </w:r>
          </w:p>
        </w:tc>
      </w:tr>
      <w:tr w:rsidR="00000000" w14:paraId="6EE90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EA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6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10F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F02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54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(66.4%)</w:t>
            </w:r>
          </w:p>
        </w:tc>
      </w:tr>
      <w:tr w:rsidR="00000000" w14:paraId="5CA2C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32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8D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EB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83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57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(7.8%)</w:t>
            </w:r>
          </w:p>
        </w:tc>
      </w:tr>
      <w:tr w:rsidR="00000000" w14:paraId="58C13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C6A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2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22A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0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181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 (Fisher)</w:t>
            </w:r>
          </w:p>
        </w:tc>
      </w:tr>
    </w:tbl>
    <w:p w14:paraId="08868C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C0AEA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6F9FA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1500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D321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C885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8C36A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BDFC2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2C81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[FAS - N=122 patients] </w:t>
      </w:r>
    </w:p>
    <w:p w14:paraId="30757F3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48B7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9E1B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8C12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60B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1ADC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N=116</w:t>
            </w:r>
          </w:p>
        </w:tc>
      </w:tr>
      <w:tr w:rsidR="00000000" w14:paraId="1FD0B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0D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02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A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EF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84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8FC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B6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FF8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17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497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CBF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</w:tr>
      <w:tr w:rsidR="00000000" w14:paraId="47508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FD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46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E5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C81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7D9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F8F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07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7C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DD8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 (3.75)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8F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 (1.89)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74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 (3.22)</w:t>
            </w:r>
          </w:p>
        </w:tc>
      </w:tr>
      <w:tr w:rsidR="00000000" w14:paraId="23EAA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F1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80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016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5E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D4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25B30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3F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2B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600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5.85 - 6.37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328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7E7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3.60 - 6.17</w:t>
            </w:r>
          </w:p>
        </w:tc>
      </w:tr>
      <w:tr w:rsidR="00000000" w14:paraId="002AC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28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0E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D13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D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37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4587D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F29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97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59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BE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F98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&lt;0.001 (Wilcoxon)</w:t>
            </w:r>
          </w:p>
        </w:tc>
      </w:tr>
    </w:tbl>
    <w:p w14:paraId="0770E5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26B2C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4A61D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3C170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EF822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5D85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ED448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F57A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6C56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[FAS - N= 2 patients] </w:t>
      </w:r>
    </w:p>
    <w:p w14:paraId="3B3226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3A294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C4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56A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D02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72B7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023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049B3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B9C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45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02E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67B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F9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12356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82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5B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9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2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62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665F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382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0D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18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0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01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D810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52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8D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FF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83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F5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56DF0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50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07-025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01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2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83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5F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E4CA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F1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F8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36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0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7DC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B6A6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EDE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</w:t>
            </w:r>
          </w:p>
        </w:tc>
      </w:tr>
    </w:tbl>
    <w:p w14:paraId="3CAFA21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59B4E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AB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541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7C0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6221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2ED28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6D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69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1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37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3C0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08F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4C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2B5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64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6936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59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DF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FE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58F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1669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EB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2C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33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DF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B867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4A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2B8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F5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01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E2B1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C3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B5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6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B8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6359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E4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</w:t>
            </w:r>
          </w:p>
        </w:tc>
      </w:tr>
    </w:tbl>
    <w:p w14:paraId="3040FB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FB86A1" w14:textId="77777777" w:rsidR="00C156A4" w:rsidRDefault="00C156A4">
      <w:pPr>
        <w:adjustRightInd w:val="0"/>
        <w:jc w:val="center"/>
        <w:rPr>
          <w:sz w:val="24"/>
          <w:szCs w:val="24"/>
        </w:rPr>
      </w:pPr>
    </w:p>
    <w:sectPr w:rsidR="00C156A4">
      <w:headerReference w:type="default" r:id="rId22"/>
      <w:footerReference w:type="default" r:id="rId23"/>
      <w:type w:val="continuous"/>
      <w:pgSz w:w="11905" w:h="16837"/>
      <w:pgMar w:top="567" w:right="567" w:bottom="567" w:left="567" w:header="927" w:footer="567" w:gutter="0"/>
      <w:cols w:space="720"/>
    </w:sectPr>
    <w:p w14:paraId="6F182E7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BC97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710C4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94720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B4C6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[ITT - N=136 patients] </w:t>
      </w:r>
    </w:p>
    <w:p w14:paraId="0A26637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ECA8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C17F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462E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763A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DDC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52CB8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A5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D1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D7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68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C07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F42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95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80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2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A3E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95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5ADE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F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3EA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BC4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A8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76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9E4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9A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F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C06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(78.2%)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63F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EBF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 (76.5%)</w:t>
            </w:r>
          </w:p>
        </w:tc>
      </w:tr>
      <w:tr w:rsidR="00000000" w14:paraId="100493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ED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A7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8D1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B5C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1AD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(22.1%)</w:t>
            </w:r>
          </w:p>
        </w:tc>
      </w:tr>
      <w:tr w:rsidR="00000000" w14:paraId="7F9AC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4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22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C3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65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818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12F2F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36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142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7A3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26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3FD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0.776 (Fisher)</w:t>
            </w:r>
          </w:p>
        </w:tc>
      </w:tr>
    </w:tbl>
    <w:p w14:paraId="0E87022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6A8D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EC060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4B4F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753CA2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2280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0B7FB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2CD9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9555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[ITT - N=136 patients] </w:t>
      </w:r>
    </w:p>
    <w:p w14:paraId="27F10BB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BEF7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B55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AD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9C6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4D70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BBE3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8A6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5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DDC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51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05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95D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0C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B7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3E6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75D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B6F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</w:tr>
      <w:tr w:rsidR="00000000" w14:paraId="0B93A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28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6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9B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0C4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CEB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B69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779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39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53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12.43 (1.72)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4E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 (3.77)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6D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12.76 (2.67)</w:t>
            </w:r>
          </w:p>
        </w:tc>
      </w:tr>
      <w:tr w:rsidR="00000000" w14:paraId="5F529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CC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E4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717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F3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091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2FB10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19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08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19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11.72 - 13.23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1B3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1D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11.84 - 13.46</w:t>
            </w:r>
          </w:p>
        </w:tc>
      </w:tr>
      <w:tr w:rsidR="00000000" w14:paraId="48553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7A4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EF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2EB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5.98 - 17.87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30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976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2613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5E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5F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82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1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442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 (Wilcoxon)</w:t>
            </w:r>
          </w:p>
        </w:tc>
      </w:tr>
    </w:tbl>
    <w:p w14:paraId="45BFB8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710F1D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1BDE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2B946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E8EC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D4A6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D04F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B4B6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C240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[PP - N=124 patients] </w:t>
      </w:r>
    </w:p>
    <w:p w14:paraId="4524CB8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4592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0B0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B1D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FA0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35F0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F71B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4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39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B8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E6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FC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C1C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93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8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C59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C6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D7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2F8E2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2A5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7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281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77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275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585A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67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DF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BE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 (79.7%)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BCF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(71.1%)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0C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(76.6%)</w:t>
            </w:r>
          </w:p>
        </w:tc>
      </w:tr>
      <w:tr w:rsidR="00000000" w14:paraId="057D1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43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E4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AA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711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C5B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(21.8%)</w:t>
            </w:r>
          </w:p>
        </w:tc>
      </w:tr>
      <w:tr w:rsidR="00000000" w14:paraId="550C9F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48A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B4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70D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0D1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50F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1A30C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F33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40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E2B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580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E5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0.451 (Fisher)</w:t>
            </w:r>
          </w:p>
        </w:tc>
      </w:tr>
    </w:tbl>
    <w:p w14:paraId="5D909A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F7E279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C0BA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DB9A5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10D5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CD5B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72E02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2CE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2A590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[PP - N=124 patients] </w:t>
      </w:r>
    </w:p>
    <w:p w14:paraId="77A71D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BA87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2FA9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488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1B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DD94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746B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99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A3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2C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5C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0BC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42E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BA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54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9E9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981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17D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</w:tr>
      <w:tr w:rsidR="00000000" w14:paraId="6FF0F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4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77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11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DF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8A7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4466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5B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C4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7F5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12.56 (1.60)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A9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 (3.91)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03A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12.85 (2.69)</w:t>
            </w:r>
          </w:p>
        </w:tc>
      </w:tr>
      <w:tr w:rsidR="00000000" w14:paraId="1975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D9B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3F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724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EC8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D3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3EF03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3F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7D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4C8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11.76 - 13.30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869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3AC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11.84 - 13.46</w:t>
            </w:r>
          </w:p>
        </w:tc>
      </w:tr>
      <w:tr w:rsidR="00000000" w14:paraId="36C1A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3D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6A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A34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8.34 - 17.87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21F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B5D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26B0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E0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DE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4E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05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7B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0.198 (Wilcoxon)</w:t>
            </w:r>
          </w:p>
        </w:tc>
      </w:tr>
    </w:tbl>
    <w:p w14:paraId="3E4DDB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BDF16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7510C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E11BC1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6AC7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775C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E18C5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5AC9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F40A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[FAS - N=130 patients] </w:t>
      </w:r>
    </w:p>
    <w:p w14:paraId="2D49AB5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FB6F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F2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B78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852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BE97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757E7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8C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EAC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F19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7F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B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ADA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D2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8A3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552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9DF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2C8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2C3BF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E8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FF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8F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268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2D2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3E432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43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8F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CE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DC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(71.7%)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C0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(76.6%)</w:t>
            </w:r>
          </w:p>
        </w:tc>
      </w:tr>
      <w:tr w:rsidR="00000000" w14:paraId="7F0230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A7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A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16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126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6AC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(21.9%)</w:t>
            </w:r>
          </w:p>
        </w:tc>
      </w:tr>
      <w:tr w:rsidR="00000000" w14:paraId="2AF8E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F3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E0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0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06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422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4E3B9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10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029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7F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0F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949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0.510 (Fisher)</w:t>
            </w:r>
          </w:p>
        </w:tc>
      </w:tr>
    </w:tbl>
    <w:p w14:paraId="5E762D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C1DB0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FC44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9EF15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27BB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4A1D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D5769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789A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6CD7E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[FAS - N=130 patients] </w:t>
      </w:r>
    </w:p>
    <w:p w14:paraId="3468502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BBC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D77C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CF10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57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F8D9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27571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7F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80B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EDC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E73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A06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0708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52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D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B6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D1D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E83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14:paraId="26F27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178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FC1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B4C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312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611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7CB59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BA3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F53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EB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12.58 (1.74)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16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 (3.87)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4A9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12.86 (2.71)</w:t>
            </w:r>
          </w:p>
        </w:tc>
      </w:tr>
      <w:tr w:rsidR="00000000" w14:paraId="3D79E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9E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5D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8BA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6E4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7E8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441BF2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D8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26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DDF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11.72 - 13.30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950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682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11.79 - 13.46</w:t>
            </w:r>
          </w:p>
        </w:tc>
      </w:tr>
      <w:tr w:rsidR="00000000" w14:paraId="761A1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24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A6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D3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8.34 - 18.56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510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60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02CDB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22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6B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CDD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71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56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0.155 (Wilcoxon)</w:t>
            </w:r>
          </w:p>
        </w:tc>
      </w:tr>
    </w:tbl>
    <w:p w14:paraId="33F027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F360920" w14:textId="77777777" w:rsidR="00E34F71" w:rsidRDefault="00E34F71">
      <w:pPr>
        <w:adjustRightInd w:val="0"/>
        <w:jc w:val="center"/>
        <w:rPr>
          <w:sz w:val="24"/>
          <w:szCs w:val="24"/>
        </w:rPr>
      </w:pPr>
    </w:p>
    <w:sectPr w:rsidR="00E34F71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  <w:p w14:paraId="7477EA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6CC5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2F339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F284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C94CE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4E98A4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578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0FAB0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3E6072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AAD0F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44F5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C8681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F1E1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B39FD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9074F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7900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550D7BF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CC8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588AA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E1DF9D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066E8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06BB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01077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005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3EB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6 months(Raymond score))</w:t>
            </w:r>
          </w:p>
        </w:tc>
      </w:tr>
      <w:tr w:rsidR="00000000" w14:paraId="336C77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DA4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384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836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C89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DECAA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96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60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A34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59.30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ED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2D1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CC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1CE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C6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40.70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87C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FAE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E6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6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52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66.67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AE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DAB42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E3603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ED07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93FC76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4DBD2E2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1DE62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9FE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DA4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DD2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3CF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9AB6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23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D5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6C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0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0.7025</w:t>
            </w:r>
          </w:p>
        </w:tc>
      </w:tr>
      <w:tr w:rsidR="00000000" w14:paraId="6F7CA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26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50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5C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90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0.7019</w:t>
            </w:r>
          </w:p>
        </w:tc>
      </w:tr>
      <w:tr w:rsidR="00000000" w14:paraId="3D603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3D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21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3E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9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0.8485</w:t>
            </w:r>
          </w:p>
        </w:tc>
      </w:tr>
      <w:tr w:rsidR="00000000" w14:paraId="55440F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7B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B52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D2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955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0.7036</w:t>
            </w:r>
          </w:p>
        </w:tc>
      </w:tr>
      <w:tr w:rsidR="00000000" w14:paraId="6E3AC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0E8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43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FF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1D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AF8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D3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F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11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71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355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685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B1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6D7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AD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7FAB5F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8731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D618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3D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3326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F1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70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</w:tr>
      <w:tr w:rsidR="00000000" w14:paraId="13328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7D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94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0.7155</w:t>
            </w:r>
          </w:p>
        </w:tc>
      </w:tr>
      <w:tr w:rsidR="00000000" w14:paraId="40B7F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B3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8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0.4261</w:t>
            </w:r>
          </w:p>
        </w:tc>
      </w:tr>
      <w:tr w:rsidR="00000000" w14:paraId="0D967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3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3B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79B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34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C8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0.1415</w:t>
            </w:r>
          </w:p>
        </w:tc>
      </w:tr>
      <w:tr w:rsidR="00000000" w14:paraId="4A5AC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A2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C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0.8487</w:t>
            </w:r>
          </w:p>
        </w:tc>
      </w:tr>
    </w:tbl>
    <w:p w14:paraId="187FCF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874F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A5ACCF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14:paraId="0B313A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AA33C3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349918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618F0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B92A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7A729F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301604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D6D6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EB6AF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64730E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4F99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FD2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0568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96DD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C9F6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68DAD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F16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766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552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F8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46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FF0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0B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FD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5F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35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6C9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BB16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E3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649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D3B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75B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96E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0EEF6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FD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778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0AC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43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C30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(33.3%)</w:t>
            </w:r>
          </w:p>
        </w:tc>
      </w:tr>
      <w:tr w:rsidR="00000000" w14:paraId="2F646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25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EC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757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11C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328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(66.7%)</w:t>
            </w:r>
          </w:p>
        </w:tc>
      </w:tr>
      <w:tr w:rsidR="00000000" w14:paraId="47D1B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02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376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3D9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54.8% - 75.9%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0D1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55.9% - 81.4%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B15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58.5% - 74.8%</w:t>
            </w:r>
          </w:p>
        </w:tc>
      </w:tr>
      <w:tr w:rsidR="00000000" w14:paraId="7B757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4F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96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80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F50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F81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 (Chi-2)</w:t>
            </w:r>
          </w:p>
        </w:tc>
      </w:tr>
    </w:tbl>
    <w:p w14:paraId="640A84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29329C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B7102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3F2DB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6E7CE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5E021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2687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AA76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058640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C66F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662A0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62172D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C40400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7E5522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38D03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D599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8082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0842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DB80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23F0123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F4D4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F7E40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E8E4C1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E457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0A68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473E8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74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D0B8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6 months(OKM score))</w:t>
            </w:r>
          </w:p>
        </w:tc>
      </w:tr>
      <w:tr w:rsidR="00000000" w14:paraId="3998C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59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1C1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F2C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B50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868C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C5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00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32.14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7E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44.19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67.86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6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35BD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29D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DFB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30.77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AFD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17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B1B8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00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760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89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69.77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0B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B4C97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46E539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3328C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788B91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2551DEE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9246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06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18E5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36F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EAD6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F463C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CC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46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FC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0.1389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B5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0.7094</w:t>
            </w:r>
          </w:p>
        </w:tc>
      </w:tr>
      <w:tr w:rsidR="00000000" w14:paraId="352AC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554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0B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EB0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72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0.7078</w:t>
            </w:r>
          </w:p>
        </w:tc>
      </w:tr>
      <w:tr w:rsidR="00000000" w14:paraId="699B4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2D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7C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C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81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0.9806</w:t>
            </w:r>
          </w:p>
        </w:tc>
      </w:tr>
      <w:tr w:rsidR="00000000" w14:paraId="6A3BB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02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D6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54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0.1356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0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0.7127</w:t>
            </w:r>
          </w:p>
        </w:tc>
      </w:tr>
      <w:tr w:rsidR="00000000" w14:paraId="0C43B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C5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C6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ED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AA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ADF0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23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27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36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2F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DD9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81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B5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B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87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50C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0203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286740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B1E8FD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711B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809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7D702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FF8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28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5D147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8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94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0.7616</w:t>
            </w:r>
          </w:p>
        </w:tc>
      </w:tr>
      <w:tr w:rsidR="00000000" w14:paraId="77CB2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F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36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0.4961</w:t>
            </w:r>
          </w:p>
        </w:tc>
      </w:tr>
      <w:tr w:rsidR="00000000" w14:paraId="68E20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001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0D1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5BF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36C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0A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0.2578</w:t>
            </w:r>
          </w:p>
        </w:tc>
      </w:tr>
      <w:tr w:rsidR="00000000" w14:paraId="5DADC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C2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0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DAD289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0626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6FBAE8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43</w:t>
            </w:r>
          </w:p>
        </w:tc>
      </w:tr>
    </w:tbl>
    <w:p w14:paraId="7B678B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E6FBA0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F40313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AC542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A2477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1084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8C6CC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9316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D7571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7634969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4E21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8145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66EA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4F75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4DC7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7ACD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5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B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F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B00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48B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2B1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426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518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123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178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DD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0B1D0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7A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E9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76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592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40B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7EACE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66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55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EC1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67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DF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(30.2%)</w:t>
            </w:r>
          </w:p>
        </w:tc>
      </w:tr>
      <w:tr w:rsidR="00000000" w14:paraId="2C8C7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51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5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743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3B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1F4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(69.8%)</w:t>
            </w:r>
          </w:p>
        </w:tc>
      </w:tr>
      <w:tr w:rsidR="00000000" w14:paraId="7D70C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562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E9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CC6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50.6% - 85.2%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3C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51.0% - 95.7%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827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56% - 83.5%</w:t>
            </w:r>
          </w:p>
        </w:tc>
      </w:tr>
      <w:tr w:rsidR="00000000" w14:paraId="701A7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0E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B6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3C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B8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993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434A07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A09CCD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0300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31971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C7F67F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EC431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A003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A243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4C0EB6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D917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8CA4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FC63D0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320F53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6B07A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F1099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DCF6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9E584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15BC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F842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781D619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E8B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36370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7C4B59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665D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77FE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1186A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EC5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6C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6 months(Raymond score))</w:t>
            </w:r>
          </w:p>
        </w:tc>
      </w:tr>
      <w:tr w:rsidR="00000000" w14:paraId="2E4D77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CC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6E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06E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531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01F3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11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32B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BF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43.41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71.79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58.95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4E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92CF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75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0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D3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76.47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41.05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235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9B1A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64D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54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26.36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65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73.64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468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EC3E8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CBBCC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89B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2343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250BC68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36597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CAF5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3D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63D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6CF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A52C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A8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0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F7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0.3473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06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0.5556</w:t>
            </w:r>
          </w:p>
        </w:tc>
      </w:tr>
      <w:tr w:rsidR="00000000" w14:paraId="7B574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9CE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D6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59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59A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0.5538</w:t>
            </w:r>
          </w:p>
        </w:tc>
      </w:tr>
      <w:tr w:rsidR="00000000" w14:paraId="7EE02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58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E2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73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C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0.7003</w:t>
            </w:r>
          </w:p>
        </w:tc>
      </w:tr>
      <w:tr w:rsidR="00000000" w14:paraId="30A2C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5A1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4B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3B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76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0.5572</w:t>
            </w:r>
          </w:p>
        </w:tc>
      </w:tr>
      <w:tr w:rsidR="00000000" w14:paraId="3F1FC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AB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64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78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D3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5B1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F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4D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8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F0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9C0F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FA2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15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AF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E8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3074F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831D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142E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7E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836EA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ED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47C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C327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1DD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75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0.7854</w:t>
            </w:r>
          </w:p>
        </w:tc>
      </w:tr>
      <w:tr w:rsidR="00000000" w14:paraId="0E8E3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8AB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B2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0.3525</w:t>
            </w:r>
          </w:p>
        </w:tc>
      </w:tr>
      <w:tr w:rsidR="00000000" w14:paraId="7A48A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4E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9E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6D66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55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AF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0.1379</w:t>
            </w:r>
          </w:p>
        </w:tc>
      </w:tr>
      <w:tr w:rsidR="00000000" w14:paraId="56CFF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481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F2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0.6834</w:t>
            </w:r>
          </w:p>
        </w:tc>
      </w:tr>
    </w:tbl>
    <w:p w14:paraId="02AC6E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5B4E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C0A90A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14:paraId="45E8F98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5BACCA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A4AC7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1D99A4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0126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B300F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DDC7C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9798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C87D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5E80F6D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DCCA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AAF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81B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27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49D7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5A416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EAD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5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42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DAA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34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091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78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68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53E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A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789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35BC1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62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36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C6D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53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B2D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769A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CC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E4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B70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28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F0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(26.4%)</w:t>
            </w:r>
          </w:p>
        </w:tc>
      </w:tr>
      <w:tr w:rsidR="00000000" w14:paraId="261EF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90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A53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294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 (71.8%)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7FE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A7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(73.6%)</w:t>
            </w:r>
          </w:p>
        </w:tc>
      </w:tr>
      <w:tr w:rsidR="00000000" w14:paraId="31BC5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815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C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593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61.8% - 81.8%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8B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64.8% - 88.1%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7B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66% - 81.2%</w:t>
            </w:r>
          </w:p>
        </w:tc>
      </w:tr>
      <w:tr w:rsidR="00000000" w14:paraId="78E01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73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FF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587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3A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C56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0.556 (Chi-2)</w:t>
            </w:r>
          </w:p>
        </w:tc>
      </w:tr>
    </w:tbl>
    <w:p w14:paraId="485A39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853F9F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8AA24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23F32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D89EF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FB4CF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9C37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1225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5D2DA8D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0A96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BB2AD2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C8FC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0E6E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BF74F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B135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7030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0099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F1933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D4C4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3193131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D60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4FF0C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1342E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700B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5B8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53B40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8AED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B5EF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6 months(OKM score))</w:t>
            </w:r>
          </w:p>
        </w:tc>
      </w:tr>
      <w:tr w:rsidR="00000000" w14:paraId="259A3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B6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47B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DF3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B30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DA8B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96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29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06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E69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915C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8B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F7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89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59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825D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D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BE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27.91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82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2C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DB57B6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64D1A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F2F8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F1394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6E5AC56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E389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37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E6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9FC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B05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BAA8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508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AF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FB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0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0.8944</w:t>
            </w:r>
          </w:p>
        </w:tc>
      </w:tr>
      <w:tr w:rsidR="00000000" w14:paraId="18927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D7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BB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26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095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0.8942</w:t>
            </w:r>
          </w:p>
        </w:tc>
      </w:tr>
      <w:tr w:rsidR="00000000" w14:paraId="44EB1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51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69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103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0E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2E00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F16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FF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67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BD1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0.8956</w:t>
            </w:r>
          </w:p>
        </w:tc>
      </w:tr>
      <w:tr w:rsidR="00000000" w14:paraId="07101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38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1A1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B35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9CA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25C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A2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C3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D5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9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B75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FD1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4C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B0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1A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9A6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3EAD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36B113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D80899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5875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2BC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715C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03D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14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0F7C0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A4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201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0.6823</w:t>
            </w:r>
          </w:p>
        </w:tc>
      </w:tr>
      <w:tr w:rsidR="00000000" w14:paraId="6E1FC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F03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E0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0.5943</w:t>
            </w:r>
          </w:p>
        </w:tc>
      </w:tr>
      <w:tr w:rsidR="00000000" w14:paraId="3575C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EB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DC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B3E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CA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10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0.2766</w:t>
            </w:r>
          </w:p>
        </w:tc>
      </w:tr>
      <w:tr w:rsidR="00000000" w14:paraId="1E164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D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95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6C9B1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46C1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B5683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43</w:t>
            </w:r>
          </w:p>
        </w:tc>
      </w:tr>
    </w:tbl>
    <w:p w14:paraId="520D4A0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2DDC11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4655D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571C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9EA51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D52B9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9B315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586A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0A35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77BDD18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509E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D3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B9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7DE2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62D1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1C0B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246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61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5A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23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CB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BD9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B3B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C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6B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3AE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363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153B3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B9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B1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4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9F3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54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6CF21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F69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F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186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F2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A8D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(27.9%)</w:t>
            </w:r>
          </w:p>
        </w:tc>
      </w:tr>
      <w:tr w:rsidR="00000000" w14:paraId="34611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B7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99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FB8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3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F2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(72.1%)</w:t>
            </w:r>
          </w:p>
        </w:tc>
      </w:tr>
      <w:tr w:rsidR="00000000" w14:paraId="7D9D8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7F2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E47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28B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54.7% - 88.2%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835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51.0% - 95.7%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9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58.7% - 85.5%</w:t>
            </w:r>
          </w:p>
        </w:tc>
      </w:tr>
      <w:tr w:rsidR="00000000" w14:paraId="01AF7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B19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143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8B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0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5EA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42B19A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7D92C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674A49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DB66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EFDD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7040A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11FD2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CC6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E6CD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at 6 months (CORELAB) [ITT - N=129 patients] </w:t>
      </w:r>
    </w:p>
    <w:p w14:paraId="1C638C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2D89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05F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C8C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A4E9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98B8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9E64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040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EBA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06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E8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A8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0FA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BD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0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451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EDC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974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4A8CC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4D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319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AEE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74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3C2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270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7F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C8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C5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CB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A43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(66.7%)</w:t>
            </w:r>
          </w:p>
        </w:tc>
      </w:tr>
      <w:tr w:rsidR="00000000" w14:paraId="5F5C0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CC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8D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C0D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02C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128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44A5C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3F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B08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7F8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201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FC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(20.2%)</w:t>
            </w:r>
          </w:p>
        </w:tc>
      </w:tr>
      <w:tr w:rsidR="00000000" w14:paraId="38189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9EF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2A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160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26D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E89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(6.2%)</w:t>
            </w:r>
          </w:p>
        </w:tc>
      </w:tr>
      <w:tr w:rsidR="00000000" w14:paraId="31DD0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72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77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E32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1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6F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0.948 (Fisher)</w:t>
            </w:r>
          </w:p>
        </w:tc>
      </w:tr>
      <w:tr w:rsidR="00000000" w14:paraId="5F5B7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684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3B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FDA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24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22F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B38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4A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4A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676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B44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11D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F627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853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9E0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1C5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624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C10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</w:tr>
      <w:tr w:rsidR="00000000" w14:paraId="67C70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94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A0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95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72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EBC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5F421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87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58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00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3A6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8D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</w:tbl>
    <w:p w14:paraId="0512C6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66B8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C6EC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9608B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7DACD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00A920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091BB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D652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296B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6 months (CORELAB) [ITT - N=129 patients] </w:t>
      </w:r>
    </w:p>
    <w:p w14:paraId="4E0623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1B5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9A4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5BA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8C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9639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1B9D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44A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C41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8B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05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BAA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CF9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B5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33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834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7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54D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66C5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C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8C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AF3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F6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E1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E7E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9B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2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512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3B1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352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(4.7%)</w:t>
            </w:r>
          </w:p>
        </w:tc>
      </w:tr>
      <w:tr w:rsidR="00000000" w14:paraId="39D1A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8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2F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C6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E7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511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(8.5%)</w:t>
            </w:r>
          </w:p>
        </w:tc>
      </w:tr>
      <w:tr w:rsidR="00000000" w14:paraId="1F105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20F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CD9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B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22F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97D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48D5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855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57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BC4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BC0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ED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(23.3%)</w:t>
            </w:r>
          </w:p>
        </w:tc>
      </w:tr>
      <w:tr w:rsidR="00000000" w14:paraId="763EF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4C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C5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E58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(62.8%)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F1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A5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6ABC57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CE1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44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727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67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25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552C5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D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1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82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1F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7D5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0.463 (Fisher)</w:t>
            </w:r>
          </w:p>
        </w:tc>
      </w:tr>
    </w:tbl>
    <w:p w14:paraId="21C6DA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B3F0A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6254DA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021D9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A068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C748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1333F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25E4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AFF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6 months (CORELAB) [ITT - N=129 patients] </w:t>
      </w:r>
    </w:p>
    <w:p w14:paraId="187C45C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12C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8D6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BD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68F1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FE41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1A98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531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8F8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E9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E8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71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C2E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418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4DB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1D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40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244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13C5A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D4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99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1F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7E8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BD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319E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A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061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73D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(53.8%)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170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43C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(55.8%)</w:t>
            </w:r>
          </w:p>
        </w:tc>
      </w:tr>
      <w:tr w:rsidR="00000000" w14:paraId="5E86A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C1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9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481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B8D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7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(12.4%)</w:t>
            </w:r>
          </w:p>
        </w:tc>
      </w:tr>
      <w:tr w:rsidR="00000000" w14:paraId="2BA65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75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46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B41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78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49E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(31.8%)</w:t>
            </w:r>
          </w:p>
        </w:tc>
      </w:tr>
      <w:tr w:rsidR="00000000" w14:paraId="6E816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C4C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62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0F6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BD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AE0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0.855 (Chi-2)</w:t>
            </w:r>
          </w:p>
        </w:tc>
      </w:tr>
    </w:tbl>
    <w:p w14:paraId="764C10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F296D2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4C7D8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879800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30BB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08C36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E198B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0B3C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1BB3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6 months (CORELAB) [ITT - N=129 patients] </w:t>
      </w:r>
    </w:p>
    <w:p w14:paraId="50CD314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07D4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99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5BDC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24E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D0D4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6AAE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27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0B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C0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5C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3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819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016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FA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E48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59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E1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7A9D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345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8A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949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EC4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F8A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36A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339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E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56B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1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4A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3E18D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53A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1E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78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DE6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44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17685E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75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36F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BD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66E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C2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54801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A9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6E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147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A47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CEF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(44.2%)</w:t>
            </w:r>
          </w:p>
        </w:tc>
      </w:tr>
      <w:tr w:rsidR="00000000" w14:paraId="47949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64C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624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94A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71C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(54.9%)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487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(44.2%)</w:t>
            </w:r>
          </w:p>
        </w:tc>
      </w:tr>
      <w:tr w:rsidR="00000000" w14:paraId="60A24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85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94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AB9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C73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8EE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0.135 (Fisher)</w:t>
            </w:r>
          </w:p>
        </w:tc>
      </w:tr>
    </w:tbl>
    <w:p w14:paraId="4BA36B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5435B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49E15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A171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F8CC3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2850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39B2B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E734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D45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6 months (CORELAB) [ITT - N=129 patients] </w:t>
      </w:r>
    </w:p>
    <w:p w14:paraId="0F3091E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14E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59E2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5F6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0A3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39D1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01DF1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AE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00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E5A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85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DA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0379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40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5C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686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CBD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34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C78A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19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73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2F4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A3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CC4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C71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D7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01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0F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1AF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796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(32.6%)</w:t>
            </w:r>
          </w:p>
        </w:tc>
      </w:tr>
      <w:tr w:rsidR="00000000" w14:paraId="3A361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CE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8A6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18A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E1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AAE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(21.7%)</w:t>
            </w:r>
          </w:p>
        </w:tc>
      </w:tr>
      <w:tr w:rsidR="00000000" w14:paraId="61051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2A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FC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0DF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(47.4%)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E6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(43.1%)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C6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 (45.7%)</w:t>
            </w:r>
          </w:p>
        </w:tc>
      </w:tr>
      <w:tr w:rsidR="00000000" w14:paraId="536BB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1B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4AB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719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9ED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9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0.698 (Chi-2)</w:t>
            </w:r>
          </w:p>
        </w:tc>
      </w:tr>
    </w:tbl>
    <w:p w14:paraId="662F51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05137D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6D767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0B32E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5154F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A9BD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3CD35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8F60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6FD7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6 months (CORELAB) [ITT - N=129 patients] </w:t>
      </w:r>
    </w:p>
    <w:p w14:paraId="4AA37B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20E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1DF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749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65A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70E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402D9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A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B2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57C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E6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20B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0D7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EF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B14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622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5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3F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AA9B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35C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D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614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AE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E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20D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A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D74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388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(59.0%)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DA6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54B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78FFA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42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250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88D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(41.0%)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C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1D7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(38.8%)</w:t>
            </w:r>
          </w:p>
        </w:tc>
      </w:tr>
      <w:tr w:rsidR="00000000" w14:paraId="69436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26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14B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CC3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CD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444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0.514 (Chi-2)</w:t>
            </w:r>
          </w:p>
        </w:tc>
      </w:tr>
    </w:tbl>
    <w:p w14:paraId="5AC1AC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2F1423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C86F2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01BB2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A450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7B225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851E2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7941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ED4B5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6 months (CORELAB) [ITT - N=129 patients] </w:t>
      </w:r>
    </w:p>
    <w:p w14:paraId="01413CC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A4E6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C5E6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B8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5CB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6BB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04D22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A4F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23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1FF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C9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38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AFF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70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CD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4D8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A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17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38481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4D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C0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64B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F7D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F0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E0A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86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DA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712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9F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16C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4126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E7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A4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D2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(60.3%)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461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2F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05690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57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C9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2A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FD6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1CB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(38.0%)</w:t>
            </w:r>
          </w:p>
        </w:tc>
      </w:tr>
      <w:tr w:rsidR="00000000" w14:paraId="59A56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A6C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07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836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42F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0D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A39F8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D014D3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5FBBA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5204F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39A38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6D25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C352A4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A43C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B623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6 months (CORELAB) [ITT - N=129 patients] </w:t>
      </w:r>
    </w:p>
    <w:p w14:paraId="2F888E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AA5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D71B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933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174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E260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5A298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F1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0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82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510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7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8136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E4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443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BFB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85E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D7A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42330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B1E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F57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4E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230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B68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A4F1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79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D2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34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CD9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F3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(21.7%)</w:t>
            </w:r>
          </w:p>
        </w:tc>
      </w:tr>
      <w:tr w:rsidR="00000000" w14:paraId="47315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9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3F5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D3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0A4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8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(10.1%)</w:t>
            </w:r>
          </w:p>
        </w:tc>
      </w:tr>
      <w:tr w:rsidR="00000000" w14:paraId="2188F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35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CA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573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552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57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(59.7%)</w:t>
            </w:r>
          </w:p>
        </w:tc>
      </w:tr>
      <w:tr w:rsidR="00000000" w14:paraId="5A42A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AF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C0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C8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1C4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9CD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D6EF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BC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2F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CF4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45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A7C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4F99F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E9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06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E65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5DB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802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55FEA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1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AA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AC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D39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6A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C717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D5D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0EC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467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43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6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0.447 (Fisher)</w:t>
            </w:r>
          </w:p>
        </w:tc>
      </w:tr>
    </w:tbl>
    <w:p w14:paraId="36FB79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876E4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422D4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73710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78FF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AE67E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79ED5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7E20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B28D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6 months (CORELAB) [ITT - N=129 patients] </w:t>
      </w:r>
    </w:p>
    <w:p w14:paraId="34FB570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8201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655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E6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8B71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877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F374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8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6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57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53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271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944E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C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B1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306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A97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8C1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8D4E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48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0F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95A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05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909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244F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C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64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83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01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09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(100.0%)</w:t>
            </w:r>
          </w:p>
        </w:tc>
      </w:tr>
    </w:tbl>
    <w:p w14:paraId="261A30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5CFFBA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F6DA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2301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0969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332E0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79A1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03D44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096A0E0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C642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4AA17E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8C2421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F6E38C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28534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B4E89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F0596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46324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7AE1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1827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44AF744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99A5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0C6C1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0484F3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BB2E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14F2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01127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FB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97C2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6 months(Raymond score))</w:t>
            </w:r>
          </w:p>
        </w:tc>
      </w:tr>
      <w:tr w:rsidR="00000000" w14:paraId="4D4034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94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358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4D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A0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5D1D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8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69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49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58.44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91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D086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99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31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39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68.09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41.56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9F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9DAA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9A2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E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34.19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60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65.81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DE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397B0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51A59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9F6D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049CAD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7D09726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1803F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75D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48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838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901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60D0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C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FF1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CA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A8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0.6710</w:t>
            </w:r>
          </w:p>
        </w:tc>
      </w:tr>
      <w:tr w:rsidR="00000000" w14:paraId="4C75F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BDC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23F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EA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29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0.6704</w:t>
            </w:r>
          </w:p>
        </w:tc>
      </w:tr>
      <w:tr w:rsidR="00000000" w14:paraId="49E45F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F76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4E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A1C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D9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0.8212</w:t>
            </w:r>
          </w:p>
        </w:tc>
      </w:tr>
      <w:tr w:rsidR="00000000" w14:paraId="0D47C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1F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0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5E6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332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0.6723</w:t>
            </w:r>
          </w:p>
        </w:tc>
      </w:tr>
      <w:tr w:rsidR="00000000" w14:paraId="70558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534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B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4D4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7C6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E90C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4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75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9D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AE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662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A3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5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16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ED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7D7D72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0A50B1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1B8F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6A2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BC4E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1D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DD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</w:tr>
      <w:tr w:rsidR="00000000" w14:paraId="4917F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93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B2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0.7325</w:t>
            </w:r>
          </w:p>
        </w:tc>
      </w:tr>
      <w:tr w:rsidR="00000000" w14:paraId="1E055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98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96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0.4123</w:t>
            </w:r>
          </w:p>
        </w:tc>
      </w:tr>
      <w:tr w:rsidR="00000000" w14:paraId="1574A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F1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48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F93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BC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7B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0.1448</w:t>
            </w:r>
          </w:p>
        </w:tc>
      </w:tr>
      <w:tr w:rsidR="00000000" w14:paraId="6B4E80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F5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D22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0.6961</w:t>
            </w:r>
          </w:p>
        </w:tc>
      </w:tr>
    </w:tbl>
    <w:p w14:paraId="3DADEE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1A5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A10A7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14:paraId="2B6FB6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7B6481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F97C8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2BAB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264E0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FC45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30FA7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9B24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764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3E48FC5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F248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69B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8994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4D3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23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773F4C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C9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3B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2CC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CD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A2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878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3F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30E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66B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D2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88D2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6B8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F9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593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1F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EA1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77B39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6D1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5E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FD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5AF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2BF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(34.2%)</w:t>
            </w:r>
          </w:p>
        </w:tc>
      </w:tr>
      <w:tr w:rsidR="00000000" w14:paraId="1B970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91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93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88C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A4D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D01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(65.8%)</w:t>
            </w:r>
          </w:p>
        </w:tc>
      </w:tr>
      <w:tr w:rsidR="00000000" w14:paraId="138D4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2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140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C2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53.1% - 75.5%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F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54.8% - 81.4%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1AB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57.2% - 74.4%</w:t>
            </w:r>
          </w:p>
        </w:tc>
      </w:tr>
      <w:tr w:rsidR="00000000" w14:paraId="59845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908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6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B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79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031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0.671 (Chi-2)</w:t>
            </w:r>
          </w:p>
        </w:tc>
      </w:tr>
    </w:tbl>
    <w:p w14:paraId="456D2F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8C125F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4DA45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A9385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E3FA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19CB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AEB0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A304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7BF3A97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A3C2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DB8EBD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1B6397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6C746D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5F5CA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16C2E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E4689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0921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6712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39F80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13EDD42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8EB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5F0B64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4CA96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ED71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E99A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3E1E2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D2F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936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6 months(OKM score))</w:t>
            </w:r>
          </w:p>
        </w:tc>
      </w:tr>
      <w:tr w:rsidR="00000000" w14:paraId="51285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56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563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60E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DF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7D03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41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DC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72.73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F6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B7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A827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8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C3D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01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A7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BA09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09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49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C2F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24E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AA7C3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0CEA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8FC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8EE26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4AF2CD5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59A1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D2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9B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855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27D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D53B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A88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A1C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80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1A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0.3887</w:t>
            </w:r>
          </w:p>
        </w:tc>
      </w:tr>
      <w:tr w:rsidR="00000000" w14:paraId="4FEB7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CCA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24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73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0.7648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8B1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0.3818</w:t>
            </w:r>
          </w:p>
        </w:tc>
      </w:tr>
      <w:tr w:rsidR="00000000" w14:paraId="744FC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6A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6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E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8B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73E4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85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35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5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19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0.3952</w:t>
            </w:r>
          </w:p>
        </w:tc>
      </w:tr>
      <w:tr w:rsidR="00000000" w14:paraId="4869C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97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5A5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4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2D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4B3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044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94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37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C8F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432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8D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6F9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86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4F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372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151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6328A0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89F468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A646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613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F7EE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00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62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545B3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8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08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0.8927</w:t>
            </w:r>
          </w:p>
        </w:tc>
      </w:tr>
      <w:tr w:rsidR="00000000" w14:paraId="40EA6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FFB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0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0.3160</w:t>
            </w:r>
          </w:p>
        </w:tc>
      </w:tr>
      <w:tr w:rsidR="00000000" w14:paraId="59424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DB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CE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4EA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E8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1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0.2087</w:t>
            </w:r>
          </w:p>
        </w:tc>
      </w:tr>
      <w:tr w:rsidR="00000000" w14:paraId="51EA2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D3D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97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0.4766</w:t>
            </w:r>
          </w:p>
        </w:tc>
      </w:tr>
    </w:tbl>
    <w:p w14:paraId="1DF4AD9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80C6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B3854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37</w:t>
            </w:r>
          </w:p>
        </w:tc>
      </w:tr>
    </w:tbl>
    <w:p w14:paraId="6F3D1CD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688CF7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8B83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4101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0E054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2956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1D769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FFA3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3979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00E6D1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57D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104C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267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295F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5393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D92E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6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CFC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81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9C4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14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C8E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68B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D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764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D2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085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5E617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331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69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16D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EC9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BD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2ED82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849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30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4E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BA2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57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(29.7%)</w:t>
            </w:r>
          </w:p>
        </w:tc>
      </w:tr>
      <w:tr w:rsidR="00000000" w14:paraId="0BCB4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547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99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0C4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(65.2%)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397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E0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(70.3%)</w:t>
            </w:r>
          </w:p>
        </w:tc>
      </w:tr>
      <w:tr w:rsidR="00000000" w14:paraId="497E4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BE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C3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E81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45.8% - 84.7%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A1B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57.1%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E4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55.5% - 85%</w:t>
            </w:r>
          </w:p>
        </w:tc>
      </w:tr>
      <w:tr w:rsidR="00000000" w14:paraId="23A1F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F1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AD1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738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F7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8E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0.477 (Fisher)</w:t>
            </w:r>
          </w:p>
        </w:tc>
      </w:tr>
    </w:tbl>
    <w:p w14:paraId="173CAC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DA693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A7DAA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215D8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1E59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661F7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70B8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5787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0B02507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D99E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D5C2A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359B6E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3CAD0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6AABFE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F903C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7107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A2C5A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85B5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8B01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5B73B1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113E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1637F3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46583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61BE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6386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289DDC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7A17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E1D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6 months(Raymond score))</w:t>
            </w:r>
          </w:p>
        </w:tc>
      </w:tr>
      <w:tr w:rsidR="00000000" w14:paraId="35856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93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5A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47B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375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6D269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8C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4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65.63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EC6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58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5E8EA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2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4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34.38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8F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76.60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52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2FAC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7F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08B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27.35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92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72.65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CA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9C050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1D54E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C98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F4283D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1F98DAE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6FC67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12A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DC5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F30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0F87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1843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E6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0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60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0.6157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A9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0.4327</w:t>
            </w:r>
          </w:p>
        </w:tc>
      </w:tr>
      <w:tr w:rsidR="00000000" w14:paraId="548C5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5D6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F3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EA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48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0.4299</w:t>
            </w:r>
          </w:p>
        </w:tc>
      </w:tr>
      <w:tr w:rsidR="00000000" w14:paraId="10192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9B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AF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82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6A0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0.5666</w:t>
            </w:r>
          </w:p>
        </w:tc>
      </w:tr>
      <w:tr w:rsidR="00000000" w14:paraId="632EF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524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62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839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45B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0.4346</w:t>
            </w:r>
          </w:p>
        </w:tc>
      </w:tr>
      <w:tr w:rsidR="00000000" w14:paraId="607D8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8F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6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14B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9F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980A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F9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19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5A0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4B3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CA9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1D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98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307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62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2EC7C8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68F1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ADB2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83A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E094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F9C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889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5B2A51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51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8D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0.8404</w:t>
            </w:r>
          </w:p>
        </w:tc>
      </w:tr>
      <w:tr w:rsidR="00000000" w14:paraId="3AC755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47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50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0.2850</w:t>
            </w:r>
          </w:p>
        </w:tc>
      </w:tr>
      <w:tr w:rsidR="00000000" w14:paraId="56E6F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6E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71B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AC9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0.1253</w:t>
            </w:r>
          </w:p>
        </w:tc>
      </w:tr>
      <w:tr w:rsidR="00000000" w14:paraId="4959B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8D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C8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0.5273</w:t>
            </w:r>
          </w:p>
        </w:tc>
      </w:tr>
    </w:tbl>
    <w:p w14:paraId="13098F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5E6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DB97E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14:paraId="48921A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806CA1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83CC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64211D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FB384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E2A4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5BDD5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C201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C769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41C70A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5535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1B3C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B94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D48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E09F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93CA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10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6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D6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F7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02B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FFF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5C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50B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54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D7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BE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19636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15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D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A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9EC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904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6A3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49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0E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014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475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8C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(27.4%)</w:t>
            </w:r>
          </w:p>
        </w:tc>
      </w:tr>
      <w:tr w:rsidR="00000000" w14:paraId="206F2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5C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8B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DE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51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(76.6%)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0E7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(72.6%)</w:t>
            </w:r>
          </w:p>
        </w:tc>
      </w:tr>
      <w:tr w:rsidR="00000000" w14:paraId="503A5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80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F0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0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59.3% - 80.7%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25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64.5% - 88.7%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552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64.6% - 80.7%</w:t>
            </w:r>
          </w:p>
        </w:tc>
      </w:tr>
      <w:tr w:rsidR="00000000" w14:paraId="3F3EF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F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13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77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03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47D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0.433 (Chi-2)</w:t>
            </w:r>
          </w:p>
        </w:tc>
      </w:tr>
    </w:tbl>
    <w:p w14:paraId="6E8A30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675564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7CDA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D598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B46DE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D3BD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2B1C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F017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3CF4A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69AA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2634D5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614AEA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27CF1C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E54CA4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5E0848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148B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DE8A1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979D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25F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05C4FF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E07C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17C063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A8CA6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33787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CD6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2CAA3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FE06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43F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6 months(OKM score))</w:t>
            </w:r>
          </w:p>
        </w:tc>
      </w:tr>
      <w:tr w:rsidR="00000000" w14:paraId="083DFC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7B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2A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86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A67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F7B1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33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82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72.73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2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A4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C90B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A2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79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DC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D2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80BD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4C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08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348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11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9E4739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C342A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DF0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43AA0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6636B94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33D8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6E1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925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A9B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7D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393A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6D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DCD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7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47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0.3887</w:t>
            </w:r>
          </w:p>
        </w:tc>
      </w:tr>
      <w:tr w:rsidR="00000000" w14:paraId="3E2B9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8B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2C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79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0.7648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86F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0.3818</w:t>
            </w:r>
          </w:p>
        </w:tc>
      </w:tr>
      <w:tr w:rsidR="00000000" w14:paraId="237B37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784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87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D7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05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4870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9B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BA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9C5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B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0.3952</w:t>
            </w:r>
          </w:p>
        </w:tc>
      </w:tr>
      <w:tr w:rsidR="00000000" w14:paraId="76318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F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38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A1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4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C34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BF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D3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99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60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7AD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B4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D1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149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4C7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126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511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2C965B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734F8E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D7CF1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0EEB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E9BC6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27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94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4B7CB8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68D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F5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0.8927</w:t>
            </w:r>
          </w:p>
        </w:tc>
      </w:tr>
      <w:tr w:rsidR="00000000" w14:paraId="7524C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53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2F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0.3160</w:t>
            </w:r>
          </w:p>
        </w:tc>
      </w:tr>
      <w:tr w:rsidR="00000000" w14:paraId="572EF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CF3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73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DCDB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A1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34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0.2087</w:t>
            </w:r>
          </w:p>
        </w:tc>
      </w:tr>
      <w:tr w:rsidR="00000000" w14:paraId="38374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972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06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0.4766</w:t>
            </w:r>
          </w:p>
        </w:tc>
      </w:tr>
    </w:tbl>
    <w:p w14:paraId="3B300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030B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A14DC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37</w:t>
            </w:r>
          </w:p>
        </w:tc>
      </w:tr>
    </w:tbl>
    <w:p w14:paraId="1900897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4A6E58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BFA46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013377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43E2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36604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BB652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7567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1DEE7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2A51FDA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0C005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7CF9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725F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73A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44C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7A87D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5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1C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FD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2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AC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6B3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B7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36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90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A6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831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76951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F3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D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75A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B2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0F8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7DA21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49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535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C2F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C6A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EC1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(29.7%)</w:t>
            </w:r>
          </w:p>
        </w:tc>
      </w:tr>
      <w:tr w:rsidR="00000000" w14:paraId="612B4A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F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5F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6D3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(65.2%)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48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97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(70.3%)</w:t>
            </w:r>
          </w:p>
        </w:tc>
      </w:tr>
      <w:tr w:rsidR="00000000" w14:paraId="5DF75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6F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CA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2E5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45.8% - 84.7%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5D5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57.1%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51E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55.5% - 85%</w:t>
            </w:r>
          </w:p>
        </w:tc>
      </w:tr>
      <w:tr w:rsidR="00000000" w14:paraId="41B80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D6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EE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01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293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0.477 (Fisher)</w:t>
            </w:r>
          </w:p>
        </w:tc>
      </w:tr>
    </w:tbl>
    <w:p w14:paraId="4CA922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FA89A7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3B97F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34177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1823B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C3ABD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474153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5F73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A9F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at 6 months (CORELAB) [PP - N=117 patients] </w:t>
      </w:r>
    </w:p>
    <w:p w14:paraId="3A36A78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2361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C500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47C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2A0C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2CB5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14FFE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35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41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28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16F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0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1254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50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BA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92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140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115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2A6E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10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1A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53D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3C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22D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F266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CED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30D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E2D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37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1D2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(65.8%)</w:t>
            </w:r>
          </w:p>
        </w:tc>
      </w:tr>
      <w:tr w:rsidR="00000000" w14:paraId="73955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2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E2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20C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67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66B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(6.8%)</w:t>
            </w:r>
          </w:p>
        </w:tc>
      </w:tr>
      <w:tr w:rsidR="00000000" w14:paraId="73876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4A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A9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5D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1EE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DD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(21.4%)</w:t>
            </w:r>
          </w:p>
        </w:tc>
      </w:tr>
      <w:tr w:rsidR="00000000" w14:paraId="44F49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7A8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67E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5F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33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6F8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(6.0%)</w:t>
            </w:r>
          </w:p>
        </w:tc>
      </w:tr>
      <w:tr w:rsidR="00000000" w14:paraId="55C0F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B6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1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E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8B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7E5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0.762 (Fisher)</w:t>
            </w:r>
          </w:p>
        </w:tc>
      </w:tr>
      <w:tr w:rsidR="00000000" w14:paraId="442853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26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2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AF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9F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15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8B87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A6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35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5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3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01E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64229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810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B3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65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E0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D1A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</w:tr>
      <w:tr w:rsidR="00000000" w14:paraId="1A362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8B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67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860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670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758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3ECD30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FE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0F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AB1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F3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3E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</w:tbl>
    <w:p w14:paraId="60C1C8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3191C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B327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8FBBA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C415F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FC07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9B7D0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BC1D2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C30F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6 months (CORELAB) [PP - N=117 patients] </w:t>
      </w:r>
    </w:p>
    <w:p w14:paraId="67384E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2CE3F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BE3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CF0D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04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D022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7EA48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3D7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48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2B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ED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34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238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C09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6C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8DA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CF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F9D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48B2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6A4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FE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3F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C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77E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FFCBB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C0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16A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6EE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99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8B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(5.1%)</w:t>
            </w:r>
          </w:p>
        </w:tc>
      </w:tr>
      <w:tr w:rsidR="00000000" w14:paraId="45940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3B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D7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AFB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0C7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0A3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(8.5%)</w:t>
            </w:r>
          </w:p>
        </w:tc>
      </w:tr>
      <w:tr w:rsidR="00000000" w14:paraId="42967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343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F4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3B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158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A1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(22.2%)</w:t>
            </w:r>
          </w:p>
        </w:tc>
      </w:tr>
      <w:tr w:rsidR="00000000" w14:paraId="1EF25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A0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7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101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(65.7%)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666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(57.4%)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AD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(62.4%)</w:t>
            </w:r>
          </w:p>
        </w:tc>
      </w:tr>
      <w:tr w:rsidR="00000000" w14:paraId="31AB3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55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7D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0D7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794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5A9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30F17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39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7C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09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84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29A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 (Fisher)</w:t>
            </w:r>
          </w:p>
        </w:tc>
      </w:tr>
    </w:tbl>
    <w:p w14:paraId="3B47FEC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06695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50426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3CDB9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C1F8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7526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D53E6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6C383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913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6 months (CORELAB) [PP - N=117 patients] </w:t>
      </w:r>
    </w:p>
    <w:p w14:paraId="7F3EE4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B3E5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387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3809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D637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2BB7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00845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F14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8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266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128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6C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B810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E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D3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7E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E6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36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72D5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A1F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B6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DA7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1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B3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0AF7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053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38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5C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(51.4%)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DB1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(59.6%)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6E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 (54.7%)</w:t>
            </w:r>
          </w:p>
        </w:tc>
      </w:tr>
      <w:tr w:rsidR="00000000" w14:paraId="023E7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7B4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9A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E11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F6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A1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(12.8%)</w:t>
            </w:r>
          </w:p>
        </w:tc>
      </w:tr>
      <w:tr w:rsidR="00000000" w14:paraId="59895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18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AE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2C1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CA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DC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(32.5%)</w:t>
            </w:r>
          </w:p>
        </w:tc>
      </w:tr>
      <w:tr w:rsidR="00000000" w14:paraId="2DA7A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58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23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32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37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909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 (Chi-2)</w:t>
            </w:r>
          </w:p>
        </w:tc>
      </w:tr>
    </w:tbl>
    <w:p w14:paraId="1342D6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627B70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A4AB2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446F8C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C366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48C5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2C93C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1B8F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542B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6 months (CORELAB) [PP - N=117 patients] </w:t>
      </w:r>
    </w:p>
    <w:p w14:paraId="69149F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4EED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6C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2D3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ECEF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7F8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49A6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B0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23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645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188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C5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748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86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D4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78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F5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D18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17D606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F6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317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D22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2DB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8A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65D1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3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B1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24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A0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0F3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0DDC0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868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03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46B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F5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DAD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(2.6%)</w:t>
            </w:r>
          </w:p>
        </w:tc>
      </w:tr>
      <w:tr w:rsidR="00000000" w14:paraId="30901E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3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1C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1ED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29F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3A6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(6.8%)</w:t>
            </w:r>
          </w:p>
        </w:tc>
      </w:tr>
      <w:tr w:rsidR="00000000" w14:paraId="1443C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8B1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475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A46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(51.4%)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709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E6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(45.3%)</w:t>
            </w:r>
          </w:p>
        </w:tc>
      </w:tr>
      <w:tr w:rsidR="00000000" w14:paraId="3C31E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6E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BB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5B4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63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BD3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(43.6%)</w:t>
            </w:r>
          </w:p>
        </w:tc>
      </w:tr>
      <w:tr w:rsidR="00000000" w14:paraId="17CA1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B5B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A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77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E0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D3A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 (Fisher)</w:t>
            </w:r>
          </w:p>
        </w:tc>
      </w:tr>
    </w:tbl>
    <w:p w14:paraId="3ECBD4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93D3B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E2ED6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ED61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CB7B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F58859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20ACF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CEB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2816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6 months (CORELAB) [PP - N=117 patients] </w:t>
      </w:r>
    </w:p>
    <w:p w14:paraId="65E4E6A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3F1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123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7763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DE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AB99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EE63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02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1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EC7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69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D74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5E5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EA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C0E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08A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E4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46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F55E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D2C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EF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FE8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9E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465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8AE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F9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D6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E1A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59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E1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(31.6%)</w:t>
            </w:r>
          </w:p>
        </w:tc>
      </w:tr>
      <w:tr w:rsidR="00000000" w14:paraId="12834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AE6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869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44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C13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845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(22.2%)</w:t>
            </w:r>
          </w:p>
        </w:tc>
      </w:tr>
      <w:tr w:rsidR="00000000" w14:paraId="7F2D9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2B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ABA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54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(48.6%)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2A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17C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(46.2%)</w:t>
            </w:r>
          </w:p>
        </w:tc>
      </w:tr>
      <w:tr w:rsidR="00000000" w14:paraId="34D09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47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CB7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DC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D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06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0.737 (Chi-2)</w:t>
            </w:r>
          </w:p>
        </w:tc>
      </w:tr>
    </w:tbl>
    <w:p w14:paraId="404E6C0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93CE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6E31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E7A425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5009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97C3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92FDE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7967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73D8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6 months (CORELAB) [PP - N=117 patients] </w:t>
      </w:r>
    </w:p>
    <w:p w14:paraId="1F48AB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398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D763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231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F87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3CB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B4C1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2A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DA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5B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DC6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3A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55F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E3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4B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3E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74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4F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46F3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B55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44D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58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0E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47A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D4F3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BF1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F92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156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FA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4AF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(62.4%)</w:t>
            </w:r>
          </w:p>
        </w:tc>
      </w:tr>
      <w:tr w:rsidR="00000000" w14:paraId="40A935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45A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B1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545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(41.4%)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6D0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BC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(37.6%)</w:t>
            </w:r>
          </w:p>
        </w:tc>
      </w:tr>
      <w:tr w:rsidR="00000000" w14:paraId="6D1C3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9D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31B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1C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BD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B0F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0.298 (Chi-2)</w:t>
            </w:r>
          </w:p>
        </w:tc>
      </w:tr>
    </w:tbl>
    <w:p w14:paraId="6F018D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A5DED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6213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94EC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3B1F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3E86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B911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E88F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D1AB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6 months (CORELAB) [PP - N=117 patients] </w:t>
      </w:r>
    </w:p>
    <w:p w14:paraId="2CBB5AD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682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9983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5242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C0E6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89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6C2B7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8D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69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C8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DAD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57F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0A1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D9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23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0C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AD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43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C587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B7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64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37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12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44F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5FC9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F5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69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29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02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A0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3827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41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31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016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089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(66.0%)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83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(61.5%)</w:t>
            </w:r>
          </w:p>
        </w:tc>
      </w:tr>
      <w:tr w:rsidR="00000000" w14:paraId="6EB4C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7C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BE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56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D6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0A6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(37.6%)</w:t>
            </w:r>
          </w:p>
        </w:tc>
      </w:tr>
      <w:tr w:rsidR="00000000" w14:paraId="63F7E5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7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7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885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C1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6A0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0.737 (Fisher)</w:t>
            </w:r>
          </w:p>
        </w:tc>
      </w:tr>
    </w:tbl>
    <w:p w14:paraId="382C56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047DB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F5788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19D19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58A11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CBDFE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E638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0027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01EE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6 months (CORELAB) [PP - N=117 patients] </w:t>
      </w:r>
    </w:p>
    <w:p w14:paraId="3020F6D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7FDF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AA66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2299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5EC0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AF1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2AFAF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BE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29A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72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64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25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215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C29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56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7F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D99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C35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9B1F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D1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BD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00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4D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481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6A04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AC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6E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B8D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F21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C7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(20.5%)</w:t>
            </w:r>
          </w:p>
        </w:tc>
      </w:tr>
      <w:tr w:rsidR="00000000" w14:paraId="27B5C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C2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C0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6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4C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AFF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(10.3%)</w:t>
            </w:r>
          </w:p>
        </w:tc>
      </w:tr>
      <w:tr w:rsidR="00000000" w14:paraId="6B302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57D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737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42F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F46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(48.9%)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478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(60.7%)</w:t>
            </w:r>
          </w:p>
        </w:tc>
      </w:tr>
      <w:tr w:rsidR="00000000" w14:paraId="76422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A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E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E1F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B08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0EB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532FB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0CB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B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14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E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377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1736B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57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6BB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33E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F9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79C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(3.4%)</w:t>
            </w:r>
          </w:p>
        </w:tc>
      </w:tr>
      <w:tr w:rsidR="00000000" w14:paraId="08F0B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FF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6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FE3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64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CE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(2.6%)</w:t>
            </w:r>
          </w:p>
        </w:tc>
      </w:tr>
      <w:tr w:rsidR="00000000" w14:paraId="3B655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25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D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EF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272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C5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0.130 (Fisher)</w:t>
            </w:r>
          </w:p>
        </w:tc>
      </w:tr>
    </w:tbl>
    <w:p w14:paraId="3AF529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57AED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0DC2E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9F95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CD5B3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45A3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3AB91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043F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138A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6 months (CORELAB) [PP - N=117 patients] </w:t>
      </w:r>
    </w:p>
    <w:p w14:paraId="26B93D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D2A5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5F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423E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555E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0468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418E7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300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7DE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EF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1A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B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EBF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DE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FF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C4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5F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A6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6A6E2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93C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5A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25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6FC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7A3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2FC3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328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47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6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73C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9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(100.0%)</w:t>
            </w:r>
          </w:p>
        </w:tc>
      </w:tr>
    </w:tbl>
    <w:p w14:paraId="646C6D6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EADE914" w14:textId="77777777" w:rsidR="006E6234" w:rsidRDefault="006E6234">
      <w:pPr>
        <w:adjustRightInd w:val="0"/>
        <w:jc w:val="center"/>
        <w:rPr>
          <w:sz w:val="24"/>
          <w:szCs w:val="24"/>
        </w:rPr>
      </w:pPr>
    </w:p>
    <w:sectPr w:rsidR="006E6234">
      <w:headerReference w:type="default" r:id="rId88"/>
      <w:footerReference w:type="default" r:id="rId89"/>
      <w:type w:val="continuous"/>
      <w:pgSz w:w="11905" w:h="16837"/>
      <w:pgMar w:top="567" w:right="567" w:bottom="567" w:left="567" w:header="927" w:footer="567" w:gutter="0"/>
      <w:cols w:space="720"/>
    </w:sectPr>
    <w:p w14:paraId="58BECB5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A8B97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85153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F159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0A9B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21FA041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5536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F7C79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CF31D8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5C072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F283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5CB674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AEEB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782E3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6B8B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DEB8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1E6254A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EE0C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5729D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E58F4F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A749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9F8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73EC6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B4A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8463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12 months)</w:t>
            </w:r>
          </w:p>
        </w:tc>
      </w:tr>
      <w:tr w:rsidR="00000000" w14:paraId="4B1F5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C0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62F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281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7D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07E80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309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623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4C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55.15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86.21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D0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1A8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C0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DE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E4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C2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744E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EA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2B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13.97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2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86.03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5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A4C64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C09A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4E3D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EA2D9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53CCDED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714"/>
        <w:gridCol w:w="650"/>
      </w:tblGrid>
      <w:tr w:rsidR="00000000" w14:paraId="1C27B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8ED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A11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2AD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B87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70D3D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CD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9A8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ED8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7F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0.9366</w:t>
            </w:r>
          </w:p>
        </w:tc>
      </w:tr>
      <w:tr w:rsidR="00000000" w14:paraId="54D6C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83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BA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73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F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0.9367</w:t>
            </w:r>
          </w:p>
        </w:tc>
      </w:tr>
      <w:tr w:rsidR="00000000" w14:paraId="210D2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9D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18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5F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0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1888C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A9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159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0B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EBB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0.9368</w:t>
            </w:r>
          </w:p>
        </w:tc>
      </w:tr>
      <w:tr w:rsidR="00000000" w14:paraId="303A4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154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348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8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-0.0068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D1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D37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C91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9D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6A1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D4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F5FA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B7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4D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EB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-0.0068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8B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1F9B9A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F7C1F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7C0A6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D81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DDFC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0B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28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4F36F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F0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3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0.5636</w:t>
            </w:r>
          </w:p>
        </w:tc>
      </w:tr>
      <w:tr w:rsidR="00000000" w14:paraId="6DBF6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B2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D4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0.6375</w:t>
            </w:r>
          </w:p>
        </w:tc>
      </w:tr>
      <w:tr w:rsidR="00000000" w14:paraId="3F2180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D5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8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7AE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01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22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0.2011</w:t>
            </w:r>
          </w:p>
        </w:tc>
      </w:tr>
      <w:tr w:rsidR="00000000" w14:paraId="31C4F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E2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F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C2816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E9C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051B0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136</w:t>
            </w:r>
          </w:p>
        </w:tc>
      </w:tr>
    </w:tbl>
    <w:p w14:paraId="2B96916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A53D6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4E84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489C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BB4F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E4022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633C3C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E962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8632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2548C51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16AF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D6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687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8F2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384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2EFB4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5E2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177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D2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99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2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FFA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B1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E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D2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7ED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0F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31A7E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7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8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B9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5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F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52B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0E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53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9D5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B6A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281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(14.0%)</w:t>
            </w:r>
          </w:p>
        </w:tc>
      </w:tr>
      <w:tr w:rsidR="00000000" w14:paraId="59BFD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E9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2B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473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(86.2%)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FCC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A7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(86.0%)</w:t>
            </w:r>
          </w:p>
        </w:tc>
      </w:tr>
      <w:tr w:rsidR="00000000" w14:paraId="2C455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CEE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41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9CD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79.0% - 93.5%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72F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75.9% - 95.5%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E4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80.2% - 91.9%</w:t>
            </w:r>
          </w:p>
        </w:tc>
      </w:tr>
      <w:tr w:rsidR="00000000" w14:paraId="649C1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A1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26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23B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352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361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0.937 (Chi-2)</w:t>
            </w:r>
          </w:p>
        </w:tc>
      </w:tr>
    </w:tbl>
    <w:p w14:paraId="5410B95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0A3885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B13E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6A477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E7B84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992B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63061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221B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1C942B2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1F0B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B485B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AF75D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EDADD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D6DB5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E188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B4407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BD6C5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652E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AC35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0E8976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6F8C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A8D3A0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1FB28F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54D3E6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5EF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5D9DA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17F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9935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12 months(OKM score))</w:t>
            </w:r>
          </w:p>
        </w:tc>
      </w:tr>
      <w:tr w:rsidR="00000000" w14:paraId="6DC4D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9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1F2A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A59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B79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9518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5F0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290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53.85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DD7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57.02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F3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53CF8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F0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85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16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6F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BC8F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8E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90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11.40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BDF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88.60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8B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726C2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F89E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161A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0D6F42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7B61C44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4257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4F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BE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868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0AB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3D33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65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F2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13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0.5468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51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0.4596</w:t>
            </w:r>
          </w:p>
        </w:tc>
      </w:tr>
      <w:tr w:rsidR="00000000" w14:paraId="7FF535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E7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F3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41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0.5336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BA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0.4651</w:t>
            </w:r>
          </w:p>
        </w:tc>
      </w:tr>
      <w:tr w:rsidR="00000000" w14:paraId="4566C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24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D8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68F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D4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0.6643</w:t>
            </w:r>
          </w:p>
        </w:tc>
      </w:tr>
      <w:tr w:rsidR="00000000" w14:paraId="4B4C94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F4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04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C12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6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0.4616</w:t>
            </w:r>
          </w:p>
        </w:tc>
      </w:tr>
      <w:tr w:rsidR="00000000" w14:paraId="4AC71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DF3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1ED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FC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-0.0693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69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5B7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7AB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9E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E7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CD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074B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395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5F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7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-0.0693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12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65DC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E33B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2C410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6BD2F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0A91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F6E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D0BE0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4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DE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4598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6E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50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0.3266</w:t>
            </w:r>
          </w:p>
        </w:tc>
      </w:tr>
      <w:tr w:rsidR="00000000" w14:paraId="0B1A0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60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3B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0.8517</w:t>
            </w:r>
          </w:p>
        </w:tc>
      </w:tr>
      <w:tr w:rsidR="00000000" w14:paraId="7A604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19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B6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51C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5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232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0.1783</w:t>
            </w:r>
          </w:p>
        </w:tc>
      </w:tr>
      <w:tr w:rsidR="00000000" w14:paraId="11A25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06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165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0.5452</w:t>
            </w:r>
          </w:p>
        </w:tc>
      </w:tr>
    </w:tbl>
    <w:p w14:paraId="1CD842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C0E1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69772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114</w:t>
            </w:r>
          </w:p>
        </w:tc>
      </w:tr>
    </w:tbl>
    <w:p w14:paraId="438F555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C950E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231A2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53420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E209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98661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6201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D165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350F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63A39A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D269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5D9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7DB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99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620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859D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40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F4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4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5E9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8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655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4C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5A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55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BA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0AB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0E2D8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5C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3C3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B6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787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51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FF3D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D08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76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060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3A6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71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(11.4%)</w:t>
            </w:r>
          </w:p>
        </w:tc>
      </w:tr>
      <w:tr w:rsidR="00000000" w14:paraId="791CD3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3D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01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CB4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6AD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AAB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  <w:tr w:rsidR="00000000" w14:paraId="62252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C18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49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FB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- 97.1%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B9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75.1% - 96.3%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1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82.8% - 94.4%</w:t>
            </w:r>
          </w:p>
        </w:tc>
      </w:tr>
      <w:tr w:rsidR="00000000" w14:paraId="61B21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0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F3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5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AB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834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0.545 (Fisher)</w:t>
            </w:r>
          </w:p>
        </w:tc>
      </w:tr>
    </w:tbl>
    <w:p w14:paraId="07C0AE8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F4368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4DBB4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B9B0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DA40A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418A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7829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E3CE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1C6E54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89D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FBA63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E8BF5D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A63E5B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7093C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E2A5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3ECF4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474AD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2766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A1F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6D2B69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52C2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875DF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A5B576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1AC7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347D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5BD1E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1881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789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12 months)</w:t>
            </w:r>
          </w:p>
        </w:tc>
      </w:tr>
      <w:tr w:rsidR="00000000" w14:paraId="35AC5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9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A9D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567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CB0C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EBBF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A75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85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BF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A4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E153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82E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1DB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BAC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9F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35FE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DB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05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A8B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45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07671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AF608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4C86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6899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565280C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F5F5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238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B7A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A3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09B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84C0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F6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0E6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F3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0.6946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F59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0.4046</w:t>
            </w:r>
          </w:p>
        </w:tc>
      </w:tr>
      <w:tr w:rsidR="00000000" w14:paraId="58FDE0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93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EC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74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0.7314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1D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0.3924</w:t>
            </w:r>
          </w:p>
        </w:tc>
      </w:tr>
      <w:tr w:rsidR="00000000" w14:paraId="181F4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7A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3A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A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0.2689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B6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0.6040</w:t>
            </w:r>
          </w:p>
        </w:tc>
      </w:tr>
      <w:tr w:rsidR="00000000" w14:paraId="4FEC0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C99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CF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C3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0.6895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2E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0.4063</w:t>
            </w:r>
          </w:p>
        </w:tc>
      </w:tr>
      <w:tr w:rsidR="00000000" w14:paraId="018F4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66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29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786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23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2DE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60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47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0C3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29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A645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18C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97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4F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51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ACB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4E0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6CAF276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1688ADF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7ED3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75C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6C90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CA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BDC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59C65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C4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7D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0.8767</w:t>
            </w:r>
          </w:p>
        </w:tc>
      </w:tr>
      <w:tr w:rsidR="00000000" w14:paraId="238DD4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5F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4F5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0.3096</w:t>
            </w:r>
          </w:p>
        </w:tc>
      </w:tr>
      <w:tr w:rsidR="00000000" w14:paraId="5C5AD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68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C0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A2E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47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35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0.1863</w:t>
            </w:r>
          </w:p>
        </w:tc>
      </w:tr>
      <w:tr w:rsidR="00000000" w14:paraId="7037C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13A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96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0.5362</w:t>
            </w:r>
          </w:p>
        </w:tc>
      </w:tr>
    </w:tbl>
    <w:p w14:paraId="27A4190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560D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620B8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136</w:t>
            </w:r>
          </w:p>
        </w:tc>
      </w:tr>
    </w:tbl>
    <w:p w14:paraId="3FAD99B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1EE94F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8D583E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31E2E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EDB7C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4FDB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A2CB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5D5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DFE2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55018B5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66CB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4A6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553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5ECB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ACF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F1A1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8AB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A30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5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EC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D0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FEE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2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04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8C3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F9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24C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E8ED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351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E7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F0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7E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34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2E3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D5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B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644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95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8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(8.8%)</w:t>
            </w:r>
          </w:p>
        </w:tc>
      </w:tr>
      <w:tr w:rsidR="00000000" w14:paraId="78611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E0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2F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F9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(89.7%)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949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(93.9%)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85F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(91.2%)</w:t>
            </w:r>
          </w:p>
        </w:tc>
      </w:tr>
      <w:tr w:rsidR="00000000" w14:paraId="1C212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2D1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D2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2F0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83.3% - 96.1%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337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87.2%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1A2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86.4% - 95.9%</w:t>
            </w:r>
          </w:p>
        </w:tc>
      </w:tr>
      <w:tr w:rsidR="00000000" w14:paraId="023570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3A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EE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FB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D9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1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 (Fisher)</w:t>
            </w:r>
          </w:p>
        </w:tc>
      </w:tr>
    </w:tbl>
    <w:p w14:paraId="571EE6C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87BF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CC669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890E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6075E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D349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A851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52FF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020F199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0440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56AD5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C67A7D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F9ED75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BB7341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552A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4843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5A10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2A98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1A52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0ED220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2EF6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E29C17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662E24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29BB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8EC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4BDBD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706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FA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12 months(OKM score))</w:t>
            </w:r>
          </w:p>
        </w:tc>
      </w:tr>
      <w:tr w:rsidR="00000000" w14:paraId="09BCC5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8E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32B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1788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DCF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357B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A3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75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AB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57.02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81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D9AE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CE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9F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DE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9D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15EE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DF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288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ED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40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1FD39D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1E7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73E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037D1A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51E25A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23E1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C90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B410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F6E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43C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8F2F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8BF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628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00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20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0.9724</w:t>
            </w:r>
          </w:p>
        </w:tc>
      </w:tr>
      <w:tr w:rsidR="00000000" w14:paraId="1FEB8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FC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5B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A0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D7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0.9724</w:t>
            </w:r>
          </w:p>
        </w:tc>
      </w:tr>
      <w:tr w:rsidR="00000000" w14:paraId="48095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F34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0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70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32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D5A2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82A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51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1F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3D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0.9725</w:t>
            </w:r>
          </w:p>
        </w:tc>
      </w:tr>
      <w:tr w:rsidR="00000000" w14:paraId="3A887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FC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2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E3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AC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1B2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1D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21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65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2A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C9B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2B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E7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FAC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F3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D054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A83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2140CF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E68DE5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091C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25E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00F1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90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EB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4D2C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1C2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DB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0.6329</w:t>
            </w:r>
          </w:p>
        </w:tc>
      </w:tr>
      <w:tr w:rsidR="00000000" w14:paraId="316ABB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F1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58D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47E1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BF7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48C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09D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06E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AD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0.2562</w:t>
            </w:r>
          </w:p>
        </w:tc>
      </w:tr>
      <w:tr w:rsidR="00000000" w14:paraId="2DC05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3A2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53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481F25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F8F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E9BCB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114</w:t>
            </w:r>
          </w:p>
        </w:tc>
      </w:tr>
    </w:tbl>
    <w:p w14:paraId="7D19C6D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0EE007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94D7D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A28D0D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E1508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DB25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23123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1D6D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0915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3D788E0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B868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EE60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0303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9A52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E23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2A80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8A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DA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07D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AB5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EC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68B9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12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74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BB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C4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26E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1FA3D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F69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E2D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6D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05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2EE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20321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1B3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E1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47D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CE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B27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(9.6%)</w:t>
            </w:r>
          </w:p>
        </w:tc>
      </w:tr>
      <w:tr w:rsidR="00000000" w14:paraId="2AC76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C35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DE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01D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649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(90.5%)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B98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 (90.4%)</w:t>
            </w:r>
          </w:p>
        </w:tc>
      </w:tr>
      <w:tr w:rsidR="00000000" w14:paraId="63DF3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38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0D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DAC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- 97.1%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57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81.6% - 99.4%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EE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84.9% - 95.8%</w:t>
            </w:r>
          </w:p>
        </w:tc>
      </w:tr>
      <w:tr w:rsidR="00000000" w14:paraId="61A2B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D4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4D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7E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DC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53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B6E5B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3AE2DD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C224B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AC2F3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0380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6F92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460AE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1801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F5A9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 at 12 months (CORELAB) [ITT - N=136 patients] </w:t>
      </w:r>
    </w:p>
    <w:p w14:paraId="1E70BF7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61D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6F0D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53B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A41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309F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CC35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85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A33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88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A5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56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4B42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E81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2E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E3F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48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41D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FF7D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40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2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4A8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FC8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C42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1F41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8DB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1C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C49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(86.2%)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263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C9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(86.0%)</w:t>
            </w:r>
          </w:p>
        </w:tc>
      </w:tr>
      <w:tr w:rsidR="00000000" w14:paraId="0EB85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4F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D1B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1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633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7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77705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88E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68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F8A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07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8EE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(8.8%)</w:t>
            </w:r>
          </w:p>
        </w:tc>
      </w:tr>
      <w:tr w:rsidR="00000000" w14:paraId="6A903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05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F5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8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20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69E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0.393 (Fisher)</w:t>
            </w:r>
          </w:p>
        </w:tc>
      </w:tr>
      <w:tr w:rsidR="00000000" w14:paraId="19267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B9E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AE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E5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1EF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241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602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01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DD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D1A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43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ED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5079C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1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348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F6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0C5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7E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</w:tr>
      <w:tr w:rsidR="00000000" w14:paraId="1EFD2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19B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55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95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E11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87E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6D911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C7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1D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23D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B9D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53A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</w:tbl>
    <w:p w14:paraId="7323E1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98714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D3E3A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766C4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C7EE4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B12E8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785E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BFD1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C21C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12 months (CORELAB) [ITT - N=136 patients] </w:t>
      </w:r>
    </w:p>
    <w:p w14:paraId="65C5C43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C3F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55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48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C80D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B402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DC5C2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BD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A48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B7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13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5D1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D38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2A6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A50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A62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EF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AB4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29662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E3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C6F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EBF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AD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0AC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C08B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DE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2C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55A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0A4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463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(3.7%)</w:t>
            </w:r>
          </w:p>
        </w:tc>
      </w:tr>
      <w:tr w:rsidR="00000000" w14:paraId="3B7B6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07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71B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E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BFB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05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31058F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0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DF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C9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E4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9D9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6F76F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3B4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34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F4D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(74.7%)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37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3F5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(74.3%)</w:t>
            </w:r>
          </w:p>
        </w:tc>
      </w:tr>
      <w:tr w:rsidR="00000000" w14:paraId="4C008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4B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72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AB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17B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B7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3B52D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55D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14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324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A2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FC3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91B4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4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C55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BC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5F7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7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0.600 (Fisher)</w:t>
            </w:r>
          </w:p>
        </w:tc>
      </w:tr>
    </w:tbl>
    <w:p w14:paraId="462795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79DDB8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DFBE0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2DD7E5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6452A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8C6C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2F84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F8F9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D40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12 months (CORELAB) [ITT - N=136 patients] </w:t>
      </w:r>
    </w:p>
    <w:p w14:paraId="271C29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9BE2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7F3F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13C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6F7B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957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F23D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81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76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BA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6B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3A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1E6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BAA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7A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1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D4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09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C010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5D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1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1E8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85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BE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21DD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142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30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87F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(47.1%)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F5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066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(44.1%)</w:t>
            </w:r>
          </w:p>
        </w:tc>
      </w:tr>
      <w:tr w:rsidR="00000000" w14:paraId="7BFD8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B5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FC0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DAC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EB0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57A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(37.5%)</w:t>
            </w:r>
          </w:p>
        </w:tc>
      </w:tr>
      <w:tr w:rsidR="00000000" w14:paraId="37A5B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8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4C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B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B0B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4B8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(18.4%)</w:t>
            </w:r>
          </w:p>
        </w:tc>
      </w:tr>
      <w:tr w:rsidR="00000000" w14:paraId="6E272E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9C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FDF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31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39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08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0.640 (Chi-2)</w:t>
            </w:r>
          </w:p>
        </w:tc>
      </w:tr>
    </w:tbl>
    <w:p w14:paraId="703E61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20FE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0CA10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2F5F6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FE95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B058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53928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CCA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527E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12 months (CORELAB) [ITT - N=136 patients] </w:t>
      </w:r>
    </w:p>
    <w:p w14:paraId="30BE61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BF1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4DD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A81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ADE6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D5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69EC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3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B4B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9EB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9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57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AF5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B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93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56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AF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698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78B7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C2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ABF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3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BF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E60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64F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5C1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74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F9B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77E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DD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19F12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0B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BF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EAA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D37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88C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31F95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444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73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F36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FB1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DF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50B05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75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F8E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243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4CC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4E1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44037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618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01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03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(78.2%)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B69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D66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 (75.7%)</w:t>
            </w:r>
          </w:p>
        </w:tc>
      </w:tr>
      <w:tr w:rsidR="00000000" w14:paraId="3BFF9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B4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729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AE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911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2D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0.831 (Fisher)</w:t>
            </w:r>
          </w:p>
        </w:tc>
      </w:tr>
    </w:tbl>
    <w:p w14:paraId="56F97B9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07F9E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0B9B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D6A31C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04BF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35E5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9B373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6911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DB00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12 months (CORELAB) [ITT - N=136 patients] </w:t>
      </w:r>
    </w:p>
    <w:p w14:paraId="45AF94E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8514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05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534F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0D19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23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567D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0F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EC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AA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13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83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89A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FE8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2D3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A2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0E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DC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3E4AF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4F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593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8E4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9A3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BF3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15D22A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8A9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E3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F09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0F6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EE9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73BD7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02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DD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7E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92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59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59DA7A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8C4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21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713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75B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DA4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47DC7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13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9F5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9FB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3A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9D7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423318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E3B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2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F52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A14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0DD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(4.4%)</w:t>
            </w:r>
          </w:p>
        </w:tc>
      </w:tr>
      <w:tr w:rsidR="00000000" w14:paraId="1E228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A08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A7B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139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738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686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79487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3F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D1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66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528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1E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B6967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39B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C2A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B47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17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CDC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</w:tbl>
    <w:p w14:paraId="05A917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00DCC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2238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2CB27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6C867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44D0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F0D2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B673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7A7D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12 months (CORELAB) [ITT - N=136 patients] </w:t>
      </w:r>
    </w:p>
    <w:p w14:paraId="6C2981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19AC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6773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BDE7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5E2D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0AA6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506EC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F4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AD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61B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E26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82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3FA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801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35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81C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9E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8CB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48E69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BD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A8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3BA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DC6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509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4DED9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79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6E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578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AB2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23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(3.5%)</w:t>
            </w:r>
          </w:p>
        </w:tc>
      </w:tr>
      <w:tr w:rsidR="00000000" w14:paraId="6D5A33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B29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3D6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B1B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E62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298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(6.1%)</w:t>
            </w:r>
          </w:p>
        </w:tc>
      </w:tr>
      <w:tr w:rsidR="00000000" w14:paraId="1E5AE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38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70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6D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3A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02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61417D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F2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11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DC0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E71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297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</w:tbl>
    <w:p w14:paraId="287B2C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7810C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27E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2219F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EF1EC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F907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9B442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77C1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54DD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12 months (CORELAB) [ITT - N=136 patients] </w:t>
      </w:r>
    </w:p>
    <w:p w14:paraId="06D1BD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C2EE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63E9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04B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3E66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FD6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7981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EF4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E7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CFA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317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6E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6A0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63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A7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0F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A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6C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1B050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C3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7F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F3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7A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46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F97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C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AC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04B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E85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CDF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5B7FD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3C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C46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EF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(29.9%)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C3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C7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(32.4%)</w:t>
            </w:r>
          </w:p>
        </w:tc>
      </w:tr>
      <w:tr w:rsidR="00000000" w14:paraId="1ECF35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27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866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E54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11D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C15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(17.6%)</w:t>
            </w:r>
          </w:p>
        </w:tc>
      </w:tr>
      <w:tr w:rsidR="00000000" w14:paraId="32856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DF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844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A6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(49.4%)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10E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(49.0%)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EF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(49.3%)</w:t>
            </w:r>
          </w:p>
        </w:tc>
      </w:tr>
      <w:tr w:rsidR="00000000" w14:paraId="18E9E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D2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83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A45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6E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AA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0.758 (Fisher)</w:t>
            </w:r>
          </w:p>
        </w:tc>
      </w:tr>
    </w:tbl>
    <w:p w14:paraId="605FC0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6C87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940B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4999C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1C40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AEB51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0B0A4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92E1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EAE7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12 months (CORELAB) [ITT - N=136 patients] </w:t>
      </w:r>
    </w:p>
    <w:p w14:paraId="32ADC9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654D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15BB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974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3AD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2180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BA82A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E3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10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FB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07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B1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4AC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0E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1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1F3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26E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DB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07FB28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42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FD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D8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AE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744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76EB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26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F5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5D0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1B1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C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0F96E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B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6DE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7A7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(90.8%)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B1B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(93.9%)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666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(91.9%)</w:t>
            </w:r>
          </w:p>
        </w:tc>
      </w:tr>
      <w:tr w:rsidR="00000000" w14:paraId="66F53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9B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94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11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062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31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06ACD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EF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6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66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71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BF6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0.035 (Fisher)</w:t>
            </w:r>
          </w:p>
        </w:tc>
      </w:tr>
    </w:tbl>
    <w:p w14:paraId="3108B5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319A4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F8AE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A5C5E3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49852A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A8B5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D3882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BFD1D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71D1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12 months (CORELAB) [ITT - N=136 patients] </w:t>
      </w:r>
    </w:p>
    <w:p w14:paraId="51821BB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F2BA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6E2C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ACF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2CA4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E84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5522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8A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BA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AD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D2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78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8D2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E8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9C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1D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D0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1AE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D43D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DE8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63C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58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4C6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E2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D8DB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F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FA4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932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3AF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4F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(3.7%)</w:t>
            </w:r>
          </w:p>
        </w:tc>
      </w:tr>
      <w:tr w:rsidR="00000000" w14:paraId="77798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06E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5B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B92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(88.5%)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42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165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(91.9%)</w:t>
            </w:r>
          </w:p>
        </w:tc>
      </w:tr>
      <w:tr w:rsidR="00000000" w14:paraId="01E48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B88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D2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C23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EDE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9F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(4.4%)</w:t>
            </w:r>
          </w:p>
        </w:tc>
      </w:tr>
      <w:tr w:rsidR="00000000" w14:paraId="7610F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32C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D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E2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E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F0B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0.145 (Fisher)</w:t>
            </w:r>
          </w:p>
        </w:tc>
      </w:tr>
    </w:tbl>
    <w:p w14:paraId="02D7BD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836B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1C5E3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A629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91D6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9D755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506C0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F13E2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F5F5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12 months (CORELAB) [ITT - N=136 patients] </w:t>
      </w:r>
    </w:p>
    <w:p w14:paraId="6ED8AB1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151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929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192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01A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4AF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9C68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70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46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3D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4AF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D3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4F8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7A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66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E9E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31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7A4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1381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A9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D0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32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8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4B3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0F2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F9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3A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6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 (64.4%)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C05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(59.2%)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1A8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(62.5%)</w:t>
            </w:r>
          </w:p>
        </w:tc>
      </w:tr>
      <w:tr w:rsidR="00000000" w14:paraId="7CDA3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89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26A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936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C70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607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41920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40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B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345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5EF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0C6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(17.6%)</w:t>
            </w:r>
          </w:p>
        </w:tc>
      </w:tr>
      <w:tr w:rsidR="00000000" w14:paraId="20E94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3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E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B35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1D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3A4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4D2F7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EA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DB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324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F2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2CA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2D7B7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96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D3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A2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801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D7C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480025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EFA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A0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A3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3F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6F5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F50E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3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FE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35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07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7F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0.895 (Fisher)</w:t>
            </w:r>
          </w:p>
        </w:tc>
      </w:tr>
    </w:tbl>
    <w:p w14:paraId="7DF41B9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D3465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C3DA9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494F6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1B976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129B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BE6A6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8F39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AD07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(CORELAB) [ITT - N=136 patients] </w:t>
      </w:r>
    </w:p>
    <w:p w14:paraId="6009204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CAFB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28C1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9146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56A0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473B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16B1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5AD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C5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A3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5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8C3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84563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78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84B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498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095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E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2DFA3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BE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A6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35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4F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303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276BB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21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D1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F70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D5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551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(100.0%)</w:t>
            </w:r>
          </w:p>
        </w:tc>
      </w:tr>
    </w:tbl>
    <w:p w14:paraId="0FF232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98BC16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18700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36B2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7480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47B98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4903E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CC38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AE33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(INVESTIGATORS) [ITT - N=136 patients] </w:t>
      </w:r>
    </w:p>
    <w:p w14:paraId="42F7BED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A283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60A9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64AE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84CC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1D9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56714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92D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F1C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73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B44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2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38D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83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E3C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095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0F8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2C4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5A3AE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6D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09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CC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6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10F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808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69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49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C39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 (96.7%)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F08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AB4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(97.2%)</w:t>
            </w:r>
          </w:p>
        </w:tc>
      </w:tr>
      <w:tr w:rsidR="00000000" w14:paraId="795068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C17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E2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BCB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74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147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(2.8%)</w:t>
            </w:r>
          </w:p>
        </w:tc>
      </w:tr>
      <w:tr w:rsidR="00000000" w14:paraId="737D09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B1D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70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E7E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55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F8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1ED0329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3113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D68C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6CD21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993B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F8605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37F36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5C93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8896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missing data for Retreatment at 12 months (INVESTIGATORS) [ITT - N=136 patients] </w:t>
      </w:r>
    </w:p>
    <w:p w14:paraId="170546F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7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2C5EDF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804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11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350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386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FDF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AE8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EE4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C60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C45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49C0FF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03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B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95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90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D7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53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E2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2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7C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CCFD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7E1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A22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E9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93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2CC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CF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353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25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74C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57B1E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B8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07-002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6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7D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F1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0B2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ED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AB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C3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EE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7D00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508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64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1DB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98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FF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B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B3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7A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28B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A7F0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9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49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16F0D1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43"/>
        <w:gridCol w:w="734"/>
        <w:gridCol w:w="1305"/>
        <w:gridCol w:w="599"/>
        <w:gridCol w:w="1293"/>
        <w:gridCol w:w="271"/>
        <w:gridCol w:w="820"/>
      </w:tblGrid>
      <w:tr w:rsidR="00000000" w14:paraId="44A87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41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AA7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119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E1B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38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13B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876C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661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32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8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51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Iteration Number</w:t>
            </w:r>
          </w:p>
        </w:tc>
      </w:tr>
      <w:tr w:rsidR="00000000" w14:paraId="7EAAC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F4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1D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52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B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9E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96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83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CA5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19/05/2020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8A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C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7426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C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6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457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3F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04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F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43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1F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30/04/2021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9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B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44C7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8A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D6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740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97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C1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89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4C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40B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C3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9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C296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095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46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0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F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C6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B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2BB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1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21/10/2021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5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62D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BF49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2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8E2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024E31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171"/>
        <w:gridCol w:w="1028"/>
        <w:gridCol w:w="1242"/>
        <w:gridCol w:w="2923"/>
        <w:gridCol w:w="1111"/>
        <w:gridCol w:w="390"/>
        <w:gridCol w:w="799"/>
        <w:gridCol w:w="1028"/>
      </w:tblGrid>
      <w:tr w:rsidR="00000000" w14:paraId="10689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F0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visit performed</w:t>
            </w:r>
          </w:p>
        </w:tc>
        <w:tc>
          <w:tcPr>
            <w:tcW w:w="11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6D1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reason for not performed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152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A6B5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 - Partial date</w:t>
            </w:r>
          </w:p>
        </w:tc>
        <w:tc>
          <w:tcPr>
            <w:tcW w:w="29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969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mRS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49D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Antiplatelet changes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088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AE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9DA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done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DFD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</w:t>
            </w:r>
          </w:p>
        </w:tc>
      </w:tr>
      <w:tr w:rsidR="00000000" w14:paraId="08DA8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E9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E91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D9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2E5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7E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5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75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C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97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</w:tr>
      <w:tr w:rsidR="00000000" w14:paraId="6F80C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87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13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10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870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FD6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F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3D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18A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E2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</w:tr>
      <w:tr w:rsidR="00000000" w14:paraId="745E6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34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AA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9E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075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1 - No significant disability despite symptoms; able to carry out all usual duties and activities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12E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61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EB8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84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</w:tr>
      <w:tr w:rsidR="00000000" w14:paraId="3A31F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243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BE7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D7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856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1A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AE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54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74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5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</w:tr>
      <w:tr w:rsidR="00000000" w14:paraId="5099A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A7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328947E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363"/>
        <w:gridCol w:w="1247"/>
        <w:gridCol w:w="1163"/>
        <w:gridCol w:w="1123"/>
        <w:gridCol w:w="2473"/>
        <w:gridCol w:w="1002"/>
        <w:gridCol w:w="1002"/>
      </w:tblGrid>
      <w:tr w:rsidR="00000000" w14:paraId="09038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98C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 - Partial date</w:t>
            </w:r>
          </w:p>
        </w:tc>
        <w:tc>
          <w:tcPr>
            <w:tcW w:w="1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144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type</w:t>
            </w:r>
          </w:p>
        </w:tc>
        <w:tc>
          <w:tcPr>
            <w:tcW w:w="1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14A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Stent placement</w:t>
            </w:r>
          </w:p>
        </w:tc>
        <w:tc>
          <w:tcPr>
            <w:tcW w:w="11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94A1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5C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 OKM scale</w:t>
            </w:r>
          </w:p>
        </w:tc>
        <w:tc>
          <w:tcPr>
            <w:tcW w:w="24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68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Y1_StasisPhase_OKM_LD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EC0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change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7E2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sac size change</w:t>
            </w:r>
          </w:p>
        </w:tc>
      </w:tr>
      <w:tr w:rsidR="00000000" w14:paraId="5838E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3FE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8B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F4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4A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48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C: Entry remnant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19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0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60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7FA8A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1DF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4F0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5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9A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7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B: Subtotal filling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1C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18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7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22D59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5C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B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D21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C0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II: Residual neck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91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D8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E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E4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64795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CDA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09/05/2023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998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EF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12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2D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D: No filling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4A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5E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EC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1667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1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90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141DE8F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186"/>
        <w:gridCol w:w="1251"/>
        <w:gridCol w:w="1251"/>
        <w:gridCol w:w="971"/>
        <w:gridCol w:w="787"/>
        <w:gridCol w:w="1264"/>
        <w:gridCol w:w="1699"/>
        <w:gridCol w:w="895"/>
      </w:tblGrid>
      <w:tr w:rsidR="00000000" w14:paraId="3555D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FD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Parent artery permeability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10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2E26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C9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 - Partial date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1F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31F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Number of coils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1306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6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DEA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4A74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Standard stent</w:t>
            </w:r>
          </w:p>
        </w:tc>
      </w:tr>
      <w:tr w:rsidR="00000000" w14:paraId="489C1F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33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0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3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5C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97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DB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36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7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627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AEFB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24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72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8A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1B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F6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F5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72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E4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4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5138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DF8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A6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06C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2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80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3E3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A67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D6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E48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19AFC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62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0C4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02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55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B0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B7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2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CF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ONYX EMBOLISATION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A5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D103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FF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51A789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"/>
        <w:gridCol w:w="778"/>
        <w:gridCol w:w="766"/>
        <w:gridCol w:w="1299"/>
        <w:gridCol w:w="1122"/>
        <w:gridCol w:w="1330"/>
        <w:gridCol w:w="1620"/>
      </w:tblGrid>
      <w:tr w:rsidR="00000000" w14:paraId="7E586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58C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standard stent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C319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01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41A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C5B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3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0ED7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68A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20474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5F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A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9B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C5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74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FRED3507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6C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20040251Y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6CE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1A414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C72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5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3B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DEF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SURPASS EVOLVE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31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22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1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79A2AE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80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SILK STENT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04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B5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D1E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F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C9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E0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0EB056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43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5D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AC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34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5E2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0B7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9F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514C4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3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168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757D7F1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81A6D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AEB62E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3DD9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6D312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A66E8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E293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4514D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203E83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1B58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3A6EB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B5668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CF1CEA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390E1F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83879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9A557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0C8C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85E2F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61ED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55EC04D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0A60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A81CD1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C32F19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100C9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6C05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70EB6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4E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28FF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12 months)</w:t>
            </w:r>
          </w:p>
        </w:tc>
      </w:tr>
      <w:tr w:rsidR="00000000" w14:paraId="49D81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CB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3F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E3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EA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5DDF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14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BC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75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54.03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F7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3E5C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F9E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DD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0AF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AC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C0E0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1F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85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78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84.68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A4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0AA89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9574E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2981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59016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1F1FC7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714"/>
        <w:gridCol w:w="650"/>
      </w:tblGrid>
      <w:tr w:rsidR="00000000" w14:paraId="2A37F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4369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40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FF9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29D0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4BEB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D2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40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23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12D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0.9566</w:t>
            </w:r>
          </w:p>
        </w:tc>
      </w:tr>
      <w:tr w:rsidR="00000000" w14:paraId="06538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242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45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8DE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F82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0.9567</w:t>
            </w:r>
          </w:p>
        </w:tc>
      </w:tr>
      <w:tr w:rsidR="00000000" w14:paraId="02115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2C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452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34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E2E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6589C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83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23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C3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A3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0.9568</w:t>
            </w:r>
          </w:p>
        </w:tc>
      </w:tr>
      <w:tr w:rsidR="00000000" w14:paraId="096EAF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E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C76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90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90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B560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6A2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46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2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09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0D4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22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9E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39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75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676A0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E650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EAB1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B8EE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7AB9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D55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52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71DDBB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561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45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0.5745</w:t>
            </w:r>
          </w:p>
        </w:tc>
      </w:tr>
      <w:tr w:rsidR="00000000" w14:paraId="4E3F2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F9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A8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0.6285</w:t>
            </w:r>
          </w:p>
        </w:tc>
      </w:tr>
      <w:tr w:rsidR="00000000" w14:paraId="098B0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9F1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9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9EC1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6E5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7C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0.2030</w:t>
            </w:r>
          </w:p>
        </w:tc>
      </w:tr>
      <w:tr w:rsidR="00000000" w14:paraId="6CEED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9D5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D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20CA89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B6E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F7850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611BAEC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E0DBCC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0FCA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8DE308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EF866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A6E59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65B51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5310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A1F0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50A5E54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D66E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58F1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2D7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B02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684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21A38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BFC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90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53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873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0E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4F0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FC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22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C8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BCF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6B5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4EE0E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F41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7A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B74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16B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E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DA25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219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66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C9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5F2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6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66C84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2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1C0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185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(84.8%)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911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(84.4%)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A3D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(84.7%)</w:t>
            </w:r>
          </w:p>
        </w:tc>
      </w:tr>
      <w:tr w:rsidR="00000000" w14:paraId="1D5BF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B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79F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73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76.9% - 92.7%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0B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73.9% - 95.0%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9C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78.3% - 91%</w:t>
            </w:r>
          </w:p>
        </w:tc>
      </w:tr>
      <w:tr w:rsidR="00000000" w14:paraId="0396E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ACA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4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BF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51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080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0.957 (Chi-2)</w:t>
            </w:r>
          </w:p>
        </w:tc>
      </w:tr>
    </w:tbl>
    <w:p w14:paraId="4F918A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D68A8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16EE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CF71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4842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51F9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746A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2274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0CD32A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7F50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C1DA2A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E53122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3ED2A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C8D0E5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6CFC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101D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F4E6F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29A6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F2D0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5D35165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312B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8A6D3A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0BE9D8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8EC6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D0D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26F44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664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9B90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12 months(OKM score))</w:t>
            </w:r>
          </w:p>
        </w:tc>
      </w:tr>
      <w:tr w:rsidR="00000000" w14:paraId="118CC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066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7F8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B8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A67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0FAFD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48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0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53.85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3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74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287C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D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B5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06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31.07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F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902C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F3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3DB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12.62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9F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87.38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E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AC0A7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F74B2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2996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0BBE8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0250DB8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CE2C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02D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DE8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8D8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8C7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F960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AC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43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C3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0C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0.4591</w:t>
            </w:r>
          </w:p>
        </w:tc>
      </w:tr>
      <w:tr w:rsidR="00000000" w14:paraId="3F52C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90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66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78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0.5352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F6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0.4644</w:t>
            </w:r>
          </w:p>
        </w:tc>
      </w:tr>
      <w:tr w:rsidR="00000000" w14:paraId="1285C6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1D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A2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F7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0.1873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A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0.6651</w:t>
            </w:r>
          </w:p>
        </w:tc>
      </w:tr>
      <w:tr w:rsidR="00000000" w14:paraId="236FC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90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862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0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1E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0.4613</w:t>
            </w:r>
          </w:p>
        </w:tc>
      </w:tr>
      <w:tr w:rsidR="00000000" w14:paraId="006668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F7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9B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FD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-0.0729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75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131A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BD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68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5B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90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1FAA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C2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1B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6E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-0.0729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65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4595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6308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18D0F2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B8A3EA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D619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935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9CD09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97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73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053B0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6BE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40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0.3272</w:t>
            </w:r>
          </w:p>
        </w:tc>
      </w:tr>
      <w:tr w:rsidR="00000000" w14:paraId="5CFE9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DC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D1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0.8524</w:t>
            </w:r>
          </w:p>
        </w:tc>
      </w:tr>
      <w:tr w:rsidR="00000000" w14:paraId="42BDB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4F2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DA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5BB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AD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EB3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0.1796</w:t>
            </w:r>
          </w:p>
        </w:tc>
      </w:tr>
      <w:tr w:rsidR="00000000" w14:paraId="0DD64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ED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AB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0.5429</w:t>
            </w:r>
          </w:p>
        </w:tc>
      </w:tr>
    </w:tbl>
    <w:p w14:paraId="707DE3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D9C6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89DED1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103</w:t>
            </w:r>
          </w:p>
        </w:tc>
      </w:tr>
    </w:tbl>
    <w:p w14:paraId="0399FD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5B12F7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976EBA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23B567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96FC8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64F6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C50E7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C1E4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7131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5C8D8B3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9053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2233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013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91F0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C921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AE8C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78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1D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F5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D6C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57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9215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9F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ED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446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28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C8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76E3E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00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7A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929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11B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94E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10507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F65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088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96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C07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C12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(12.6%)</w:t>
            </w:r>
          </w:p>
        </w:tc>
      </w:tr>
      <w:tr w:rsidR="00000000" w14:paraId="59215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019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6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B3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D15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BA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  <w:tr w:rsidR="00000000" w14:paraId="7E157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93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7E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EC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81.7% - 96.8%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E10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72.6% - 95.8%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560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81% - 93.8%</w:t>
            </w:r>
          </w:p>
        </w:tc>
      </w:tr>
      <w:tr w:rsidR="00000000" w14:paraId="2B6E4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BA5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A2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D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33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381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0.543 (Fisher)</w:t>
            </w:r>
          </w:p>
        </w:tc>
      </w:tr>
    </w:tbl>
    <w:p w14:paraId="41C463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61C8CB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4DF4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9A15E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BDABF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D7C15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5F19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75A4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3E92BD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920F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E7DBF4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096593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2EA74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7923E3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069AE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568D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075CC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3DEA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4C97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615593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C85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B18F05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DFDDC0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5A90C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DF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377EC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6B9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2647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12 months)</w:t>
            </w:r>
          </w:p>
        </w:tc>
      </w:tr>
      <w:tr w:rsidR="00000000" w14:paraId="35147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89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121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BF40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0E4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86361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9A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7C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11.39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01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88.61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BB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94B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9A0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A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93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DF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6AD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FC0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8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43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90.32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0C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38FC2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D3651E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960A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7F1915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5D0BFD7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4B5B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07A6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8103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A6A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4E7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5AA3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C5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B5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FDF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83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0.3921</w:t>
            </w:r>
          </w:p>
        </w:tc>
      </w:tr>
      <w:tr w:rsidR="00000000" w14:paraId="42DFA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276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44C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9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8C4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0.3798</w:t>
            </w:r>
          </w:p>
        </w:tc>
      </w:tr>
      <w:tr w:rsidR="00000000" w14:paraId="425A6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16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C2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03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0.2916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6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0.5892</w:t>
            </w:r>
          </w:p>
        </w:tc>
      </w:tr>
      <w:tr w:rsidR="00000000" w14:paraId="309EC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A2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8E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32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A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0.3940</w:t>
            </w:r>
          </w:p>
        </w:tc>
      </w:tr>
      <w:tr w:rsidR="00000000" w14:paraId="0F5DE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806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BC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5C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0F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790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D5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0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84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F3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F021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C8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B5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34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BB1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A716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47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C6F88F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1DE56D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E37D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AB7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2A05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B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843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1E818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536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33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0.8817</w:t>
            </w:r>
          </w:p>
        </w:tc>
      </w:tr>
      <w:tr w:rsidR="00000000" w14:paraId="23CCF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574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BCD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0.3017</w:t>
            </w:r>
          </w:p>
        </w:tc>
      </w:tr>
      <w:tr w:rsidR="00000000" w14:paraId="694FE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C7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05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979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76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21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0.1834</w:t>
            </w:r>
          </w:p>
        </w:tc>
      </w:tr>
      <w:tr w:rsidR="00000000" w14:paraId="6E8C79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06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B2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0.5335</w:t>
            </w:r>
          </w:p>
        </w:tc>
      </w:tr>
    </w:tbl>
    <w:p w14:paraId="1E0FAA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D2A05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A1B1CB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3012A81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C8291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7DC44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839B58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8F500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2640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89220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F557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3B8E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62CADF3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026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E327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FA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2DF1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9D48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9F1B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B8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AA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49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2E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96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CAD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DBA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6E3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540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AD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A9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FE2F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7C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00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2BA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2B9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0CE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372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38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60C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E87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56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844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(9.7%)</w:t>
            </w:r>
          </w:p>
        </w:tc>
      </w:tr>
      <w:tr w:rsidR="00000000" w14:paraId="0FE56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D7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D7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BE0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(88.6%)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43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(93.3%)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28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 (90.3%)</w:t>
            </w:r>
          </w:p>
        </w:tc>
      </w:tr>
      <w:tr w:rsidR="00000000" w14:paraId="0056A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E7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23A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527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81.6% - 95.6%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B73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86.0%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F02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85.1% - 95.5%</w:t>
            </w:r>
          </w:p>
        </w:tc>
      </w:tr>
      <w:tr w:rsidR="00000000" w14:paraId="71192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12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C9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46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7A0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3F0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0.534 (Fisher)</w:t>
            </w:r>
          </w:p>
        </w:tc>
      </w:tr>
    </w:tbl>
    <w:p w14:paraId="6BEFDE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35DD7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7EB3B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C058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A0E3B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EFE09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C1F7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431A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3766A7A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6FED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83B537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8E70E3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318923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0AD4F9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3D271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667B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59EDB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60C3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4220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4CF6C45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DA6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1D75B6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F8C4A3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2E785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7E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3C5AF1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F6D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9FBE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12 months(OKM score))</w:t>
            </w:r>
          </w:p>
        </w:tc>
      </w:tr>
      <w:tr w:rsidR="00000000" w14:paraId="3E1BE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CD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33E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97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D6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61F7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FD2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3B8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AC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90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4805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CD8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D9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35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0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5551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B9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8F0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10.68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810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89.32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46F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BEDFC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0ED1A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10C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8D841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5D54851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5FB2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2C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4FE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28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C02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D4AD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3E1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290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25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E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0.9693</w:t>
            </w:r>
          </w:p>
        </w:tc>
      </w:tr>
      <w:tr w:rsidR="00000000" w14:paraId="3026A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D4E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953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B9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A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0.9692</w:t>
            </w:r>
          </w:p>
        </w:tc>
      </w:tr>
      <w:tr w:rsidR="00000000" w14:paraId="239587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2D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38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7D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1CB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52DE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920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2D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9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C5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0.9694</w:t>
            </w:r>
          </w:p>
        </w:tc>
      </w:tr>
      <w:tr w:rsidR="00000000" w14:paraId="6A27D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2D4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5E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85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B0A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A95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AF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7A0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3D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E9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FCC0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5B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F6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86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85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5B4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D93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0B297E4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DD669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5BC0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B5A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1808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CE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DE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56B5ED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6F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0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0.6353</w:t>
            </w:r>
          </w:p>
        </w:tc>
      </w:tr>
      <w:tr w:rsidR="00000000" w14:paraId="4F175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D4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0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0.6224</w:t>
            </w:r>
          </w:p>
        </w:tc>
      </w:tr>
      <w:tr w:rsidR="00000000" w14:paraId="121D7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64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7A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B83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047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69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0.2577</w:t>
            </w:r>
          </w:p>
        </w:tc>
      </w:tr>
      <w:tr w:rsidR="00000000" w14:paraId="574D19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2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43D378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E772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2D2078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103</w:t>
            </w:r>
          </w:p>
        </w:tc>
      </w:tr>
    </w:tbl>
    <w:p w14:paraId="6BE1A63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AB2A42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2508F7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79B8DA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5965B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3930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100B9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EA5D2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0515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3B22824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B79C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ED0D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28E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8BE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316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1546C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AE5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EE4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2C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DD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A3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286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66D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E4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7F6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6D7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45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351DD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61C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E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AB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01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336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5942C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4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6E2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9E5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D93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31E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(10.7%)</w:t>
            </w:r>
          </w:p>
        </w:tc>
      </w:tr>
      <w:tr w:rsidR="00000000" w14:paraId="07266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19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02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E1B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E0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(89.5%)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887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(89.3%)</w:t>
            </w:r>
          </w:p>
        </w:tc>
      </w:tr>
      <w:tr w:rsidR="00000000" w14:paraId="23904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5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46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631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81.7% - 96.8%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E25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79.7% - 99.2%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3C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- 95.3%</w:t>
            </w:r>
          </w:p>
        </w:tc>
      </w:tr>
      <w:tr w:rsidR="00000000" w14:paraId="6F160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BA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98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72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7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022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B52A6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C5575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B378D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30D0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BDFE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FC90FF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767A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4A5A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71A6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 at 12 months (CORELAB) [PP - N=124 patients] </w:t>
      </w:r>
    </w:p>
    <w:p w14:paraId="1D00A03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C434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0EC9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462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2A9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BC9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7E94E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B7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AF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5A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3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D68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3F4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5E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6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F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54E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0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2499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D9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8DE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7BE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7D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C4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ECF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8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F5A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089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(84.8%)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9A6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(84.4%)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4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(84.7%)</w:t>
            </w:r>
          </w:p>
        </w:tc>
      </w:tr>
      <w:tr w:rsidR="00000000" w14:paraId="2D5FEF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FA4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E7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4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461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676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6DFE0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CC9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D1D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787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41B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1E7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(9.7%)</w:t>
            </w:r>
          </w:p>
        </w:tc>
      </w:tr>
      <w:tr w:rsidR="00000000" w14:paraId="52477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4C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AA9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5B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B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CCB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0.390 (Fisher)</w:t>
            </w:r>
          </w:p>
        </w:tc>
      </w:tr>
      <w:tr w:rsidR="00000000" w14:paraId="69E8C8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1B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E8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1A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D9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5B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F33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26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3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E6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98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F52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763E4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9F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FC2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06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379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BF6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</w:tr>
      <w:tr w:rsidR="00000000" w14:paraId="0588A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F3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E4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4BA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170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6EA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3252E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4A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E46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084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75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D6B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</w:tbl>
    <w:p w14:paraId="315BD0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A58D01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C3446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C8AC3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28B8A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5318F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F260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5D96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55D4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12 months (CORELAB) [PP - N=124 patients] </w:t>
      </w:r>
    </w:p>
    <w:p w14:paraId="0DD80B8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CD5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3F27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31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E425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C5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237F3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D0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1C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B33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A7D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2D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609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AC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9F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A65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4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22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FC14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F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9B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C68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EF1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0E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D1F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D5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76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2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139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879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00A957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65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084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6E1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6ED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20D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072F8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39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8F9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B2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4B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09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7082C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37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C5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974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(73.4%)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92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(71.1%)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B9F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(72.6%)</w:t>
            </w:r>
          </w:p>
        </w:tc>
      </w:tr>
      <w:tr w:rsidR="00000000" w14:paraId="0DF9F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7A0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D2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C96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6F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E0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6C161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FD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CB3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068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31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93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6EFDC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91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B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E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41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7E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0.609 (Fisher)</w:t>
            </w:r>
          </w:p>
        </w:tc>
      </w:tr>
    </w:tbl>
    <w:p w14:paraId="194D8D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4C79C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E8857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A55B6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5088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A156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17E1A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C3A9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376B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12 months (CORELAB) [PP - N=124 patients] </w:t>
      </w:r>
    </w:p>
    <w:p w14:paraId="0726AE0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D08C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EF5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9AC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C94B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98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69484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02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E72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8C0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DE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A01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2E5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0D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F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DF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05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92F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D9DC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B19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C1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72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9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7C0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611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AF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446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1C0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(46.8%)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01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8A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(41.9%)</w:t>
            </w:r>
          </w:p>
        </w:tc>
      </w:tr>
      <w:tr w:rsidR="00000000" w14:paraId="4F928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9A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3F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58A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185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32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(37.9%)</w:t>
            </w:r>
          </w:p>
        </w:tc>
      </w:tr>
      <w:tr w:rsidR="00000000" w14:paraId="54BE9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F1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0B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127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F5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F7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(20.2%)</w:t>
            </w:r>
          </w:p>
        </w:tc>
      </w:tr>
      <w:tr w:rsidR="00000000" w14:paraId="08B2B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35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FD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A1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D2A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EC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0.334 (Chi-2)</w:t>
            </w:r>
          </w:p>
        </w:tc>
      </w:tr>
    </w:tbl>
    <w:p w14:paraId="4C16B9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EC5162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9EF195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4AB727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53665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8933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97FB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8FCA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4561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12 months (CORELAB) [PP - N=124 patients] </w:t>
      </w:r>
    </w:p>
    <w:p w14:paraId="50C6D75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130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40B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C09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70D2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534F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DE74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6B7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FF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5A2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7D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400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925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24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2A2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CE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56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FBA4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C2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86A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F05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15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A3D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A130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55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F4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976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392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1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08268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645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45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E38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DDF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D7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40A15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5EE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B6B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5C3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99A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B5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0D668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A6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72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26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2B9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9C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1C39F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1F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66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F72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(77.2%)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B58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D6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(74.2%)</w:t>
            </w:r>
          </w:p>
        </w:tc>
      </w:tr>
      <w:tr w:rsidR="00000000" w14:paraId="0AE09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DB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C7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F48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D3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69E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0.806 (Fisher)</w:t>
            </w:r>
          </w:p>
        </w:tc>
      </w:tr>
    </w:tbl>
    <w:p w14:paraId="658642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A1BB6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A02D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0F8869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95173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B7AC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553A2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9065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825F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12 months (CORELAB) [PP - N=124 patients] </w:t>
      </w:r>
    </w:p>
    <w:p w14:paraId="1EA6A84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E762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930A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0BA3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9E4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195F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E379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D4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D2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93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BD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AF1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DA9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84E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233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E47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9A8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C9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2E440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2A4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36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17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B6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D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7BB68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5B7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68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41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279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ECC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18AE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C9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E65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CEA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791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62E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6C488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FF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72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7B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DF3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422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4DF4D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005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FB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1F2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0A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2C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4420CC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8D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A51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187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0C3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82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(4.9%)</w:t>
            </w:r>
          </w:p>
        </w:tc>
      </w:tr>
      <w:tr w:rsidR="00000000" w14:paraId="3734B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44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85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851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33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0E9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68D3C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B3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3C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C9D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AF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382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22889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3F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D3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AC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BC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792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</w:tbl>
    <w:p w14:paraId="6DE580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8725F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C89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26D7F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8"/>
          <w:footerReference w:type="default" r:id="rId8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DB2232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5FC2C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63852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C1FE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51F8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12 months (CORELAB) [PP - N=124 patients] </w:t>
      </w:r>
    </w:p>
    <w:p w14:paraId="6DC4639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DBBC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C77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0" w:name="IDX50"/>
            <w:bookmarkEnd w:id="5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E33B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7CE9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0847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FA4E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C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60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54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BD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0C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5F1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4BF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1F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EA5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A9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21F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52C03C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B9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48B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4C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6AD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ADF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05B7E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BB6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F8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7E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E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2F5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(3.9%)</w:t>
            </w:r>
          </w:p>
        </w:tc>
      </w:tr>
      <w:tr w:rsidR="00000000" w14:paraId="7C04B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CDC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3B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CA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803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19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(6.8%)</w:t>
            </w:r>
          </w:p>
        </w:tc>
      </w:tr>
      <w:tr w:rsidR="00000000" w14:paraId="4602C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90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9E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E1B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31D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DE5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5D6BD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4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F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92A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FE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7E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</w:tbl>
    <w:p w14:paraId="0E2522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B5C9B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608AC9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D172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0"/>
          <w:footerReference w:type="default" r:id="rId9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F262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B36B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22BC7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9524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A54B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12 months (CORELAB) [PP - N=124 patients] </w:t>
      </w:r>
    </w:p>
    <w:p w14:paraId="78576F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729C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5678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1" w:name="IDX51"/>
            <w:bookmarkEnd w:id="5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624C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2203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D84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C97D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42C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7CC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15D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C22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85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16F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3C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BF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3BE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A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1C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0A6A4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54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25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6DB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0A2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DCB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1BA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4F0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987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BE0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E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2F7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77714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5A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82F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09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(29.1%)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F5C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56B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(33.1%)</w:t>
            </w:r>
          </w:p>
        </w:tc>
      </w:tr>
      <w:tr w:rsidR="00000000" w14:paraId="3B6AF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46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9D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D1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4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A6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(16.9%)</w:t>
            </w:r>
          </w:p>
        </w:tc>
      </w:tr>
      <w:tr w:rsidR="00000000" w14:paraId="3D910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78E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737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EF1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(49.4%)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512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(48.9%)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30C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(49.2%)</w:t>
            </w:r>
          </w:p>
        </w:tc>
      </w:tr>
      <w:tr w:rsidR="00000000" w14:paraId="31196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9D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8C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10D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4E7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B55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0.408 (Fisher)</w:t>
            </w:r>
          </w:p>
        </w:tc>
      </w:tr>
    </w:tbl>
    <w:p w14:paraId="379BC8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E795C5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0D90A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181B6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2"/>
          <w:footerReference w:type="default" r:id="rId9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489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F963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17C16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7CDE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72AC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12 months (CORELAB) [PP - N=124 patients] </w:t>
      </w:r>
    </w:p>
    <w:p w14:paraId="375740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BE5B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FF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2" w:name="IDX52"/>
            <w:bookmarkEnd w:id="5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5B3C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2EEC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294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A085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D6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9D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C77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C0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83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1F7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01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F5F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AF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BE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DD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47883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B36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56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F8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647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AE2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452D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35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36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EC8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91F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CC8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53ACD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26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503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453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3C4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D47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(94.4%)</w:t>
            </w:r>
          </w:p>
        </w:tc>
      </w:tr>
      <w:tr w:rsidR="00000000" w14:paraId="1E549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76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8C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E33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0B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685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41668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20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34C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BC8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5F4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C8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0.267 (Fisher)</w:t>
            </w:r>
          </w:p>
        </w:tc>
      </w:tr>
    </w:tbl>
    <w:p w14:paraId="14D3B4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C6B20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A983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7330D1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4"/>
          <w:footerReference w:type="default" r:id="rId9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C8A2A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B9080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96F2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E4BA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DD77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12 months (CORELAB) [PP - N=124 patients] </w:t>
      </w:r>
    </w:p>
    <w:p w14:paraId="7E46C67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D9BD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3921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3" w:name="IDX53"/>
            <w:bookmarkEnd w:id="5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769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53D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DAB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1AD5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03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F89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33D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52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E7E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61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AD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51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C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72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C4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12F5F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D9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3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0E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A19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02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575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7A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2F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D21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0C0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627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6D120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AC0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C29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C13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(88.6%)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0B5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EFB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 (91.9%)</w:t>
            </w:r>
          </w:p>
        </w:tc>
      </w:tr>
      <w:tr w:rsidR="00000000" w14:paraId="41483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AC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16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9C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D06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8A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3462C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9B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0E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6C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75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88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0.220 (Fisher)</w:t>
            </w:r>
          </w:p>
        </w:tc>
      </w:tr>
    </w:tbl>
    <w:p w14:paraId="4C33F2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FCEBD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4F03F1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FB23B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6"/>
          <w:footerReference w:type="default" r:id="rId9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AA93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1E2FD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C1B0E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001E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B20E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12 months (CORELAB) [PP - N=124 patients] </w:t>
      </w:r>
    </w:p>
    <w:p w14:paraId="49F56DB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AF97B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7E66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4" w:name="IDX54"/>
            <w:bookmarkEnd w:id="5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3ED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3484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BF7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1A70E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60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B8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F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7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99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82F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4F3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E8F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4DD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B84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CA5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0E9A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DD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5C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1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0E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F8C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C74E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19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63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B3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(65.8%)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5B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D0E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(63.7%)</w:t>
            </w:r>
          </w:p>
        </w:tc>
      </w:tr>
      <w:tr w:rsidR="00000000" w14:paraId="12E79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17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E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A42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3B6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98E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(14.5%)</w:t>
            </w:r>
          </w:p>
        </w:tc>
      </w:tr>
      <w:tr w:rsidR="00000000" w14:paraId="69C99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44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95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450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57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D8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(16.9%)</w:t>
            </w:r>
          </w:p>
        </w:tc>
      </w:tr>
      <w:tr w:rsidR="00000000" w14:paraId="4EC1FF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2F7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E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C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AD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D8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(2.4%)</w:t>
            </w:r>
          </w:p>
        </w:tc>
      </w:tr>
      <w:tr w:rsidR="00000000" w14:paraId="00F97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E2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69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76F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0DA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BE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3480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307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D3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80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2E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024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9AD5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F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30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0FA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2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9C3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4109A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A1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D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E3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05A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C2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0.405 (Fisher)</w:t>
            </w:r>
          </w:p>
        </w:tc>
      </w:tr>
    </w:tbl>
    <w:p w14:paraId="2A53C53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C12FF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59C2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89F2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8"/>
          <w:footerReference w:type="default" r:id="rId9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1A40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2EA1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F07E7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482B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B41B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(CORELAB) [PP - N=124 patients] </w:t>
      </w:r>
    </w:p>
    <w:p w14:paraId="1C8DD91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7C6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CDA6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5" w:name="IDX55"/>
            <w:bookmarkEnd w:id="5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8BFF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DFE3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25F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96AF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923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2A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B7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C2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68E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CEB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B4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D6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B27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752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8A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A9D7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4D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22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4EA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57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5B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2E3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AA5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1E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38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3A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E06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(100.0%)</w:t>
            </w:r>
          </w:p>
        </w:tc>
      </w:tr>
    </w:tbl>
    <w:p w14:paraId="6DF972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5B1270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32D2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0C01A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0"/>
          <w:footerReference w:type="default" r:id="rId10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4D518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1FF8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B813F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777B5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C2D9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(INVESTIGATORS) [PP - N=124 patients] </w:t>
      </w:r>
    </w:p>
    <w:p w14:paraId="201430C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052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030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6" w:name="IDX56"/>
            <w:bookmarkEnd w:id="5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7D7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7E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4D0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6000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B1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9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76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2FD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12C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BA1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0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76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9C5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E9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11C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1EB60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5B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2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0E6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E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65C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031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62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7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2EB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88C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551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4945D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1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8F5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D1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9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140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06B1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D43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CC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3E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F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9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167793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57DF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A1F69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21AECE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2"/>
          <w:footerReference w:type="default" r:id="rId10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004A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C44E9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ABB34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E9D1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1E67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missing data for Retreatment at 12 months (INVESTIGATORS) [PP - N=124 patients] </w:t>
      </w:r>
    </w:p>
    <w:p w14:paraId="1478E21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F73C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6B5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7" w:name="IDX57"/>
            <w:bookmarkEnd w:id="5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F7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63BE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CF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0D31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245F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03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04F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D8F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77190D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0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07-002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31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A7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3F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8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649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2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3E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DE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E2B9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68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3EAAF9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45"/>
        <w:gridCol w:w="734"/>
        <w:gridCol w:w="1306"/>
        <w:gridCol w:w="582"/>
        <w:gridCol w:w="1293"/>
        <w:gridCol w:w="271"/>
        <w:gridCol w:w="820"/>
      </w:tblGrid>
      <w:tr w:rsidR="00000000" w14:paraId="7CB5F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5DE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937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9E7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CD4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907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FFB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1A71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6FD5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7041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8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81D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Iteration Number</w:t>
            </w:r>
          </w:p>
        </w:tc>
      </w:tr>
      <w:tr w:rsidR="00000000" w14:paraId="06FCA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57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193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31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95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BBB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FE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DA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1B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5B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09B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D202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28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F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684AF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178"/>
        <w:gridCol w:w="1028"/>
        <w:gridCol w:w="1242"/>
        <w:gridCol w:w="2947"/>
        <w:gridCol w:w="1111"/>
        <w:gridCol w:w="359"/>
        <w:gridCol w:w="799"/>
        <w:gridCol w:w="1028"/>
      </w:tblGrid>
      <w:tr w:rsidR="00000000" w14:paraId="761CE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3F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visit performed</w:t>
            </w:r>
          </w:p>
        </w:tc>
        <w:tc>
          <w:tcPr>
            <w:tcW w:w="11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E16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reason for not performed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9C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136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 - Partial date</w:t>
            </w:r>
          </w:p>
        </w:tc>
        <w:tc>
          <w:tcPr>
            <w:tcW w:w="29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88BD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mRS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D26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Antiplatelet changes</w:t>
            </w:r>
          </w:p>
        </w:tc>
        <w:tc>
          <w:tcPr>
            <w:tcW w:w="3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898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AE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1E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done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52F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</w:t>
            </w:r>
          </w:p>
        </w:tc>
      </w:tr>
      <w:tr w:rsidR="00000000" w14:paraId="05FBA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3D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A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E9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18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9B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1 - No significant disability despite symptoms; able to carry out all usual duties and activities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6A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FB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02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82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</w:tr>
      <w:tr w:rsidR="00000000" w14:paraId="36B541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14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2ADBD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355"/>
        <w:gridCol w:w="1257"/>
        <w:gridCol w:w="1128"/>
        <w:gridCol w:w="1036"/>
        <w:gridCol w:w="2473"/>
        <w:gridCol w:w="1002"/>
        <w:gridCol w:w="1002"/>
      </w:tblGrid>
      <w:tr w:rsidR="00000000" w14:paraId="65512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8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 - Partial date</w:t>
            </w:r>
          </w:p>
        </w:tc>
        <w:tc>
          <w:tcPr>
            <w:tcW w:w="13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844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type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E5C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Stent placement</w:t>
            </w:r>
          </w:p>
        </w:tc>
        <w:tc>
          <w:tcPr>
            <w:tcW w:w="1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D6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407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 OKM scale</w:t>
            </w:r>
          </w:p>
        </w:tc>
        <w:tc>
          <w:tcPr>
            <w:tcW w:w="24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3FC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Y1_StasisPhase_OKM_LD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983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change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8A3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sac size change</w:t>
            </w:r>
          </w:p>
        </w:tc>
      </w:tr>
      <w:tr w:rsidR="00000000" w14:paraId="6B2918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58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20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66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3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II: Residual neck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7B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76C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BCC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1C7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017B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4C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A0337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6"/>
        <w:gridCol w:w="1186"/>
        <w:gridCol w:w="1251"/>
        <w:gridCol w:w="1251"/>
        <w:gridCol w:w="971"/>
        <w:gridCol w:w="787"/>
        <w:gridCol w:w="1264"/>
        <w:gridCol w:w="1484"/>
        <w:gridCol w:w="895"/>
      </w:tblGrid>
      <w:tr w:rsidR="00000000" w14:paraId="06B03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76E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Parent artery permeability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6EF0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12B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2BF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 - Partial date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82F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2E9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Number of coils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86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4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C57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D48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Standard stent</w:t>
            </w:r>
          </w:p>
        </w:tc>
      </w:tr>
      <w:tr w:rsidR="00000000" w14:paraId="38890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06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D5F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C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0C5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61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5F6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8A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AD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DE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534930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8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35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9E7BF5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766"/>
        <w:gridCol w:w="766"/>
        <w:gridCol w:w="1307"/>
        <w:gridCol w:w="1122"/>
        <w:gridCol w:w="1340"/>
        <w:gridCol w:w="1620"/>
      </w:tblGrid>
      <w:tr w:rsidR="00000000" w14:paraId="6CDAAF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4E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standard stent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5F2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C2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30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F49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8B0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176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F2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5B4D4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36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SILK STENT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72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BFE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E0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F7D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DB9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43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370F4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5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EB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5FDF3B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E8528A" w14:textId="77777777" w:rsidR="00265219" w:rsidRDefault="00265219">
      <w:pPr>
        <w:adjustRightInd w:val="0"/>
        <w:jc w:val="center"/>
        <w:rPr>
          <w:sz w:val="24"/>
          <w:szCs w:val="24"/>
        </w:rPr>
      </w:pPr>
    </w:p>
    <w:sectPr w:rsidR="00265219">
      <w:headerReference w:type="default" r:id="rId104"/>
      <w:footerReference w:type="default" r:id="rId105"/>
      <w:type w:val="continuous"/>
      <w:pgSz w:w="11905" w:h="16837"/>
      <w:pgMar w:top="567" w:right="567" w:bottom="567" w:left="567" w:header="927" w:footer="567" w:gutter="0"/>
      <w:cols w:space="720"/>
    </w:sectPr>
    <w:p w14:paraId="735A15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1F845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C8333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55F9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5691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procedure (CORELAB) [ITT - N=154 patients] </w:t>
      </w:r>
    </w:p>
    <w:p w14:paraId="1D29BF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CEE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A213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CBC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4AA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C77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BD7A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C4D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05E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94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E68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9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626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8D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F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5D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F7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F23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4F4E3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A6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D5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84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E4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5E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EDE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01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67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8B0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FD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9F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(63.6%)</w:t>
            </w:r>
          </w:p>
        </w:tc>
      </w:tr>
      <w:tr w:rsidR="00000000" w14:paraId="657C7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20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59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813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427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A1D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(16.9%)</w:t>
            </w:r>
          </w:p>
        </w:tc>
      </w:tr>
      <w:tr w:rsidR="00000000" w14:paraId="48701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E5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34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8E9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F7F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A6F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(4.5%)</w:t>
            </w:r>
          </w:p>
        </w:tc>
      </w:tr>
      <w:tr w:rsidR="00000000" w14:paraId="50B4A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C9E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5E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F0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65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8F4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(14.9%)</w:t>
            </w:r>
          </w:p>
        </w:tc>
      </w:tr>
    </w:tbl>
    <w:p w14:paraId="3CDF51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E36710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9B61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8F38A6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21236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BA76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F5471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8F00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0EC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for patients without FRED implanted (CORELAB) [ITT - N=2 patients] </w:t>
      </w:r>
    </w:p>
    <w:p w14:paraId="6418D9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</w:tblGrid>
      <w:tr w:rsidR="00000000" w14:paraId="42B42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6ADC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967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1C9C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</w:t>
            </w:r>
          </w:p>
        </w:tc>
      </w:tr>
      <w:tr w:rsidR="00000000" w14:paraId="1072C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945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CA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2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DA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44E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D8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E0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27D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4D8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5F9A5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0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211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BD1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F4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DBE4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C3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3B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F0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A3D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80E3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E8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A8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9A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036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</w:tbl>
    <w:p w14:paraId="24509E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D7298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60E3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F82B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BB44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3DBF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EB55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3812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D2DA0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for patients without FRED implanted (CORELAB) [ITT - N=2 patients] </w:t>
      </w:r>
    </w:p>
    <w:p w14:paraId="0A73BF4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1142"/>
        <w:gridCol w:w="734"/>
        <w:gridCol w:w="582"/>
        <w:gridCol w:w="1388"/>
        <w:gridCol w:w="2160"/>
        <w:gridCol w:w="2634"/>
        <w:gridCol w:w="542"/>
      </w:tblGrid>
      <w:tr w:rsidR="00000000" w14:paraId="37D93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7C9E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1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863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B5F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DE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3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D6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1A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2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C8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71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</w:tr>
      <w:tr w:rsidR="00000000" w14:paraId="0BD39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37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74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EB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597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62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67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9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23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</w:tr>
      <w:tr w:rsidR="00000000" w14:paraId="06205D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B3A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6E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F94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0C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B17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0A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DAC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E6F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</w:tr>
      <w:tr w:rsidR="00000000" w14:paraId="49CE9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FB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5BDDB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FAC6EA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1E6B1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AFF2A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A0C30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9F3E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82301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1FF46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4D0D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status at procedure (CORELAB) [ITT - N=154 patients] </w:t>
      </w:r>
    </w:p>
    <w:p w14:paraId="7C015E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E929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966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B825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1DF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87D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6FE5A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9DF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8A4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2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48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4B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8BB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75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D54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DF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3A7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CC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2C974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1F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E9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E4F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C9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D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CFD1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1C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A5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6D9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56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D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(27.3%)</w:t>
            </w:r>
          </w:p>
        </w:tc>
      </w:tr>
      <w:tr w:rsidR="00000000" w14:paraId="28E30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5A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EE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ED2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38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204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(18.2%)</w:t>
            </w:r>
          </w:p>
        </w:tc>
      </w:tr>
      <w:tr w:rsidR="00000000" w14:paraId="2A5BD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93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31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21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05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(49.1%)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03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(39.0%)</w:t>
            </w:r>
          </w:p>
        </w:tc>
      </w:tr>
      <w:tr w:rsidR="00000000" w14:paraId="516E4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5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97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31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581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11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(15.6%)</w:t>
            </w:r>
          </w:p>
        </w:tc>
      </w:tr>
    </w:tbl>
    <w:p w14:paraId="0DFB9F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9284BE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F53B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FE85D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061C0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113A3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7626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4B395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7262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procedure (CORELAB) [ITT - N=154 patients] </w:t>
      </w:r>
    </w:p>
    <w:p w14:paraId="572CC6E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6D61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6E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50F1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3A7E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08EF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9ED19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5B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614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4F9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1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6DC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6E5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C47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553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43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3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69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14:paraId="60163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D6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E3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00D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1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1BE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3FD8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0F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AA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A4D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DA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D4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(22.9%)</w:t>
            </w:r>
          </w:p>
        </w:tc>
      </w:tr>
      <w:tr w:rsidR="00000000" w14:paraId="335445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93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33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43C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835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29C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  <w:tr w:rsidR="00000000" w14:paraId="631FEC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33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0A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B5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1A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CDF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(26.1%)</w:t>
            </w:r>
          </w:p>
        </w:tc>
      </w:tr>
      <w:tr w:rsidR="00000000" w14:paraId="3146C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FA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59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7A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A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E76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(2.0%)</w:t>
            </w:r>
          </w:p>
        </w:tc>
      </w:tr>
      <w:tr w:rsidR="00000000" w14:paraId="55A3A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96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37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6B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1F0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23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(3.3%)</w:t>
            </w:r>
          </w:p>
        </w:tc>
      </w:tr>
      <w:tr w:rsidR="00000000" w14:paraId="4BA29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316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E2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20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372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B8E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(11.8%)</w:t>
            </w:r>
          </w:p>
        </w:tc>
      </w:tr>
      <w:tr w:rsidR="00000000" w14:paraId="557BCE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2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F63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95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F1C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8C9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(2.6%)</w:t>
            </w:r>
          </w:p>
        </w:tc>
      </w:tr>
      <w:tr w:rsidR="00000000" w14:paraId="46AD5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B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8E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427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58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37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(1.3%)</w:t>
            </w:r>
          </w:p>
        </w:tc>
      </w:tr>
      <w:tr w:rsidR="00000000" w14:paraId="63A55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6CB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923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9D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8DD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82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</w:tbl>
    <w:p w14:paraId="5936AF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1EEA9C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F33A1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D084A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12F8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CCEFB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B8C7C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78EB3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9C19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procedure (CORELAB) [ITT - N=154 patients] </w:t>
      </w:r>
    </w:p>
    <w:p w14:paraId="378271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A787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57FB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4685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89C0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9D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4FE8D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F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6E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D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E6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B1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F49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68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BD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C01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BE5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C25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14:paraId="51922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4E4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E8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63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83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126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1B3C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C8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8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D89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(59.2%)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51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25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(64.1%)</w:t>
            </w:r>
          </w:p>
        </w:tc>
      </w:tr>
      <w:tr w:rsidR="00000000" w14:paraId="5C9B3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73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D0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AF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744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C11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(17.0%)</w:t>
            </w:r>
          </w:p>
        </w:tc>
      </w:tr>
      <w:tr w:rsidR="00000000" w14:paraId="5F534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39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4B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496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E1E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45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(3.9%)</w:t>
            </w:r>
          </w:p>
        </w:tc>
      </w:tr>
      <w:tr w:rsidR="00000000" w14:paraId="233AF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925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9C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78D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37B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D9C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</w:tbl>
    <w:p w14:paraId="277C3C2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1D4AB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C803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2B03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33B2B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00460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2F419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799C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97299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Permeability of the Parent Artery at the procedure (CORELAB) [ITT - N=154 patients] </w:t>
      </w:r>
    </w:p>
    <w:p w14:paraId="7C71DB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1597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FBB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3EB2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4061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EB4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041B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FA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22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C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C87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D1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8E5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BCA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2B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F1C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62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F5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14423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58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87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D3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68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F3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F3F7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F3F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BC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23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10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(94.5%)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003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 (96.8%)</w:t>
            </w:r>
          </w:p>
        </w:tc>
      </w:tr>
      <w:tr w:rsidR="00000000" w14:paraId="3C374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2E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7DC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A79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021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(5.5%)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56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(3.2%)</w:t>
            </w:r>
          </w:p>
        </w:tc>
      </w:tr>
    </w:tbl>
    <w:p w14:paraId="2FB745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EFCC2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78C92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ACA42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7547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55F9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F4A49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E733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A5CC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Flow diverter cover the aneurysm neck at procedure (CORELAB) [ITT - N=154 patients] </w:t>
      </w:r>
    </w:p>
    <w:p w14:paraId="7A9CA78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483E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4C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1B15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1CAA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D34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3914C7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AF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3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D6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88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75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3B2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53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C0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C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AC1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C9E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4CB27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30E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CA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7B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A8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C8C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A2CA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59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C5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246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9E8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DE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 (100.0%)</w:t>
            </w:r>
          </w:p>
        </w:tc>
      </w:tr>
    </w:tbl>
    <w:p w14:paraId="2E222E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55C7F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E4F95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3F4C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5D7A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2820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27779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81EC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5A00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[ITT - N=154 patients] </w:t>
      </w:r>
    </w:p>
    <w:p w14:paraId="1AC2D8F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5C24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0B18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C482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D675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696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2B8E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D9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48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48A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4F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965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DDE5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F4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FE9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9AE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9F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57C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7C01F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98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3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191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32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D15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86D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62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DAC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E75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F40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604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(0.6%)</w:t>
            </w:r>
          </w:p>
        </w:tc>
      </w:tr>
      <w:tr w:rsidR="00000000" w14:paraId="45089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7F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ABC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D79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38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(98.2%)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A40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 (99.4%)</w:t>
            </w:r>
          </w:p>
        </w:tc>
      </w:tr>
    </w:tbl>
    <w:p w14:paraId="761791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142E90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EF392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15A79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6EC8D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C0559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457DE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12A6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9673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[ITT - N=154 patients] </w:t>
      </w:r>
    </w:p>
    <w:p w14:paraId="0EC7718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B6BB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AA1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F68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1FDC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B1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FF7E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9F4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23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ADF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FA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453458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B0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7B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00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4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5E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36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04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56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63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7D7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8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15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1658F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26"/>
        <w:gridCol w:w="734"/>
        <w:gridCol w:w="970"/>
        <w:gridCol w:w="591"/>
        <w:gridCol w:w="1293"/>
        <w:gridCol w:w="271"/>
        <w:gridCol w:w="615"/>
      </w:tblGrid>
      <w:tr w:rsidR="00000000" w14:paraId="22B26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2EB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B85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0AF2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C0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2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9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739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4D2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387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BB9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954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</w:tr>
      <w:tr w:rsidR="00000000" w14:paraId="666B4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CD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A4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3B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CB8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00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6B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F8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BC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66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BC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</w:tr>
      <w:tr w:rsidR="00000000" w14:paraId="3B88E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7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92E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D2F7F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6"/>
        <w:gridCol w:w="1976"/>
        <w:gridCol w:w="2502"/>
        <w:gridCol w:w="2158"/>
        <w:gridCol w:w="2094"/>
      </w:tblGrid>
      <w:tr w:rsidR="00000000" w14:paraId="03F441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2EC3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Date of imaging (c)</w:t>
            </w:r>
          </w:p>
        </w:tc>
        <w:tc>
          <w:tcPr>
            <w:tcW w:w="19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FDC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Date of imaging</w:t>
            </w:r>
          </w:p>
        </w:tc>
        <w:tc>
          <w:tcPr>
            <w:tcW w:w="25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696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Aneurysm type</w:t>
            </w:r>
          </w:p>
        </w:tc>
        <w:tc>
          <w:tcPr>
            <w:tcW w:w="21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42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Height</w:t>
            </w:r>
          </w:p>
        </w:tc>
        <w:tc>
          <w:tcPr>
            <w:tcW w:w="20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A3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Width</w:t>
            </w:r>
          </w:p>
        </w:tc>
      </w:tr>
      <w:tr w:rsidR="00000000" w14:paraId="662B6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0D7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F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A4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Saccular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B9D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50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45D1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B91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21E45B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2895"/>
        <w:gridCol w:w="2128"/>
        <w:gridCol w:w="2376"/>
      </w:tblGrid>
      <w:tr w:rsidR="00000000" w14:paraId="72F02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54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Neck</w:t>
            </w:r>
          </w:p>
        </w:tc>
        <w:tc>
          <w:tcPr>
            <w:tcW w:w="2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836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Dome-to-Neck ratio</w:t>
            </w:r>
          </w:p>
        </w:tc>
        <w:tc>
          <w:tcPr>
            <w:tcW w:w="2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DD4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Distal diameter</w:t>
            </w:r>
          </w:p>
        </w:tc>
        <w:tc>
          <w:tcPr>
            <w:tcW w:w="23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155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Proximal diameter</w:t>
            </w:r>
          </w:p>
        </w:tc>
      </w:tr>
      <w:tr w:rsidR="00000000" w14:paraId="54C5D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D6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95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 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B7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7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461DB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41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78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E4621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2"/>
        <w:gridCol w:w="2806"/>
        <w:gridCol w:w="2763"/>
        <w:gridCol w:w="2482"/>
      </w:tblGrid>
      <w:tr w:rsidR="00000000" w14:paraId="74321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7C2D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Aneurysm location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EE6E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Specification segment</w:t>
            </w:r>
          </w:p>
        </w:tc>
        <w:tc>
          <w:tcPr>
            <w:tcW w:w="27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0C1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Specification</w:t>
            </w:r>
          </w:p>
        </w:tc>
        <w:tc>
          <w:tcPr>
            <w:tcW w:w="2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DE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Laterality:</w:t>
            </w:r>
          </w:p>
        </w:tc>
      </w:tr>
      <w:tr w:rsidR="00000000" w14:paraId="12662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32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Supraclinoid internal carotid artery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717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OPHTALMIC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773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F1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</w:t>
            </w:r>
          </w:p>
        </w:tc>
      </w:tr>
      <w:tr w:rsidR="00000000" w14:paraId="3934F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9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7C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F91E1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8"/>
        <w:gridCol w:w="1728"/>
        <w:gridCol w:w="2483"/>
        <w:gridCol w:w="2483"/>
      </w:tblGrid>
      <w:tr w:rsidR="00000000" w14:paraId="7E430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A2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Corelab validation</w:t>
            </w:r>
          </w:p>
        </w:tc>
        <w:tc>
          <w:tcPr>
            <w:tcW w:w="17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95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If no, explain</w:t>
            </w:r>
          </w:p>
        </w:tc>
        <w:tc>
          <w:tcPr>
            <w:tcW w:w="24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F82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date by the CoreLab (c)</w:t>
            </w:r>
          </w:p>
        </w:tc>
        <w:tc>
          <w:tcPr>
            <w:tcW w:w="24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0EC9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date by the CoreLab</w:t>
            </w:r>
          </w:p>
        </w:tc>
      </w:tr>
      <w:tr w:rsidR="00000000" w14:paraId="14210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5CA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A5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F48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15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</w:tr>
      <w:tr w:rsidR="00000000" w14:paraId="3C812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9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4C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1E1063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6"/>
        <w:gridCol w:w="1921"/>
        <w:gridCol w:w="1500"/>
        <w:gridCol w:w="1500"/>
        <w:gridCol w:w="1500"/>
        <w:gridCol w:w="1500"/>
      </w:tblGrid>
      <w:tr w:rsidR="00000000" w14:paraId="6EEDA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85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Comments</w:t>
            </w:r>
          </w:p>
        </w:tc>
        <w:tc>
          <w:tcPr>
            <w:tcW w:w="19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DB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Number of flow diverter implanted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7443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525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0DF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E3E5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2)</w:t>
            </w:r>
          </w:p>
        </w:tc>
      </w:tr>
      <w:tr w:rsidR="00000000" w14:paraId="48E0F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2F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09C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D9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9C1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14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2F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0FB2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57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D8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0838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2135"/>
        <w:gridCol w:w="1558"/>
        <w:gridCol w:w="2341"/>
      </w:tblGrid>
      <w:tr w:rsidR="00000000" w14:paraId="5F83D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A5B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Procedure : Did the flow diverter cover the aneurysm neck?(Nr 3)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7BF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3)</w:t>
            </w:r>
          </w:p>
        </w:tc>
        <w:tc>
          <w:tcPr>
            <w:tcW w:w="21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679D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5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182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2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039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</w:tr>
      <w:tr w:rsidR="00000000" w14:paraId="7CB03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E3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8B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62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544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0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7FD0D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34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503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A1205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0"/>
        <w:gridCol w:w="1361"/>
        <w:gridCol w:w="2115"/>
        <w:gridCol w:w="2115"/>
        <w:gridCol w:w="2168"/>
        <w:gridCol w:w="1028"/>
      </w:tblGrid>
      <w:tr w:rsidR="00000000" w14:paraId="7A4C4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7B27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Corelab validation</w:t>
            </w:r>
          </w:p>
        </w:tc>
        <w:tc>
          <w:tcPr>
            <w:tcW w:w="13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97D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If no, explain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748D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date by the CoreLab (c)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5F05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date by the CoreLab</w:t>
            </w:r>
          </w:p>
        </w:tc>
        <w:tc>
          <w:tcPr>
            <w:tcW w:w="21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665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Comments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BE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</w:tr>
      <w:tr w:rsidR="00000000" w14:paraId="61F5A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C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34C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040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47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8B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F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29/12/2021</w:t>
            </w:r>
          </w:p>
        </w:tc>
      </w:tr>
      <w:tr w:rsidR="00000000" w14:paraId="086898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97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2A4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FB88E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"/>
        <w:gridCol w:w="2217"/>
        <w:gridCol w:w="1866"/>
        <w:gridCol w:w="2383"/>
        <w:gridCol w:w="1153"/>
        <w:gridCol w:w="1372"/>
      </w:tblGrid>
      <w:tr w:rsidR="00000000" w14:paraId="37E34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498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6F3F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BE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A85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2A6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3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B70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Migration</w:t>
            </w:r>
          </w:p>
        </w:tc>
      </w:tr>
      <w:tr w:rsidR="00000000" w14:paraId="2D93F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48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29/12/2021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2B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05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7C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1D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7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8E9F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54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52E433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2"/>
        <w:gridCol w:w="1339"/>
        <w:gridCol w:w="1339"/>
        <w:gridCol w:w="1153"/>
        <w:gridCol w:w="1672"/>
        <w:gridCol w:w="1445"/>
        <w:gridCol w:w="1445"/>
      </w:tblGrid>
      <w:tr w:rsidR="00000000" w14:paraId="61DD6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A975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Migration specification</w:t>
            </w:r>
          </w:p>
        </w:tc>
        <w:tc>
          <w:tcPr>
            <w:tcW w:w="13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1AE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Shortage</w:t>
            </w:r>
          </w:p>
        </w:tc>
        <w:tc>
          <w:tcPr>
            <w:tcW w:w="13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797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Shortage specification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B1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6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6ED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859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C80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</w:tr>
      <w:tr w:rsidR="00000000" w14:paraId="690EA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4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5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36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28D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0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4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F8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B190A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6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BE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AB44B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185"/>
        <w:gridCol w:w="1445"/>
        <w:gridCol w:w="1445"/>
        <w:gridCol w:w="1630"/>
        <w:gridCol w:w="1122"/>
        <w:gridCol w:w="1122"/>
        <w:gridCol w:w="1242"/>
      </w:tblGrid>
      <w:tr w:rsidR="00000000" w14:paraId="7EFF62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AF4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E4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956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DA93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5BF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CD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0769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the retreatment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29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assessment done</w:t>
            </w:r>
          </w:p>
        </w:tc>
      </w:tr>
      <w:tr w:rsidR="00000000" w14:paraId="3A0E4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021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40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AB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283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D7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BE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1A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7070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3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631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4C87F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1"/>
        <w:gridCol w:w="773"/>
        <w:gridCol w:w="1426"/>
        <w:gridCol w:w="1426"/>
        <w:gridCol w:w="1479"/>
        <w:gridCol w:w="1028"/>
        <w:gridCol w:w="1028"/>
        <w:gridCol w:w="2217"/>
      </w:tblGrid>
      <w:tr w:rsidR="00000000" w14:paraId="40FBB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D2B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Corelab validation</w:t>
            </w: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53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If no, explain</w:t>
            </w:r>
          </w:p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2AE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date by the CoreLab (c)</w:t>
            </w:r>
          </w:p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31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date by the CoreLab</w:t>
            </w:r>
          </w:p>
        </w:tc>
        <w:tc>
          <w:tcPr>
            <w:tcW w:w="14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4D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Comments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C69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imaging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1D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4B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Angiography</w:t>
            </w:r>
          </w:p>
        </w:tc>
      </w:tr>
      <w:tr w:rsidR="00000000" w14:paraId="7A99D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5E4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4E9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BA8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90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F7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6ED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13/09/2022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14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13/09/2022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F67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3F9EAC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9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2D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553037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7496A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81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ABD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E9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C84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E55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2A0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AAD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Shortage specification</w:t>
            </w:r>
          </w:p>
        </w:tc>
      </w:tr>
      <w:tr w:rsidR="00000000" w14:paraId="62925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ABB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4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7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6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5A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Proximal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AF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21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Proximal</w:t>
            </w:r>
          </w:p>
        </w:tc>
      </w:tr>
      <w:tr w:rsidR="00000000" w14:paraId="1E31D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820BB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410"/>
        <w:gridCol w:w="1414"/>
        <w:gridCol w:w="1414"/>
        <w:gridCol w:w="1417"/>
        <w:gridCol w:w="1051"/>
        <w:gridCol w:w="1414"/>
        <w:gridCol w:w="1433"/>
      </w:tblGrid>
      <w:tr w:rsidR="00000000" w14:paraId="7CD26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B76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1Y : Stent covering the neck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D3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A4A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D34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E0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0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F8F5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F11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63A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</w:tr>
      <w:tr w:rsidR="00000000" w14:paraId="40093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B9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5E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490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D0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89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D8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63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89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</w:tr>
      <w:tr w:rsidR="00000000" w14:paraId="36411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0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56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AD6FA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03398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5E6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DC8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B6D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F4C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B43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07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980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5C3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date by the CoreLab</w:t>
            </w:r>
          </w:p>
        </w:tc>
      </w:tr>
      <w:tr w:rsidR="00000000" w14:paraId="29666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DC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E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549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F9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C1A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2E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25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</w:tr>
      <w:tr w:rsidR="00000000" w14:paraId="669285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083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139E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887"/>
        <w:gridCol w:w="887"/>
        <w:gridCol w:w="2217"/>
        <w:gridCol w:w="1866"/>
        <w:gridCol w:w="2383"/>
        <w:gridCol w:w="952"/>
      </w:tblGrid>
      <w:tr w:rsidR="00000000" w14:paraId="216E6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C2B9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54A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5EB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9609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F13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1C1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0DA4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Stent Stability</w:t>
            </w:r>
          </w:p>
        </w:tc>
      </w:tr>
      <w:tr w:rsidR="00000000" w14:paraId="37C0C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98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31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23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CE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1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4E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AE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EBC3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9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8A5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51888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08"/>
        <w:gridCol w:w="1308"/>
        <w:gridCol w:w="952"/>
        <w:gridCol w:w="1196"/>
        <w:gridCol w:w="1414"/>
        <w:gridCol w:w="1414"/>
      </w:tblGrid>
      <w:tr w:rsidR="00000000" w14:paraId="6C869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4C0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810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CF55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FD7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Shortage specification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08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00D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49C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9CC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degree specification</w:t>
            </w:r>
          </w:p>
        </w:tc>
      </w:tr>
      <w:tr w:rsidR="00000000" w14:paraId="5119A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D5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21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10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07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1B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DF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98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BA9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36C7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7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2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2C5FA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039"/>
        <w:gridCol w:w="1414"/>
        <w:gridCol w:w="1414"/>
        <w:gridCol w:w="1598"/>
        <w:gridCol w:w="1122"/>
        <w:gridCol w:w="1122"/>
        <w:gridCol w:w="1211"/>
      </w:tblGrid>
      <w:tr w:rsidR="00000000" w14:paraId="03704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179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42F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60F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2BD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sac size change</w:t>
            </w: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791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C3A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4C6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E49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assessment done</w:t>
            </w:r>
          </w:p>
        </w:tc>
      </w:tr>
      <w:tr w:rsidR="00000000" w14:paraId="4C8C2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481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568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3B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B8E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92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3F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D9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62D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EA45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E2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2330C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771"/>
        <w:gridCol w:w="1394"/>
        <w:gridCol w:w="1394"/>
        <w:gridCol w:w="1447"/>
        <w:gridCol w:w="887"/>
        <w:gridCol w:w="887"/>
        <w:gridCol w:w="2217"/>
      </w:tblGrid>
      <w:tr w:rsidR="00000000" w14:paraId="57B6B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68A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A48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4F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417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date by the CoreLab</w:t>
            </w:r>
          </w:p>
        </w:tc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8DD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43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442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5B1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Angiography</w:t>
            </w:r>
          </w:p>
        </w:tc>
      </w:tr>
      <w:tr w:rsidR="00000000" w14:paraId="37E99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0E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A5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7C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2C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31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97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2C9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18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F979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5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4956D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48CB4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90D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205C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A6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A31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BEB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30F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8C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Shortage specification</w:t>
            </w:r>
          </w:p>
        </w:tc>
      </w:tr>
      <w:tr w:rsidR="00000000" w14:paraId="57893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35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69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86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081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12B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33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F9D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81E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09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588EE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196"/>
        <w:gridCol w:w="1414"/>
        <w:gridCol w:w="1414"/>
        <w:gridCol w:w="1414"/>
        <w:gridCol w:w="1039"/>
        <w:gridCol w:w="1414"/>
        <w:gridCol w:w="1414"/>
      </w:tblGrid>
      <w:tr w:rsidR="00000000" w14:paraId="464D9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414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D0C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CBA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66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degree specification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1438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BE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1C4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F16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sac size change</w:t>
            </w:r>
          </w:p>
        </w:tc>
      </w:tr>
      <w:tr w:rsidR="00000000" w14:paraId="05BCE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71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8A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2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36C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B1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54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05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A0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6A54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5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B6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3DEBD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28BEF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8CC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7F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CA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47A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D1A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98B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C84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5B3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date by the CoreLab</w:t>
            </w:r>
          </w:p>
        </w:tc>
      </w:tr>
      <w:tr w:rsidR="00000000" w14:paraId="5A2B1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0B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5C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21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D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2F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34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E6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5C07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B21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3A2DF9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887"/>
        <w:gridCol w:w="887"/>
        <w:gridCol w:w="2217"/>
        <w:gridCol w:w="1866"/>
        <w:gridCol w:w="2383"/>
        <w:gridCol w:w="952"/>
      </w:tblGrid>
      <w:tr w:rsidR="00000000" w14:paraId="1384F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68AF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DF0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7C6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8E5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CE1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CB6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74B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Stent Stability</w:t>
            </w:r>
          </w:p>
        </w:tc>
      </w:tr>
      <w:tr w:rsidR="00000000" w14:paraId="0807C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30D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3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DC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38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0E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92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EB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2158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9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BE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FE9B6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08"/>
        <w:gridCol w:w="1308"/>
        <w:gridCol w:w="952"/>
        <w:gridCol w:w="1196"/>
        <w:gridCol w:w="1414"/>
        <w:gridCol w:w="1414"/>
      </w:tblGrid>
      <w:tr w:rsidR="00000000" w14:paraId="01A91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8B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B51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9BD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D0C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Shortage specification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BD5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75B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FD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7D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degree specification</w:t>
            </w:r>
          </w:p>
        </w:tc>
      </w:tr>
      <w:tr w:rsidR="00000000" w14:paraId="69B7B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E0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09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66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1D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8B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9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55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B6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C7DE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7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31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45ECD6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039"/>
        <w:gridCol w:w="1414"/>
        <w:gridCol w:w="1414"/>
        <w:gridCol w:w="1598"/>
        <w:gridCol w:w="1122"/>
        <w:gridCol w:w="1122"/>
        <w:gridCol w:w="1211"/>
      </w:tblGrid>
      <w:tr w:rsidR="00000000" w14:paraId="7C440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FBD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673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BB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C52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sac size change</w:t>
            </w: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34F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A065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749A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75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assessment done</w:t>
            </w:r>
          </w:p>
        </w:tc>
      </w:tr>
      <w:tr w:rsidR="00000000" w14:paraId="291D3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1E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F35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998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F56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7A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0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82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21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AE32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FD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7553AC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771"/>
        <w:gridCol w:w="1394"/>
        <w:gridCol w:w="1394"/>
        <w:gridCol w:w="1447"/>
        <w:gridCol w:w="887"/>
        <w:gridCol w:w="887"/>
        <w:gridCol w:w="2217"/>
      </w:tblGrid>
      <w:tr w:rsidR="00000000" w14:paraId="77567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BDB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ED64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432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C50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date by the CoreLab</w:t>
            </w:r>
          </w:p>
        </w:tc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65FA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3E32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83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E54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Angiography</w:t>
            </w:r>
          </w:p>
        </w:tc>
      </w:tr>
      <w:tr w:rsidR="00000000" w14:paraId="3502E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DA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19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C8A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C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45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68E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C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70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91F0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2B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6C8E2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19B14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B1DC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53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16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17A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EE1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7B6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5FFE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Shortage specification</w:t>
            </w:r>
          </w:p>
        </w:tc>
      </w:tr>
      <w:tr w:rsidR="00000000" w14:paraId="4C09D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36F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AC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76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04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5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19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DE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2020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57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25DF2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196"/>
        <w:gridCol w:w="1414"/>
        <w:gridCol w:w="1414"/>
        <w:gridCol w:w="1414"/>
        <w:gridCol w:w="1039"/>
        <w:gridCol w:w="1414"/>
        <w:gridCol w:w="1414"/>
      </w:tblGrid>
      <w:tr w:rsidR="00000000" w14:paraId="17AF4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21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7E2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97D7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BF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degree specification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672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305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58A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F4F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sac size change</w:t>
            </w:r>
          </w:p>
        </w:tc>
      </w:tr>
      <w:tr w:rsidR="00000000" w14:paraId="34E25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BA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04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21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B8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AD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93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99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5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37CA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5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8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F2D676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72A1B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E52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403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97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32C8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3BC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61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01E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A8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date by the CoreLab</w:t>
            </w:r>
          </w:p>
        </w:tc>
      </w:tr>
      <w:tr w:rsidR="00000000" w14:paraId="63801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E4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97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49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C20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78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6F6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9E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B7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B4A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26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D1551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542"/>
        <w:gridCol w:w="588"/>
      </w:tblGrid>
      <w:tr w:rsidR="00000000" w14:paraId="1137A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D9E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Comments</w:t>
            </w:r>
          </w:p>
        </w:tc>
        <w:tc>
          <w:tcPr>
            <w:tcW w:w="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87D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5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B232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</w:tr>
      <w:tr w:rsidR="00000000" w14:paraId="4C03D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40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94E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C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</w:tr>
      <w:tr w:rsidR="00000000" w14:paraId="6F629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7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CF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4A7ED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4CBA0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F897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8BF2F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97D19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3EC56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627E4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F55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018D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flow diverter cover the aneurysm neck at procedure (CORELAB) [ITT - N=154 patients] </w:t>
      </w:r>
    </w:p>
    <w:p w14:paraId="119FAB1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432F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7387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3FD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847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BB1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8703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F4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B5B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FC8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E11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81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2D0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E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C40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AF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D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749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CFA1F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F5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B7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B1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7A8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98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</w:tr>
      <w:tr w:rsidR="00000000" w14:paraId="49071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1D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506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E61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B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9CA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</w:tbl>
    <w:p w14:paraId="306096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85F53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21C0D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940AF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90A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E74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73932F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63E8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CDAD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procedure (CORELAB) [PP - N=138 patients] </w:t>
      </w:r>
    </w:p>
    <w:p w14:paraId="4C9193E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4D8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E4A7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02EF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A30B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E6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06AE4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C99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08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8F5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0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77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B40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EB8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15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57D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D2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60F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B99B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EA5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F9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B1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3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BF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3B0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51F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94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80F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CA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(72.5%)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6B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(66.7%)</w:t>
            </w:r>
          </w:p>
        </w:tc>
      </w:tr>
      <w:tr w:rsidR="00000000" w14:paraId="3A231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715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6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A5E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67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8AA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05947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DE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0CF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538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50F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4A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(4.3%)</w:t>
            </w:r>
          </w:p>
        </w:tc>
      </w:tr>
      <w:tr w:rsidR="00000000" w14:paraId="65549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9C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BDA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AFD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A3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B61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79F500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18D9D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F6B02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74ABA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8D6BD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1234D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264A4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09710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417E5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status at procedure (CORELAB) [PP - N=138 patients] </w:t>
      </w:r>
    </w:p>
    <w:p w14:paraId="5698D24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453DB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C7E5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02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F65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E02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6F9CF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5B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BB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D9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F6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865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F2B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96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0CF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64A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358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F9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A3357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F88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35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A08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2D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4A8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F84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E7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AA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D9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EA1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56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(29.7%)</w:t>
            </w:r>
          </w:p>
        </w:tc>
      </w:tr>
      <w:tr w:rsidR="00000000" w14:paraId="49598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1B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8A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53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43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6BF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77313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EE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90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98D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C3B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EC4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(41.3%)</w:t>
            </w:r>
          </w:p>
        </w:tc>
      </w:tr>
      <w:tr w:rsidR="00000000" w14:paraId="406AC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65B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40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F9A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47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4EB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5C804E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411A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9981AA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4374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5EB5B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12174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B7FEF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0C46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06BF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procedure (CORELAB) [PP - N=138 patients] </w:t>
      </w:r>
    </w:p>
    <w:p w14:paraId="1DEFAAC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366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77D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CED5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D28A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054B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4B1CA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9F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116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A39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99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C5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384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AC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3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A8E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89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701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0416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9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43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D65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7D1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84D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8D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B4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EB5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69B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674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DD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(25.4%)</w:t>
            </w:r>
          </w:p>
        </w:tc>
      </w:tr>
      <w:tr w:rsidR="00000000" w14:paraId="23D055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CC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FA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DD6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B5F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C80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(14.5%)</w:t>
            </w:r>
          </w:p>
        </w:tc>
      </w:tr>
      <w:tr w:rsidR="00000000" w14:paraId="3D782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CBC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62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415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B16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5A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(26.8%)</w:t>
            </w:r>
          </w:p>
        </w:tc>
      </w:tr>
      <w:tr w:rsidR="00000000" w14:paraId="00737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67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97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035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06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CDC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420A4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15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5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0BE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8A9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64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(3.6%)</w:t>
            </w:r>
          </w:p>
        </w:tc>
      </w:tr>
      <w:tr w:rsidR="00000000" w14:paraId="6B020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B96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5A8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AF5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BCA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(13.7%)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7D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(13.0%)</w:t>
            </w:r>
          </w:p>
        </w:tc>
      </w:tr>
      <w:tr w:rsidR="00000000" w14:paraId="68197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FB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9C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6CB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BD9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1B4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4FBB5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E0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A5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5C1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33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05E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74A933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6B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34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FD8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410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5F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1A20E22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A9148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28764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1D2F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B557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DDA9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2AFB8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A4222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3F0F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procedure (CORELAB) [PP - N=138 patients] </w:t>
      </w:r>
    </w:p>
    <w:p w14:paraId="6C53136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5777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1C0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2A6E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067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AB5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3CBAD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F9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54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EFC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7CC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CB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ECE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80A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D23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3A8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D4C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45A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E440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7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B67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9FA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39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30A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BA41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2A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9C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5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1CC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(72.5%)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B2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(66.7%)</w:t>
            </w:r>
          </w:p>
        </w:tc>
      </w:tr>
      <w:tr w:rsidR="00000000" w14:paraId="1B5AE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1F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CB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25F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FB3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56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52A34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846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1C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4D6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6B7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EA8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(4.3%)</w:t>
            </w:r>
          </w:p>
        </w:tc>
      </w:tr>
      <w:tr w:rsidR="00000000" w14:paraId="4F556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A4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97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0DD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44B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F7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1B41F5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C86652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AE2F0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2EFB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6550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1D2B4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B679E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12A79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593A7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Permeability of the Parent Artery at the procedure (CORELAB) [PP - N=138 patients] </w:t>
      </w:r>
    </w:p>
    <w:p w14:paraId="7C851B2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472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F37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BC99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68F2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190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56C50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C33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D7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BEF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CF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1F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591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E9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A8D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84B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6E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D9C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25FC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2D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92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E81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84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8F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DDF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55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D3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B21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(98.9%)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87B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06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(98.6%)</w:t>
            </w:r>
          </w:p>
        </w:tc>
      </w:tr>
      <w:tr w:rsidR="00000000" w14:paraId="21A57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96F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4D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3F2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FDF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B25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</w:tbl>
    <w:p w14:paraId="641012D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AFC81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9B78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067497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57ADE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C081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538FB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25FD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8881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Flow diverter cover the aneurysm neck at procedure (CORELAB) [PP - N=138 patients] </w:t>
      </w:r>
    </w:p>
    <w:p w14:paraId="51EEBE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3003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137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CB2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07DB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78CB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1F6C2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468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70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3C3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93F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B2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62F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A53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FCF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A6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C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0A4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5640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26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7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6B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BDA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CE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90D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9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28D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B8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6C6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93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(100.0%)</w:t>
            </w:r>
          </w:p>
        </w:tc>
      </w:tr>
    </w:tbl>
    <w:p w14:paraId="063429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A273EE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EA3FB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3EACB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86F9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1AE4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CA190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2FB9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FB17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[PP - N=138 patients] </w:t>
      </w:r>
    </w:p>
    <w:p w14:paraId="58BE81E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6A41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8A19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00A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123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32A3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6AA29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E2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F3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1B1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5B8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0F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128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A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AC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05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C5D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7D2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0D98D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178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87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B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35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CC9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907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16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9D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277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95B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B46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(100.0%)</w:t>
            </w:r>
          </w:p>
        </w:tc>
      </w:tr>
    </w:tbl>
    <w:p w14:paraId="6BDE147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C52A2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EFB2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D98F9E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0B83E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74B52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FAF2F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C1293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5704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flow diverter cover the aneurysm neck at procedure (CORELAB) [PP - N=138 patients] </w:t>
      </w:r>
    </w:p>
    <w:p w14:paraId="3C5E88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CD42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A0D0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59DB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6B1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42C6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416058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12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9D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1E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A65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57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B80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955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B1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A9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CC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96E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72348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B6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2A9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57D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14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96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</w:tr>
      <w:tr w:rsidR="00000000" w14:paraId="65FD5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81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1E9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908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61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635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(100.0%)</w:t>
            </w:r>
          </w:p>
        </w:tc>
      </w:tr>
    </w:tbl>
    <w:p w14:paraId="4349D91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319078B" w14:textId="77777777" w:rsidR="00A92C97" w:rsidRDefault="00A92C97">
      <w:pPr>
        <w:adjustRightInd w:val="0"/>
        <w:jc w:val="center"/>
        <w:rPr>
          <w:sz w:val="24"/>
          <w:szCs w:val="24"/>
        </w:rPr>
      </w:pPr>
    </w:p>
    <w:sectPr w:rsidR="00A92C97">
      <w:headerReference w:type="default" r:id="rId42"/>
      <w:footerReference w:type="default" r:id="rId43"/>
      <w:type w:val="continuous"/>
      <w:pgSz w:w="11905" w:h="16837"/>
      <w:pgMar w:top="567" w:right="567" w:bottom="567" w:left="567" w:header="927" w:footer="567" w:gutter="0"/>
      <w:cols w:space="720"/>
    </w:sectPr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6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0.8524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(37.2%)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(62.8%)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50.7% - 72.3%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51.6% - 77.8%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54.4% - 71.1%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6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37.78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41.67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(38.5%)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(61.5%)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48.5% - 71.5%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50.1% - 77.6%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52.7% - 70.4%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376D6F" w:rsidRDefault="00376D6F">
      <w:pPr>
        <w:adjustRightInd w:val="0"/>
        <w:jc w:val="center"/>
        <w:rPr>
          <w:sz w:val="24"/>
          <w:szCs w:val="24"/>
        </w:rPr>
      </w:pPr>
    </w:p>
    <w:sectPr w:rsidR="00376D6F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12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19.32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81.63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18.98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81.02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(19.0%)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(80.7%)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(81.6%)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 (81.0%)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72.4% - 88.9%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70.8% - 92.5%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74.5% - 87.6%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12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125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 (80.0%)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71.2% - 88.8%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68.3% - 91.7%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73% - 87%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D93C26" w:rsidRDefault="00D93C26">
      <w:pPr>
        <w:adjustRightInd w:val="0"/>
        <w:jc w:val="center"/>
        <w:rPr>
          <w:sz w:val="24"/>
          <w:szCs w:val="24"/>
        </w:rPr>
      </w:pPr>
    </w:p>
    <w:sectPr w:rsidR="00D93C26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  <w:p w14:paraId="17AD089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43033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382F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8DAB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04AE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6 months (CORELAB) [ITT - N=152 patients] </w:t>
      </w:r>
    </w:p>
    <w:p w14:paraId="0AA300C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D60F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61B3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1DDA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5DB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02FA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N=152</w:t>
            </w:r>
          </w:p>
        </w:tc>
      </w:tr>
      <w:tr w:rsidR="00000000" w14:paraId="1B88C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7F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33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C2E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B9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1B6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386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D04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C86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373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DD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79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14:paraId="7AA64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497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E4E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31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1F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AD0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4A892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5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99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825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A6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(54.7%)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E82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(51.8%)</w:t>
            </w:r>
          </w:p>
        </w:tc>
      </w:tr>
      <w:tr w:rsidR="00000000" w14:paraId="67F6C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8F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FF6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869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8D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6F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  <w:tr w:rsidR="00000000" w14:paraId="4AD50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708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285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F7F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54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4C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(37.2%)</w:t>
            </w:r>
          </w:p>
        </w:tc>
      </w:tr>
      <w:tr w:rsidR="00000000" w14:paraId="1F964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5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72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72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97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04B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0.820 (Chi-2)</w:t>
            </w:r>
          </w:p>
        </w:tc>
      </w:tr>
    </w:tbl>
    <w:p w14:paraId="6465702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28DAFD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9E984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43B9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742A6C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A30D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C3E7D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455EA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09ED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12 months (CORELAB) [ITT - N=152 patients] </w:t>
      </w:r>
    </w:p>
    <w:p w14:paraId="6AF97D2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CA4E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433C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6C3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15C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DDE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N=152</w:t>
            </w:r>
          </w:p>
        </w:tc>
      </w:tr>
      <w:tr w:rsidR="00000000" w14:paraId="1548F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B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BF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013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143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1A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20DF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0BE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FD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266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DC8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001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36D93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64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3BB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FB7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5D6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73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8186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C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D9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D6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(47.7%)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B5F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CF6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(44.5%)</w:t>
            </w:r>
          </w:p>
        </w:tc>
      </w:tr>
      <w:tr w:rsidR="00000000" w14:paraId="3EABE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C2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804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2FC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DE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4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(37.2%)</w:t>
            </w:r>
          </w:p>
        </w:tc>
      </w:tr>
      <w:tr w:rsidR="00000000" w14:paraId="0E5C5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13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97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DF8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C33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94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(18.2%)</w:t>
            </w:r>
          </w:p>
        </w:tc>
      </w:tr>
      <w:tr w:rsidR="00000000" w14:paraId="468D7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67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162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06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D5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BC6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0.599 (Chi-2)</w:t>
            </w:r>
          </w:p>
        </w:tc>
      </w:tr>
    </w:tbl>
    <w:p w14:paraId="3C6C61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E5FB3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E252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6801D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C04EA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3A1B8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E2A38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C09E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C8D6B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[ITT - N=152 patients] </w:t>
      </w:r>
    </w:p>
    <w:p w14:paraId="385616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543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B20AC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F2D0F3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EAE057B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/ FRED  Jr</w:t>
      </w:r>
    </w:p>
    <w:p w14:paraId="1514F842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2E5AF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84B4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17D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9E5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9D8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7E069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02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BB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053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EB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1F235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80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1D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0F6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A8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2DD36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64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0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0C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2E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29D8B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6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4C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DAB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0D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764E5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8C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A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A5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F3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30A05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2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19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F0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9C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</w:tr>
      <w:tr w:rsidR="00000000" w14:paraId="6471F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1F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FCC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77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10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40CF2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DEF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F6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50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D58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</w:tr>
      <w:tr w:rsidR="00000000" w14:paraId="553719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F4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BC9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FD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3B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</w:tr>
      <w:tr w:rsidR="00000000" w14:paraId="45759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48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436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BB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78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</w:tr>
      <w:tr w:rsidR="00000000" w14:paraId="05FA8C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E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7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96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36B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70ACC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68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F3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AF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A4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</w:tr>
      <w:tr w:rsidR="00000000" w14:paraId="188D4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49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F2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3E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E1D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7A5835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67C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5D5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03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D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</w:tr>
      <w:tr w:rsidR="00000000" w14:paraId="7BC07E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C5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78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D2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40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5FDB5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3B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C5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1B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1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</w:tr>
      <w:tr w:rsidR="00000000" w14:paraId="4A41C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95F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81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1A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A4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</w:tbl>
    <w:p w14:paraId="595EB0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0ACD9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21673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26C9C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BC2BA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87A19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F30D1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EDE6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B5DF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[ITT - N=152 patients] </w:t>
      </w:r>
    </w:p>
    <w:p w14:paraId="6747F9F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320F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F4E1FA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3404A4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46D636C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X</w:t>
      </w:r>
    </w:p>
    <w:p w14:paraId="238C25D7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05E48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46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9EFB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256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7C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465C6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E0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33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5E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E1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0180A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95F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00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A26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E4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7DC38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98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92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EA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AF4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543D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967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65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7DB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55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7A66E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D5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73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EE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D4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5B57C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0B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0D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FD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B1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</w:tr>
      <w:tr w:rsidR="00000000" w14:paraId="02AFC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2F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033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3E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47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7DC3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9B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3D8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82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D9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</w:tr>
      <w:tr w:rsidR="00000000" w14:paraId="5B786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93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8E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B7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C5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</w:tr>
      <w:tr w:rsidR="00000000" w14:paraId="2C6678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4C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F8A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40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186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</w:tr>
      <w:tr w:rsidR="00000000" w14:paraId="5B588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2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1DD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67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3A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33FEB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02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94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A0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8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A439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D6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526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32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F9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</w:tbl>
    <w:p w14:paraId="2D29AB8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A57C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196140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8A7D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CFE4D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F4EC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10DB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D03E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F0EC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6 months (CORELAB) [PP - N=136 patients] </w:t>
      </w:r>
    </w:p>
    <w:p w14:paraId="6EA331C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500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B98E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799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BE4C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BB3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4F97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39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274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29E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B5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E6E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04E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7C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FA2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95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13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45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</w:tr>
      <w:tr w:rsidR="00000000" w14:paraId="246BE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0A1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A3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3E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92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5DC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</w:tr>
      <w:tr w:rsidR="00000000" w14:paraId="3EA2B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55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C7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70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(48.6%)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B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(55.1%)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95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 (51.2%)</w:t>
            </w:r>
          </w:p>
        </w:tc>
      </w:tr>
      <w:tr w:rsidR="00000000" w14:paraId="0FA2D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282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02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6D1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9C4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E0B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(11.4%)</w:t>
            </w:r>
          </w:p>
        </w:tc>
      </w:tr>
      <w:tr w:rsidR="00000000" w14:paraId="3322D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23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EEF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98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(40.5%)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E79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704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(37.4%)</w:t>
            </w:r>
          </w:p>
        </w:tc>
      </w:tr>
      <w:tr w:rsidR="00000000" w14:paraId="02C572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263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BD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315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A4E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F70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 (Chi-2)</w:t>
            </w:r>
          </w:p>
        </w:tc>
      </w:tr>
    </w:tbl>
    <w:p w14:paraId="6BB727A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786A0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88D9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71385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0126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29F1F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A354A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984A8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1467E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at 12 months (CORELAB) [PP - N=136 patients] </w:t>
      </w:r>
    </w:p>
    <w:p w14:paraId="78720BC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AE25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3A33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D857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A1BA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8D89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2911A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D14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BAA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A6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E1C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43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7AB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857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16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142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EF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D93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38392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44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1F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52F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71F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125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221FF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C4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BF8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D8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(47.5%)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31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82E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(42.4%)</w:t>
            </w:r>
          </w:p>
        </w:tc>
      </w:tr>
      <w:tr w:rsidR="00000000" w14:paraId="0BD9B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9D0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EAA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2A5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3A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497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(37.6%)</w:t>
            </w:r>
          </w:p>
        </w:tc>
      </w:tr>
      <w:tr w:rsidR="00000000" w14:paraId="02B6A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21E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EA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4B7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CE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8ED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(20.0%)</w:t>
            </w:r>
          </w:p>
        </w:tc>
      </w:tr>
      <w:tr w:rsidR="00000000" w14:paraId="60471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D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10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92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B6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92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0.299 (Chi-2)</w:t>
            </w:r>
          </w:p>
        </w:tc>
      </w:tr>
    </w:tbl>
    <w:p w14:paraId="21A53A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ABDCE3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E9DF8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D4177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90F6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4511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3AF0B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4CEF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79C6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[PP - N=136 patients] </w:t>
      </w:r>
    </w:p>
    <w:p w14:paraId="39C279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30CE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4B8DD4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15BE4A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D60D13C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/ FRED  Jr</w:t>
      </w:r>
    </w:p>
    <w:p w14:paraId="1647C577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58667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6F11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DD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3D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D2A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0FCE1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5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A5A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0AE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32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5C32A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9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56E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14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93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722B9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A8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8E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D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6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62BD5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A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79A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86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9C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1AFCF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AA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9E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57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D1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</w:tr>
      <w:tr w:rsidR="00000000" w14:paraId="4CFD8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57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63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4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D5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1BAA0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ED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DE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2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F7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</w:tr>
      <w:tr w:rsidR="00000000" w14:paraId="060B1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48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D0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A1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478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25ABB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5E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9B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2C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AE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</w:tr>
      <w:tr w:rsidR="00000000" w14:paraId="3A387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F0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5C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57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0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</w:tr>
      <w:tr w:rsidR="00000000" w14:paraId="50C08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1C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0B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D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BC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</w:tr>
      <w:tr w:rsidR="00000000" w14:paraId="42516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58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F8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629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E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</w:tr>
      <w:tr w:rsidR="00000000" w14:paraId="58A30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F5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5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5D8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31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DC47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0C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51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3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F8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</w:tr>
      <w:tr w:rsidR="00000000" w14:paraId="317FB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1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BB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28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D4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</w:tbl>
    <w:p w14:paraId="0BCF5CE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D2B394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E41E1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06F94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B181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B821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E767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6B51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1301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Evolution of aneurysm occlusion between 6 months and 12 months (CORELAB) [PP - N=136 patients] </w:t>
      </w:r>
    </w:p>
    <w:p w14:paraId="2124C86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354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29C9F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0C9EF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DF58C4B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Subgroup device=FRED X</w:t>
      </w:r>
    </w:p>
    <w:p w14:paraId="2013D2B8" w14:textId="77777777" w:rsidR="00000000" w:rsidRDefault="00000000">
      <w:pPr>
        <w:keepNext/>
        <w:adjustRightInd w:val="0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559"/>
        <w:gridCol w:w="1036"/>
        <w:gridCol w:w="1036"/>
      </w:tblGrid>
      <w:tr w:rsidR="00000000" w14:paraId="58BB4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879C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CL6MAOS</w:t>
            </w:r>
          </w:p>
        </w:tc>
        <w:tc>
          <w:tcPr>
            <w:tcW w:w="35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CF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CL1YAOS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D4D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C02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cumulée</w:t>
            </w:r>
          </w:p>
        </w:tc>
      </w:tr>
      <w:tr w:rsidR="00000000" w14:paraId="5CF9A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16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319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36C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A0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13085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2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7FF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94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9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48DF87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43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D8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16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5A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209FB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56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FE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9C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DF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8FC0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D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40D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C2F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F1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46F21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56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D0A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482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DC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0D6AAE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B8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CA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DB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80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3E722E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F6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053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EB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6B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3FDCC4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21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1C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EB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6D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</w:tr>
      <w:tr w:rsidR="00000000" w14:paraId="239A23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3A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E6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05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67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</w:tr>
      <w:tr w:rsidR="00000000" w14:paraId="58C91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61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56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8A0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34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</w:tr>
      <w:tr w:rsidR="00000000" w14:paraId="32133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F0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8F8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34D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B9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000000" w14:paraId="6B3103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3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C34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B3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98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</w:tr>
    </w:tbl>
    <w:p w14:paraId="524F29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FF6403" w14:textId="77777777" w:rsidR="00880DB0" w:rsidRDefault="00880DB0">
      <w:pPr>
        <w:adjustRightInd w:val="0"/>
        <w:jc w:val="center"/>
        <w:rPr>
          <w:sz w:val="24"/>
          <w:szCs w:val="24"/>
        </w:rPr>
      </w:pPr>
    </w:p>
    <w:sectPr w:rsidR="00880DB0">
      <w:headerReference w:type="default" r:id="rId20"/>
      <w:footerReference w:type="default" r:id="rId21"/>
      <w:type w:val="continuous"/>
      <w:pgSz w:w="11905" w:h="16837"/>
      <w:pgMar w:top="567" w:right="567" w:bottom="567" w:left="567" w:header="927" w:footer="567" w:gutter="0"/>
      <w:cols w:space="720"/>
    </w:sectPr>
    <w:p w14:paraId="65E310FB" w14:textId="77777777" w:rsidR="00CD0AB0" w:rsidRDefault="00CD0AB0"/>
    <w:sectPr w:rsidR="00CD0AB0">
      <w:pgSz w:w="11905" w:h="16837"/>
      <w:pgMar w:top="567" w:right="567" w:bottom="567" w:left="567" w:header="720" w:footer="720" w:gutter="0"/>
      <w:cols w:space="720"/>
      <w:noEndnote/>
    </w:sectPr>
    <w:p w14:paraId="3BE814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1634D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9B1FB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1AAA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FBD2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Per-procedural complications [ITT - N=156 patients] </w:t>
      </w:r>
    </w:p>
    <w:p w14:paraId="38C94C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8D3D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963B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639B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40AA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C69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2F840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D6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0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20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19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AF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EF49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6AD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At least one Per-procedural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439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197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B9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7E7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3323F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0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C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6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FD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73E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9332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90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69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B9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(94.1%)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7B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(83.6%)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27C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(90.4%)</w:t>
            </w:r>
          </w:p>
        </w:tc>
      </w:tr>
      <w:tr w:rsidR="00000000" w14:paraId="48FC6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FD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71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008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(5.9%)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0F1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B1C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(9.6%)</w:t>
            </w:r>
          </w:p>
        </w:tc>
      </w:tr>
    </w:tbl>
    <w:p w14:paraId="15726F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239D9C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063BF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DC854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395BB0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8CA6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7E074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D11E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98E86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Per-procedural complications [ITT - N=16 complications] </w:t>
      </w:r>
    </w:p>
    <w:p w14:paraId="6BCDB6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6D63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EAC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7A10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E22C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D71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N=16</w:t>
            </w:r>
          </w:p>
        </w:tc>
      </w:tr>
      <w:tr w:rsidR="00000000" w14:paraId="1E051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1D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0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A8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66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B2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984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A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C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3E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758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36F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195AB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5D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108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50F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851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23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46F4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90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66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3C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2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924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65F51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43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399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66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239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BA4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(37.5%)</w:t>
            </w:r>
          </w:p>
        </w:tc>
      </w:tr>
      <w:tr w:rsidR="00000000" w14:paraId="76ED6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0F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153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E6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7D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66F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(18.8%)</w:t>
            </w:r>
          </w:p>
        </w:tc>
      </w:tr>
      <w:tr w:rsidR="00000000" w14:paraId="62C91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4C8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D8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3B5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BB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BBF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(31.3%)</w:t>
            </w:r>
          </w:p>
        </w:tc>
      </w:tr>
      <w:tr w:rsidR="00000000" w14:paraId="545C3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4C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AAD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8FA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10A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CE3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1D7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21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E5E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A4A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A72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255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2E5D4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CA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1E6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977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50B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95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CD59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574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91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CA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0A0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6B5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(56.3%)</w:t>
            </w:r>
          </w:p>
        </w:tc>
      </w:tr>
      <w:tr w:rsidR="00000000" w14:paraId="1D9C1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B61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7E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713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EC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2C8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313E8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AD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2B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B2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94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71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2E4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DD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D9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A5C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31B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82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34B91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BBF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1CE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581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8FB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03A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C08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F0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AF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D52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2B6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652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(50.0%)</w:t>
            </w:r>
          </w:p>
        </w:tc>
      </w:tr>
      <w:tr w:rsidR="00000000" w14:paraId="1C31D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64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E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0FF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9C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B1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(37.5%)</w:t>
            </w:r>
          </w:p>
        </w:tc>
      </w:tr>
      <w:tr w:rsidR="00000000" w14:paraId="43F01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C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6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21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EE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68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7583C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BDC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CF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2F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9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B7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C2BC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66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09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481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8D9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F42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4561C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97B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5D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994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981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600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6D0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B0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541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30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D5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829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2D29F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68F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A9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1C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A9A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95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0A614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76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EA8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09C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409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97B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35594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00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FED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4BD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FF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44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D49F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F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AA5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AEF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0D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F5A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3F7B8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8D8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D4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CA9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108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C0B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8827F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58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13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A49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845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122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</w:tr>
      <w:tr w:rsidR="00000000" w14:paraId="0CA1A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12D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BD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F3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20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D1D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B4D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6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CE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E0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88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0FF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139E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C2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D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C88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9A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E3A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B33B5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94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3F0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A0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C8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76F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  <w:tr w:rsidR="00000000" w14:paraId="34D86F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E90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813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A0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F3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1D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  <w:tr w:rsidR="00000000" w14:paraId="67D96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D3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8A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BA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277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17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</w:tr>
      <w:tr w:rsidR="00000000" w14:paraId="7D084B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9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35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81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502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F61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69F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A4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4B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04A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45D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766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67735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DC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70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306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1B4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7B5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335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72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78C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C0C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(83.3%)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50E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(90.0%)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0F3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</w:tr>
      <w:tr w:rsidR="00000000" w14:paraId="2835A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5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1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396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D4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A99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749C8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DFB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BD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35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79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F6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2FC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78A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C4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3E3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C03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41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0ABE6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F15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BE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2B7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817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8B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6460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2C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C48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0E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408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161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AE0F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D7B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5E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550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3F1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C7A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1BF6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18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D6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14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80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C3E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C0C1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9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82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00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E15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46C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4EA5B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94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DA7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81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62F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E9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BF6D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2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485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8BF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185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B68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(81.3%)</w:t>
            </w:r>
          </w:p>
        </w:tc>
      </w:tr>
      <w:tr w:rsidR="00000000" w14:paraId="11F58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895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60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46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D0A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E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(18.8%)</w:t>
            </w:r>
          </w:p>
        </w:tc>
      </w:tr>
      <w:tr w:rsidR="00000000" w14:paraId="7C548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7C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BD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C6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CFB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2CF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64D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10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29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C60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2D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B7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6ED3E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08D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7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66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CC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AB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B414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F42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804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17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E01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 (0.70)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8D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 (0.58)</w:t>
            </w:r>
          </w:p>
        </w:tc>
      </w:tr>
      <w:tr w:rsidR="00000000" w14:paraId="7E54E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BA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E8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DEC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907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0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97B6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978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FE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7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9B8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53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5D296A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144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3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8DB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68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6F5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</w:tr>
      <w:tr w:rsidR="00000000" w14:paraId="67AA2D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8E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CF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91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A3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73F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B3C2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FD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7A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49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C1A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887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0124C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161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5C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0F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76A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74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C9D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1EF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A2C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D7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C7E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F2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</w:tr>
      <w:tr w:rsidR="00000000" w14:paraId="25329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442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6B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638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477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E0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137A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B3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F1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28E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4AD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919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48109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DC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73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BED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089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373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</w:tr>
    </w:tbl>
    <w:p w14:paraId="3FB5C3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07CD6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604E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AB41D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AD989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8C62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2B22E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B9A7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64EB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Per-procedural complications [ITT - N=5 complications] </w:t>
      </w:r>
    </w:p>
    <w:p w14:paraId="2BB9F7F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1723"/>
        <w:gridCol w:w="2569"/>
        <w:gridCol w:w="2192"/>
      </w:tblGrid>
      <w:tr w:rsidR="00000000" w14:paraId="448F4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6BC2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6A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192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A08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531D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5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A75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40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</w:tr>
      <w:tr w:rsidR="00000000" w14:paraId="3BB58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974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D7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5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D1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C62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01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54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</w:tr>
      <w:tr w:rsidR="00000000" w14:paraId="7AB85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03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79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48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D3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B79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753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411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751C9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070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C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53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C3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87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D4B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6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7DE70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07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E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CB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D5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1E0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4AF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54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</w:tr>
      <w:tr w:rsidR="00000000" w14:paraId="728C6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EF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49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C4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D9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D2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23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58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</w:tr>
      <w:tr w:rsidR="00000000" w14:paraId="4AD401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70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424AC2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5"/>
        <w:gridCol w:w="1155"/>
        <w:gridCol w:w="756"/>
        <w:gridCol w:w="1155"/>
        <w:gridCol w:w="1155"/>
        <w:gridCol w:w="767"/>
        <w:gridCol w:w="864"/>
        <w:gridCol w:w="819"/>
      </w:tblGrid>
      <w:tr w:rsidR="00000000" w14:paraId="31C64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F0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F626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3CD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B02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993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BA5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BB5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75B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8AB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F684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56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DA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29D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F8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1C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8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CD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8A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1C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571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75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85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F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628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26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1D0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8A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77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48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946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74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E3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10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08B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BA3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38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BD5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A7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7E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A9F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01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ED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77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2C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FA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3D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0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74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CBD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1F7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AF1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AE9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5C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47E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4E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AA7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6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C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5F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019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03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DB9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311439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F884D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C0D23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0DD42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0915C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A4BC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1DC18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B60D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253F1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Per-procedural complications [ITT - N=16 complications] </w:t>
      </w:r>
    </w:p>
    <w:p w14:paraId="51F1F5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723"/>
        <w:gridCol w:w="4363"/>
      </w:tblGrid>
      <w:tr w:rsidR="00000000" w14:paraId="1A176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640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5705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3F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822A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A6E0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F200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D26F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17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E4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99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E8F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35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AD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38C35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A1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2D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A4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6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79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F4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34495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0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E8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C4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B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2A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FF5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7A19A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7C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A8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A53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90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546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F8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423401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14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C7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26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71F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442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74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5EF3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82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DA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9F6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50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A47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DD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515754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846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68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C5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E5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1B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53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</w:tr>
      <w:tr w:rsidR="00000000" w14:paraId="20124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D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1D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14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FA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90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A7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</w:tr>
      <w:tr w:rsidR="00000000" w14:paraId="2FE1E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9E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4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F0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FF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D7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AA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</w:tr>
      <w:tr w:rsidR="00000000" w14:paraId="6341C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5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03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35D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6E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42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AB8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DAD1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AA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F3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2B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E2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EA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49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</w:tr>
      <w:tr w:rsidR="00000000" w14:paraId="12C4E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EB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51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723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1F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31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2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5A97A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49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6EE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21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9B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AD7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49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5F582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0A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58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BB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6A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7F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8D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7AB8A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80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7E5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58F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99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20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A4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</w:tr>
      <w:tr w:rsidR="00000000" w14:paraId="268FF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6E2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4D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47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34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3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E46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62FB5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27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005FA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257"/>
        <w:gridCol w:w="875"/>
        <w:gridCol w:w="1155"/>
        <w:gridCol w:w="832"/>
        <w:gridCol w:w="1155"/>
        <w:gridCol w:w="1155"/>
        <w:gridCol w:w="767"/>
      </w:tblGrid>
      <w:tr w:rsidR="00000000" w14:paraId="315585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5E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87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417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0C5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0E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9DFF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5C4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CED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502CD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55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2D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79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57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2B1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AD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F9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57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28CC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F2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AE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8B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8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9E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E4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8E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A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A731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088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BA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63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9E7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55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CD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C3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484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CFB2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A28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D6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C5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D1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B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2C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5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7C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63EA5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62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FE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9C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69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10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C3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E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2C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B568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B1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8F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CC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90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18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D4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B4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689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3DFC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BF6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02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8B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5FC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6A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73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8D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E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252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C8B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EC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0C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21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97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5C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602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71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AD94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CC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F9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DE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6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A25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E9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D7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B7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1E4A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B6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E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C3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4C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E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5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F7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2C2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169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C8C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81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44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2A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953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F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A4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7C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BAE5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DB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0F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F2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C1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0E3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B6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76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48D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1C3E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96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9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A00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CA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A8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11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E5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6F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FE364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AB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E95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40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AB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FC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AAB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6E4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C56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CA91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DC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69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DA7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41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86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55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0C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9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004C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78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92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74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9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11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F8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79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D2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CEF9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8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AF9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4F47FC9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2"/>
        <w:gridCol w:w="866"/>
      </w:tblGrid>
      <w:tr w:rsidR="00000000" w14:paraId="38061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B1D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D87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349AE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8B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A8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2E73C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4F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24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0.065681</w:t>
            </w:r>
          </w:p>
        </w:tc>
      </w:tr>
      <w:tr w:rsidR="00000000" w14:paraId="145E7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67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3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042E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E0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C7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ACA1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8E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0AD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9631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1E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9D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A46F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B8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55E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2BD9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96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E4C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8A81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59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EE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FF9E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5B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1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8F98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86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F00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77D1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FC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0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E413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56E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B0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590507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8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5B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0DF6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23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EF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2AC4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50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16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45D9F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0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BF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561CD7D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B908C2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35D67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149D7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DDD9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1E1F8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5036B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4C40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4FF6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Per-procedural complications [FAS - N=139 patients] </w:t>
      </w:r>
    </w:p>
    <w:p w14:paraId="05A7DE7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85730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EE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185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E4FD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CC3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N=139</w:t>
            </w:r>
          </w:p>
        </w:tc>
      </w:tr>
      <w:tr w:rsidR="00000000" w14:paraId="53D80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9A0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FD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8B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1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65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524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9D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At least one Per-procedural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75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07D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7A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FF4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</w:tr>
      <w:tr w:rsidR="00000000" w14:paraId="71F0F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8F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EC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6F2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BB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9D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6C0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29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F1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(94.3%)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A3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38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(89.9%)</w:t>
            </w:r>
          </w:p>
        </w:tc>
      </w:tr>
      <w:tr w:rsidR="00000000" w14:paraId="3B3D0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AE1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14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ECF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60D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1BB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(10.1%)</w:t>
            </w:r>
          </w:p>
        </w:tc>
      </w:tr>
    </w:tbl>
    <w:p w14:paraId="2F2D17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E7E25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DE43E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83C26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68F9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DE7CD5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0BE77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04CA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CA41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Per-procedural complications [FAS - N=15 complications] </w:t>
      </w:r>
    </w:p>
    <w:p w14:paraId="3A2E885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BE6D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31F5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0BF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C28E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B31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</w:t>
            </w:r>
          </w:p>
        </w:tc>
      </w:tr>
      <w:tr w:rsidR="00000000" w14:paraId="19AB5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0D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FC5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80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F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103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186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D84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A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7C7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C2A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642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3601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9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82D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085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3F7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9B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F039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E1A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E8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E0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50B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565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1DD60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B2E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F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C40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E78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93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(33.3%)</w:t>
            </w:r>
          </w:p>
        </w:tc>
      </w:tr>
      <w:tr w:rsidR="00000000" w14:paraId="78653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F2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0E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D3E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12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315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(20.0%)</w:t>
            </w:r>
          </w:p>
        </w:tc>
      </w:tr>
      <w:tr w:rsidR="00000000" w14:paraId="4FE57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FF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55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307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554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618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(33.3%)</w:t>
            </w:r>
          </w:p>
        </w:tc>
      </w:tr>
      <w:tr w:rsidR="00000000" w14:paraId="3AADE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968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99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3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D3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42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719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D5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81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C19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469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518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5942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5D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8E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A44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259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F11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CA81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036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59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2CA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ED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2E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(53.3%)</w:t>
            </w:r>
          </w:p>
        </w:tc>
      </w:tr>
      <w:tr w:rsidR="00000000" w14:paraId="5EB170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56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245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F2E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5E0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978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(46.7%)</w:t>
            </w:r>
          </w:p>
        </w:tc>
      </w:tr>
      <w:tr w:rsidR="00000000" w14:paraId="46F25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FB1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17C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0E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54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31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3F0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2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08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112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3C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2E7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144D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11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463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6A7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BE5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E56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1A91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7FD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37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1E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C3D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767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(53.3%)</w:t>
            </w:r>
          </w:p>
        </w:tc>
      </w:tr>
      <w:tr w:rsidR="00000000" w14:paraId="5D402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49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07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A03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B3D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46F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(40.0%)</w:t>
            </w:r>
          </w:p>
        </w:tc>
      </w:tr>
      <w:tr w:rsidR="00000000" w14:paraId="20C1F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6A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0F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830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ED2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3B4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(6.7%)</w:t>
            </w:r>
          </w:p>
        </w:tc>
      </w:tr>
      <w:tr w:rsidR="00000000" w14:paraId="5110BC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B0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14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370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04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8E0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358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5A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7F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CE6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4F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1A2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265E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57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7A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EA4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183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9C1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942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2B7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8F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8FB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CB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AF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14118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E5A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6E7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795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EB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1E1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(40.0%)</w:t>
            </w:r>
          </w:p>
        </w:tc>
      </w:tr>
      <w:tr w:rsidR="00000000" w14:paraId="1D9E8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0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C4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4F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ADD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BB1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(46.7%)</w:t>
            </w:r>
          </w:p>
        </w:tc>
      </w:tr>
      <w:tr w:rsidR="00000000" w14:paraId="198F2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660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126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2BA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73F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A8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E83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A0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3FB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47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6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38D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CC87C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17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CF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562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03E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AB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3687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A4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38F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2A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11D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B64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0052C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60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88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A4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FE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A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E0E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B7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13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75A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19C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D3B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11F05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1A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F4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B98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FCE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11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3128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B12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F7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51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5B4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A1A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5F47A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704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708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4D6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200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78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6556C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CF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BE0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EE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90A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B74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18465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61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7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47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C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6DE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287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4EA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B41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BA2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CED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A0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2A020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5D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64B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0A3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06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A37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4083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6F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57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FFB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BE7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(90.0%)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846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(86.7%)</w:t>
            </w:r>
          </w:p>
        </w:tc>
      </w:tr>
      <w:tr w:rsidR="00000000" w14:paraId="4EBBB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91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F2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56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43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843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7E564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88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35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EE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7E8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BDC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474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ED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7B8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79F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449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5BD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5613E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7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AD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C77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8EA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3D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6F1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9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00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7E6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6E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FCF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33E95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1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63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BD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701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490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6BE16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740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B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08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550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9E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6A9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7A3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8A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A5F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846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1E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5A29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A1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4C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83A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6E8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B5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79C7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F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1A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1D5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518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29B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(80.0%)</w:t>
            </w:r>
          </w:p>
        </w:tc>
      </w:tr>
      <w:tr w:rsidR="00000000" w14:paraId="7F6B7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81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E86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52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61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089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(20.0%)</w:t>
            </w:r>
          </w:p>
        </w:tc>
      </w:tr>
      <w:tr w:rsidR="00000000" w14:paraId="0367F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239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84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3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50B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B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78FD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03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6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3B7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C37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96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278B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B96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3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EB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542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9C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97A5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25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D8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65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24C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 (0.70)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C5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 (0.59)</w:t>
            </w:r>
          </w:p>
        </w:tc>
      </w:tr>
      <w:tr w:rsidR="00000000" w14:paraId="15EBD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737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C88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7D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30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A0F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710E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12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0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12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30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AD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0B5DD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7C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74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C7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81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936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</w:tr>
      <w:tr w:rsidR="00000000" w14:paraId="10496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F1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EB4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12C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6D3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41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1FB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53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F0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8A5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2BA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5C0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33DC2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FE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B9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5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0BB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99D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E196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54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BB9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497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9B0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82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</w:tr>
      <w:tr w:rsidR="00000000" w14:paraId="3DE8F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41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E57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F0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BB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810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FC08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E2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DF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CC6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9C5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4F9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5EC10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BB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4C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B5F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A42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51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</w:tr>
    </w:tbl>
    <w:p w14:paraId="2F116D9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5508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0E563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0EE8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F88D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06774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BF815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5E42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23F8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Per-procedural complications [FAS - N=5 complications] </w:t>
      </w:r>
    </w:p>
    <w:p w14:paraId="6CF561E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1723"/>
        <w:gridCol w:w="2569"/>
        <w:gridCol w:w="2192"/>
      </w:tblGrid>
      <w:tr w:rsidR="00000000" w14:paraId="2C30C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A4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437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470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3D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02D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5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555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6C34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</w:tr>
      <w:tr w:rsidR="00000000" w14:paraId="4D4A9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6C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B9C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6E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77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90C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8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8F7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</w:tr>
      <w:tr w:rsidR="00000000" w14:paraId="20AEF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19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7C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76E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A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2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06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75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54EBC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77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42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A4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7C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68D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157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C61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0A2FE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9E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B2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A4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F2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26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A7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5D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</w:tr>
      <w:tr w:rsidR="00000000" w14:paraId="6CBB99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579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49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292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B1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1D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14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42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</w:tr>
      <w:tr w:rsidR="00000000" w14:paraId="6BA59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3D0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4A274F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5"/>
        <w:gridCol w:w="1155"/>
        <w:gridCol w:w="756"/>
        <w:gridCol w:w="1155"/>
        <w:gridCol w:w="1155"/>
        <w:gridCol w:w="767"/>
        <w:gridCol w:w="864"/>
        <w:gridCol w:w="819"/>
      </w:tblGrid>
      <w:tr w:rsidR="00000000" w14:paraId="09C83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2D0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8B55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62C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485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2DD4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D8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34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28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DC3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5730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29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1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E7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C45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97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7C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24C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E9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B6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DCF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BB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33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BF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A7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A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46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E25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20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F8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BF1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60B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817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D0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30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3C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1D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B0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21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23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3FDE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B1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2E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2A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34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40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E3C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48D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53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E9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58F7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4E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A0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53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81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22D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A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4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C1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D6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2656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03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0F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07EDA58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F4F2B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A10DE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446A1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C155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7EE94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B50F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2B06B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AD17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Per-procedural complications [FAS - N=15 complications] </w:t>
      </w:r>
    </w:p>
    <w:p w14:paraId="475F403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723"/>
        <w:gridCol w:w="4363"/>
      </w:tblGrid>
      <w:tr w:rsidR="00000000" w14:paraId="2FCD1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2F45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8005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4DF5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DE5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BFD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9A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29D3E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CAA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D91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D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C6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93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D7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04367F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98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A3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750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DE3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3D0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D6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75B53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469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82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B8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CF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B3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72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54FA5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13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AA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13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CD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F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41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3F1EE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2CC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C8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19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07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25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987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3116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19D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4ED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EC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1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98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4F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7A5F0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574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33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F3F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4E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A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532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</w:tr>
      <w:tr w:rsidR="00000000" w14:paraId="26A58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A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F4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FB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28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2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AE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</w:tr>
      <w:tr w:rsidR="00000000" w14:paraId="2899E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44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DE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05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29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B40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2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</w:tr>
      <w:tr w:rsidR="00000000" w14:paraId="412449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C7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5F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D2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4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14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1BD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3C2C4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F9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98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FA9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71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68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24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7D457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96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4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B2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4C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D48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24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01B17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48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16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68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EF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B2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EF9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11B04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5E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FD0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4F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D3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07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A12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</w:tr>
      <w:tr w:rsidR="00000000" w14:paraId="5E9DC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C2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5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02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50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4A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62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2113B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712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BCA0F5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257"/>
        <w:gridCol w:w="875"/>
        <w:gridCol w:w="1155"/>
        <w:gridCol w:w="832"/>
        <w:gridCol w:w="1155"/>
        <w:gridCol w:w="1155"/>
        <w:gridCol w:w="767"/>
      </w:tblGrid>
      <w:tr w:rsidR="00000000" w14:paraId="4412F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BA2C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370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421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0124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D6E9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B7B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B7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180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2B35E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EE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22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D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4B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8B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5D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2D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20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E407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CF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51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D5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E22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AB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F7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3C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291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69FD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B50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B6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090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9D4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9D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EA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B0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13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F4299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A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0F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E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49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01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0A9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3CD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C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5D394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D9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0A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818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E6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78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AD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96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42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62B7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96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13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4A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75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E4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5D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CE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AE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D87C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21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F8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E2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A4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8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27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BC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39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E865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507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D1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B7A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6A0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5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63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5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379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BC94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DCC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E8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04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2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B8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E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0CE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91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DE0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7A8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2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28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D30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A2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36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7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4D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4F0B2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2F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6D2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68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D0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1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00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DF1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8C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F418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37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FE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2A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F6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AB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72A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46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9A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A4D9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4F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6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57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FC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AD2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C7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3A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7E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16A8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362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37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78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74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59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D9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F9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82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E291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E30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79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F5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692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B9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5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27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E5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D7277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8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B9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6B54A1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2"/>
        <w:gridCol w:w="866"/>
      </w:tblGrid>
      <w:tr w:rsidR="00000000" w14:paraId="61232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B5E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4ADD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7BC8F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3F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64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14C8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CEA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0D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0.065681</w:t>
            </w:r>
          </w:p>
        </w:tc>
      </w:tr>
      <w:tr w:rsidR="00000000" w14:paraId="5DB5C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AA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DDF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28086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4F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9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5FA2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075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2A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6A43C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73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F3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3E1184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52E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D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999B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63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A4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CFB6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E3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94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7454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CA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B9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36A5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D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77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3C17E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B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50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01928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04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31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7CE1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00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3E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9AAD9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99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545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32948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0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ED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726E7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A7B7FD7" w14:textId="77777777" w:rsidR="005F6C96" w:rsidRDefault="005F6C96">
      <w:pPr>
        <w:adjustRightInd w:val="0"/>
        <w:jc w:val="center"/>
        <w:rPr>
          <w:sz w:val="24"/>
          <w:szCs w:val="24"/>
        </w:rPr>
      </w:pPr>
    </w:p>
    <w:sectPr w:rsidR="005F6C96">
      <w:headerReference w:type="default" r:id="rId20"/>
      <w:footerReference w:type="default" r:id="rId21"/>
      <w:type w:val="continuous"/>
      <w:pgSz w:w="11905" w:h="16837"/>
      <w:pgMar w:top="567" w:right="567" w:bottom="567" w:left="567" w:header="927" w:footer="567" w:gutter="0"/>
      <w:cols w:space="720"/>
    </w:sectPr>
    <w:p w14:paraId="346C10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BE92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A0C79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9032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F0D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2C35D5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9831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BE1338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585E54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B8876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E2FCC1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AB48B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4595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78C1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9EE7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F3354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2F3B76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F4BE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4B501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D434D9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2A63E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04E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2A3E0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F21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D7DC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43AB1D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E2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6A2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F603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FC2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2137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9B2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C9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58.74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8A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ED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7957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3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2A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90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8C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C4CF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40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4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BC3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B6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0915D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3B74C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3D4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09CE5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1B5C1BC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7FA05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14F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709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76C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D0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3C45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8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4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B98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72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AAE5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C0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9F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F60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F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A8B3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018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06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83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F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39E3D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7D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C2A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0B8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D1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22E837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1D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BD5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C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44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D85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541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80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3B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1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EBD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97E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24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E5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03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304B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ECD1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0C4544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6E138D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938C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DD0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887A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29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33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14:paraId="2236F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61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77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0.6358</w:t>
            </w:r>
          </w:p>
        </w:tc>
      </w:tr>
      <w:tr w:rsidR="00000000" w14:paraId="6B31D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1C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21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0.6179</w:t>
            </w:r>
          </w:p>
        </w:tc>
      </w:tr>
      <w:tr w:rsidR="00000000" w14:paraId="72165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8C3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70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12C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1F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F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0.2538</w:t>
            </w:r>
          </w:p>
        </w:tc>
      </w:tr>
      <w:tr w:rsidR="00000000" w14:paraId="492DB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54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6A6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7A310A5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0944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667362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537CB76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60ED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C43A8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00620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1D08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2E146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5AB5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E94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4A2E3D5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5F9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F425E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5351F5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200CE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3FF332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5A6E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85C96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30330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752A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E989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7B521D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CF52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45E88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37DB7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36288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EA4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61E48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E219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FDF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50D194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A46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612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D24F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4B1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E1168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E18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E2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94.51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64.18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AEC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55.56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3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38A9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3D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6F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35.82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3F8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44.44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D2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F16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A7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B0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93.71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3A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6.29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54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F0614B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54D9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574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D1FCF0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0716B01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A90C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6D44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F1A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A07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F2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86A3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127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E4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E6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0.2710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1E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0.6026</w:t>
            </w:r>
          </w:p>
        </w:tc>
      </w:tr>
      <w:tr w:rsidR="00000000" w14:paraId="2B431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0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42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B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0.2644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3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0.6071</w:t>
            </w:r>
          </w:p>
        </w:tc>
      </w:tr>
      <w:tr w:rsidR="00000000" w14:paraId="497132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32D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85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14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70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0.8708</w:t>
            </w:r>
          </w:p>
        </w:tc>
      </w:tr>
      <w:tr w:rsidR="00000000" w14:paraId="778F9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7C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44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D0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80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0.6039</w:t>
            </w:r>
          </w:p>
        </w:tc>
      </w:tr>
      <w:tr w:rsidR="00000000" w14:paraId="057EF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F4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8A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B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2E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25C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E6D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295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6B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9D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65C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A2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F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D6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82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49F2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7687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8FA710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ACEF31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3055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5048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8DA1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14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22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29CC7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ED7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2D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0.8116</w:t>
            </w:r>
          </w:p>
        </w:tc>
      </w:tr>
      <w:tr w:rsidR="00000000" w14:paraId="5AAD9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657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DD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0.4246</w:t>
            </w:r>
          </w:p>
        </w:tc>
      </w:tr>
      <w:tr w:rsidR="00000000" w14:paraId="3EC58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95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69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58F4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2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70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0.2362</w:t>
            </w:r>
          </w:p>
        </w:tc>
      </w:tr>
      <w:tr w:rsidR="00000000" w14:paraId="5F4BA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D0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F2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0.7236</w:t>
            </w:r>
          </w:p>
        </w:tc>
      </w:tr>
    </w:tbl>
    <w:p w14:paraId="75883A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75D5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63EEED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13D46A0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F501F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5A002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C4CF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46015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51997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C855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9596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EB9B7E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D874D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5D0277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AA22FD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B11934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C4C251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036FD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A064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C2AB12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DAB4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5241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37AEEBE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DB5B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C9CFD7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0783E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12DAA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08F6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31F46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A668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CE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50A49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04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E4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5F3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A56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640E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0F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32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8E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C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4290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0D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F3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2C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3A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D3B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04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84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9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E2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E1324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7B35D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451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4CC577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5AC40DA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FF95F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DE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95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E33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5DF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580B3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BB3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22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FD9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0.2296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13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0.6318</w:t>
            </w:r>
          </w:p>
        </w:tc>
      </w:tr>
      <w:tr w:rsidR="00000000" w14:paraId="473D7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18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9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5D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23B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0.6222</w:t>
            </w:r>
          </w:p>
        </w:tc>
      </w:tr>
      <w:tr w:rsidR="00000000" w14:paraId="2C260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D8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44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72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E3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7AFA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F5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96E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CD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02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0.6330</w:t>
            </w:r>
          </w:p>
        </w:tc>
      </w:tr>
      <w:tr w:rsidR="00000000" w14:paraId="724DF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B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3E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92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8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4B5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E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45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5DE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A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E89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F52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48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475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CFB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4C7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F25F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BF9683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A202C8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26EE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59C8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10402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7A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50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228BC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521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30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0.5383</w:t>
            </w:r>
          </w:p>
        </w:tc>
      </w:tr>
      <w:tr w:rsidR="00000000" w14:paraId="5E9FB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9E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AC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0.8400</w:t>
            </w:r>
          </w:p>
        </w:tc>
      </w:tr>
      <w:tr w:rsidR="00000000" w14:paraId="62D9B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D7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CC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370A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6E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46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0.3782</w:t>
            </w:r>
          </w:p>
        </w:tc>
      </w:tr>
      <w:tr w:rsidR="00000000" w14:paraId="4CB851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CC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BF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6103E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1437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39176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246FB54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8B44A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D5BA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57CF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ACB79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B0902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A72D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7679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4F22B9B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FD0F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3AAB7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DC27D9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957B8B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56B95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1155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318B5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5E616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086B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91DD0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7C63E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2E4C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4E38C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C6E6C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304A4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9103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16F5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866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DF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4B7B4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00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EE3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C2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219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0DE8E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A04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429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70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5F0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ECE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C23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AC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9C2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A4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2B5E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8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CE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59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3B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8C1DB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01517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FE3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434ADD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3AB0608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81B4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743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0E9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48A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A57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A552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8C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28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B0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0.1630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6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0.6864</w:t>
            </w:r>
          </w:p>
        </w:tc>
      </w:tr>
      <w:tr w:rsidR="00000000" w14:paraId="6E420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563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7E5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E1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0.1569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5B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0.6921</w:t>
            </w:r>
          </w:p>
        </w:tc>
      </w:tr>
      <w:tr w:rsidR="00000000" w14:paraId="6563B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4E4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A40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0DD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72C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7326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86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56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E5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0.1619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B2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0.6875</w:t>
            </w:r>
          </w:p>
        </w:tc>
      </w:tr>
      <w:tr w:rsidR="00000000" w14:paraId="73106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B6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D5A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B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E58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FD7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59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5D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2FF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8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BBD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5D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3C5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7D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7CC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916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F5A3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2770F48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3629DA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B686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465C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9C1F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4E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79E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</w:tr>
      <w:tr w:rsidR="00000000" w14:paraId="62F13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4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35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0.8694</w:t>
            </w:r>
          </w:p>
        </w:tc>
      </w:tr>
      <w:tr w:rsidR="00000000" w14:paraId="294737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5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31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0.5967</w:t>
            </w:r>
          </w:p>
        </w:tc>
      </w:tr>
      <w:tr w:rsidR="00000000" w14:paraId="1E39D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E3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EE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C5A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21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71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0.4661</w:t>
            </w:r>
          </w:p>
        </w:tc>
      </w:tr>
      <w:tr w:rsidR="00000000" w14:paraId="64996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C7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7D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C1067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AA4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C653B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398974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9595DB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46DB0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F1E580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23AC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AB1C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07B18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580D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0A33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10720C9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082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5939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870F7B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557E2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DB3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4D29D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1E3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74A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32199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8A4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BFF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8E4B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EE4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3882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0C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BB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52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D1A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9E85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6A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5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AFA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28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3A2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C5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C65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5E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FE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17123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7AD0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59E6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A61C7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67E5871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6141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7B78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D38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80D7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E4B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6CE49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2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C9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65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1.7623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D6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0.1843</w:t>
            </w:r>
          </w:p>
        </w:tc>
      </w:tr>
      <w:tr w:rsidR="00000000" w14:paraId="6764B1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2BE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FC7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D76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2.0355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4D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0.1537</w:t>
            </w:r>
          </w:p>
        </w:tc>
      </w:tr>
      <w:tr w:rsidR="00000000" w14:paraId="54C02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8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85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43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0.0809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A3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0.7761</w:t>
            </w:r>
          </w:p>
        </w:tc>
      </w:tr>
      <w:tr w:rsidR="00000000" w14:paraId="528C2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0D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0E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FD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CD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0.1859</w:t>
            </w:r>
          </w:p>
        </w:tc>
      </w:tr>
      <w:tr w:rsidR="00000000" w14:paraId="3C711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38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0C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6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0.1110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59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AF6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51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09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D9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A2F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C31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7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52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4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0.1110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38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55E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FDA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5846E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494479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373C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8B3B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53F9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20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7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27B4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C6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A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ED80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ACF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6A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  <w:tr w:rsidR="00000000" w14:paraId="43F0E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380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43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E23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70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45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  <w:tr w:rsidR="00000000" w14:paraId="26B37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38A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2FF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</w:tbl>
    <w:p w14:paraId="4E0907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02BA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8248B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0662419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27AAB6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70F343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D52DDA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0D24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62E15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0ECF1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F687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C041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729CDDA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999B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F04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14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B661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2AF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6EFFC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E5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BB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A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CC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04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57F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A7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B33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D5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830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6C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77FDE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543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ED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F6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0C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448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ED5F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D1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301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4C9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8EA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BB5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 (92.3%)</w:t>
            </w:r>
          </w:p>
        </w:tc>
      </w:tr>
      <w:tr w:rsidR="00000000" w14:paraId="13DC2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B3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324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9DA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86F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2A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(7.7%)</w:t>
            </w:r>
          </w:p>
        </w:tc>
      </w:tr>
      <w:tr w:rsidR="00000000" w14:paraId="60CF6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9A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CE1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110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2.2% - 13.2%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BB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0.4% - 14.9%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CDE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3.3% - 12.1%</w:t>
            </w:r>
          </w:p>
        </w:tc>
      </w:tr>
      <w:tr w:rsidR="00000000" w14:paraId="4AE05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4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AB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E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0E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73D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554E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333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9D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8BC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210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EA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EB1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4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D7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750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09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165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FC8B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AB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7D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0B1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02C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67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AA0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CA0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709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1E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AD7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BE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74630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D3C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B49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5A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B2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077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7EE82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3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45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DE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5F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95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DAE4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18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1C3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29F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FF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8AE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4AA0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12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3E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30F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F9E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D45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D001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115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132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76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29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740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 (100.0%)</w:t>
            </w:r>
          </w:p>
        </w:tc>
      </w:tr>
      <w:tr w:rsidR="00000000" w14:paraId="0A7F7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73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22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55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52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94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190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653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DA2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4A1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72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0C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2E8D58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D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5B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5A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92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61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7721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BA6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2A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096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(94.5%)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16B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D5F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 (93.7%)</w:t>
            </w:r>
          </w:p>
        </w:tc>
      </w:tr>
      <w:tr w:rsidR="00000000" w14:paraId="1E245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DE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0D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CD2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C52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03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(6.3%)</w:t>
            </w:r>
          </w:p>
        </w:tc>
      </w:tr>
      <w:tr w:rsidR="00000000" w14:paraId="38CE5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B0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F6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BA5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0.8% - 10.2%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100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0.4% - 14.9%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B2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2.3% - 10.3%</w:t>
            </w:r>
          </w:p>
        </w:tc>
      </w:tr>
      <w:tr w:rsidR="00000000" w14:paraId="5292C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9E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CA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C3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CE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567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0.724 (Fisher)</w:t>
            </w:r>
          </w:p>
        </w:tc>
      </w:tr>
      <w:tr w:rsidR="00000000" w14:paraId="55DBF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6AB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A6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AEB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8E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54F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A38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FD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3C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8C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921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910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11D9A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5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DA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305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02F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B2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3B8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F67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544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02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 (96.7%)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E7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0B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(97.2%)</w:t>
            </w:r>
          </w:p>
        </w:tc>
      </w:tr>
      <w:tr w:rsidR="00000000" w14:paraId="55A6B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0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0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2DA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E5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5CF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(2.8%)</w:t>
            </w:r>
          </w:p>
        </w:tc>
      </w:tr>
      <w:tr w:rsidR="00000000" w14:paraId="7D1EE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776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AE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F6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- 7.0%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37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AA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- 5.5%</w:t>
            </w:r>
          </w:p>
        </w:tc>
      </w:tr>
      <w:tr w:rsidR="00000000" w14:paraId="5F2BA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9D7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65E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4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A4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49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00640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11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38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ACE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CC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E8E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36A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CE3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DE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F66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CB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243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76177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35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A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57F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870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81C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6C8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BA3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0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4D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(98.9%)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17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BA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40694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99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9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D87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B3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881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2130D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2C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61C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5B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6A4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0CB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- 3.3%</w:t>
            </w:r>
          </w:p>
        </w:tc>
      </w:tr>
      <w:tr w:rsidR="00000000" w14:paraId="3C1A9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113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D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FE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82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A0D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CFC1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929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61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9F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E24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86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001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0B5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C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08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CCD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7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2A10FC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DA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25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4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A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5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140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280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F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285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DB3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5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 (99.3%)</w:t>
            </w:r>
          </w:p>
        </w:tc>
      </w:tr>
      <w:tr w:rsidR="00000000" w14:paraId="46E123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9C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79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C0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FE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02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DEE1E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2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23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AD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74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98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0.364 (Fisher)</w:t>
            </w:r>
          </w:p>
        </w:tc>
      </w:tr>
      <w:tr w:rsidR="00000000" w14:paraId="5AAAB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25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9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2F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566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D2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9F7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097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DF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EA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E60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050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EED0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A36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33B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7F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9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2B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DE4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97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71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47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E04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A1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3C24F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4F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1C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FB7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157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C9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</w:tbl>
    <w:p w14:paraId="70A277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3E240B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9D86B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EA8314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7751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852E5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950A1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55BB3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0E7F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[ITT - N=11 complications] </w:t>
      </w:r>
    </w:p>
    <w:p w14:paraId="094396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B30E7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580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82C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77C5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D916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</w:t>
            </w:r>
          </w:p>
        </w:tc>
      </w:tr>
      <w:tr w:rsidR="00000000" w14:paraId="0E785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FB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79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9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B64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93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1CEC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AC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001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F82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AE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6D1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61431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65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61D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CEC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DAD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14F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96D0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09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42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C4B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CF4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A4D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4CAE5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B8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218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B7D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84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AEA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(81.8%)</w:t>
            </w:r>
          </w:p>
        </w:tc>
      </w:tr>
      <w:tr w:rsidR="00000000" w14:paraId="0BFBE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54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C4F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0A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E0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924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7C5E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84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DA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D7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3C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FDF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1A169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7B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C4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253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25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BD0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409A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3D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4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7E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421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4A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(27.3%)</w:t>
            </w:r>
          </w:p>
        </w:tc>
      </w:tr>
      <w:tr w:rsidR="00000000" w14:paraId="5C7AF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BF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CC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F0D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5A9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E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(72.7%)</w:t>
            </w:r>
          </w:p>
        </w:tc>
      </w:tr>
      <w:tr w:rsidR="00000000" w14:paraId="76B0D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794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56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60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523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030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77F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C2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FE1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D87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C6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483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5169E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D0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BF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7B2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029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34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4B9D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C26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559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81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A55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28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02E0C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3E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A2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EF4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570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49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(27.3%)</w:t>
            </w:r>
          </w:p>
        </w:tc>
      </w:tr>
      <w:tr w:rsidR="00000000" w14:paraId="51FD3D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26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24F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75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45D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083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4B588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01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436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0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D4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88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807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B87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B4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34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BC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B4D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4B15F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5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4D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525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2E5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9B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B30EE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14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A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17D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A8E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900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7E3210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AB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3BE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1D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C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131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(9.1%)</w:t>
            </w:r>
          </w:p>
        </w:tc>
      </w:tr>
      <w:tr w:rsidR="00000000" w14:paraId="59EEA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D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A8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536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9DA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733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049AF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A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FF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47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5C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4C6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790B0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89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F4B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92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91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26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A1C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83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556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A00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086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E9C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09936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2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ED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2A5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3CD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1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09EFB3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47F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CCE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30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B33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DC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2446A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3B3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80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4B7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DC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BC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34C0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2D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6BE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E97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02F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D26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3301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B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BF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52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CD5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59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342E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459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6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D6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8FA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A5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B8C1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2D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C32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7D4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89D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D6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2E9A9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69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0C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98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B9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74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136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98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1C3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40C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303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AB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16491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45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F93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175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AC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32C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2CA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4F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AB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316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8CF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E8B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(63.6%)</w:t>
            </w:r>
          </w:p>
        </w:tc>
      </w:tr>
      <w:tr w:rsidR="00000000" w14:paraId="69F38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A7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61C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B4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6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33C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(36.4%)</w:t>
            </w:r>
          </w:p>
        </w:tc>
      </w:tr>
      <w:tr w:rsidR="00000000" w14:paraId="13D50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8C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AAD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EF4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D9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97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608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BF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5B3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489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4F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A39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292F9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D5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BF2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483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1CE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473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687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ED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216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BE1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EA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7E0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08BA3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D1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79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E2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07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8C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550D1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80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64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233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175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5CA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36D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D9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F9E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9AE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37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9A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4EE4A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B8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AD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F44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CB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9E6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308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A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2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1D3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AB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F3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7A0AF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37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8B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51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35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DAB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(45.5%)</w:t>
            </w:r>
          </w:p>
        </w:tc>
      </w:tr>
      <w:tr w:rsidR="00000000" w14:paraId="0B85D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2F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84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89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B0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CA5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E15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267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A73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14B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848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174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A3EB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0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6E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D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06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B81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A406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E1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91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856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227.14 (109.99)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2DC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9D0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247.73 (117.51)</w:t>
            </w:r>
          </w:p>
        </w:tc>
      </w:tr>
      <w:tr w:rsidR="00000000" w14:paraId="55537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8D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EF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0B5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0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EC9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250.00</w:t>
            </w:r>
          </w:p>
        </w:tc>
      </w:tr>
      <w:tr w:rsidR="00000000" w14:paraId="49B42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CA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53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5C8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DE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7A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121.00 - 367.00</w:t>
            </w:r>
          </w:p>
        </w:tc>
      </w:tr>
      <w:tr w:rsidR="00000000" w14:paraId="0014F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9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A2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CA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FD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9B3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1F8FD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2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A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C6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701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BF0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56C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F99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1B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D5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62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66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3A677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9CD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001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D0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72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14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F14F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966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5A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72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7.46 (3.61)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2C1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8F5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8.14 (3.86)</w:t>
            </w:r>
          </w:p>
        </w:tc>
      </w:tr>
      <w:tr w:rsidR="00000000" w14:paraId="39EB5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82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0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C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F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A66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55CA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08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4CA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A24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B3E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5E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3.98 - 12.06</w:t>
            </w:r>
          </w:p>
        </w:tc>
      </w:tr>
      <w:tr w:rsidR="00000000" w14:paraId="073F6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935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09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F5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F10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AC1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269A20C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1E7E69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88695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E18F3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4ADC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FAAB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39C42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B734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66E9A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from 143 patients [ITT - N= complications] </w:t>
      </w:r>
    </w:p>
    <w:p w14:paraId="161F42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8"/>
        <w:gridCol w:w="2524"/>
        <w:gridCol w:w="3721"/>
      </w:tblGrid>
      <w:tr w:rsidR="00000000" w14:paraId="5EB3C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4D8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630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3DA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B4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0E96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C23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3081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6E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65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93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0D7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3C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40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6363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2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0AE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A5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73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F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D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0B45C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E2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5B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4F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1BB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E9F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055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C01D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2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0C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43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6B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AB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C1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2E66B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63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F7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B5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0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5FD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94E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56012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CA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38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9B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6E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6A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1B8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</w:tr>
      <w:tr w:rsidR="00000000" w14:paraId="4FEEB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A3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63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33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B4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84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810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1932C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463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85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81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15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36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9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1E183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D1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24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05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8E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58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F0C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7323D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9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789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40978B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3"/>
        <w:gridCol w:w="1290"/>
        <w:gridCol w:w="875"/>
        <w:gridCol w:w="1243"/>
        <w:gridCol w:w="829"/>
        <w:gridCol w:w="1156"/>
        <w:gridCol w:w="1155"/>
        <w:gridCol w:w="767"/>
        <w:gridCol w:w="1679"/>
      </w:tblGrid>
      <w:tr w:rsidR="00000000" w14:paraId="0BFF6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07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10A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166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52B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FA7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7E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5FE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C8C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56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19AF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09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48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64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8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BA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3C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D61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9D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53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8229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918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A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6C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6E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DF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5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8C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8D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30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6B4D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07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B7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21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11D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D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A0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FA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C5A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CE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D69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09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D1F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F2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BC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447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13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18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57C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F5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B9E7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E9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4F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41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7C2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2D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7F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76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8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3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4DCC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02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8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8C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1C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C0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B6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72D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95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6E9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93B6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B1F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60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1F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AA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A7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1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E7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94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05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35C1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358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C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71D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71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C32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76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84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C8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FA0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5EB0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27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B9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0B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41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4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83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1AE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BD9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598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30C8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6B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329F43A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3D141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F21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onset delay (in months)</w:t>
            </w:r>
          </w:p>
        </w:tc>
      </w:tr>
      <w:tr w:rsidR="00000000" w14:paraId="09593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A0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6F4D0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49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BE31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D8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69254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F2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261F6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17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BF42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E1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1962C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37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3DA31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D0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93E0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EF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24475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E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5F65BC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D0EB74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89AFCF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CE62F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AF563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28C07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0FC18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57CB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2E5C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[ITT - N=11 complications] </w:t>
      </w:r>
    </w:p>
    <w:p w14:paraId="469CCFF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2AAD0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E2E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EC3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F36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270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351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6B62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018D3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04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FA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515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685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D5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AB5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89207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3C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2D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7E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8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F1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9D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32AA03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56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87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94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21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46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BE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0664E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4DB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3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06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0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22B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72A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1DEFC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AE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8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88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67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70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89A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DECE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9B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E4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A2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1D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493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AC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053828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FE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E8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4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14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77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1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3CF61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9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AC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1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E3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0D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FC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</w:tr>
      <w:tr w:rsidR="00000000" w14:paraId="69B00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C7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1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91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2E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8F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08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32326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FA7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C3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2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76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2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A5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24E08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7E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73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19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22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0D0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D1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7CAD6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53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24317C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FA57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6C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A2A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3B7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8C0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2AF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7295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CDB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F9C2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B97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6F7C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F17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AF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B1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8B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7A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E8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4B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D0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0A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7BC0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2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D5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7E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82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4E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2B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26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4F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1A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7FBE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02E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BD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CF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83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FF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C9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B5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476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BF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A734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8F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1FA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D17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21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7D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B7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041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6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C1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87A7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D5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A1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2A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6A1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3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DF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5A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2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7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AB10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F7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9F0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9BD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7D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DC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A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BE5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3F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77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1808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AB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42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F8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28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9E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BA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57B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52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3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E77B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76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B3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F3A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558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AA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BE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C5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93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F6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20A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C5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5A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A8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07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17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0B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9B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E2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8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7B7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51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68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C6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A2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A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4A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C2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06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7F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352B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4FB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CE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99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25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4B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78D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D1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00A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D7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E867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E2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288CCF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04FE6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45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2104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1DA3A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9D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2383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BB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8BBD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6F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09CD6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52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B5DBE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B4A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F8E7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ED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6F11C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FA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5E5882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51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B188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45F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941F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DE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3AE3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DE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7C90BE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DB521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E9A6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59FD5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FBBB9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FD280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9A02D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FD11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8CFC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[ITT - N=11 complications] </w:t>
      </w:r>
    </w:p>
    <w:p w14:paraId="26B80D8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58478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ECF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AE9D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7C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6F84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44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791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98E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3CF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3EC6C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D38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0E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10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74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7F3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495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F0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3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569DF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77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63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D3C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D7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26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3DC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A4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BF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3E426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0C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44E4A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6D4EB4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7FDE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92A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40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35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508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2E47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C1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67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D2FF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0C3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824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76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0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CE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C2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2A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18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48FF8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A8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77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1D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28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F41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D1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17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39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93E8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49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6E3E71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92B64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6754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1422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8E9D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B335E3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B246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E3984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FA6CA5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E4E4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CAE1AF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C1A19C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05B88B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298888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0BB92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6F57C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2B0CD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B5A7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D9A2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A33C0A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957B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73BE4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66027E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C065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E8D3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7E025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49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ABF5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2799A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AB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EEC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5EF3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BA4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561D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D1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B2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358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50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B82C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2D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5A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F2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54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E627D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1C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2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B1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D9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37AEBB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B0F3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4376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893EB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6C7DA60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DC75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81A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0B5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A3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CDE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60E6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0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48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1E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CC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0.8338</w:t>
            </w:r>
          </w:p>
        </w:tc>
      </w:tr>
      <w:tr w:rsidR="00000000" w14:paraId="26ACE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56A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CA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8C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5F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0.8346</w:t>
            </w:r>
          </w:p>
        </w:tc>
      </w:tr>
      <w:tr w:rsidR="00000000" w14:paraId="4F76C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E5E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DD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A9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42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4097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484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F4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E0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45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0.8344</w:t>
            </w:r>
          </w:p>
        </w:tc>
      </w:tr>
      <w:tr w:rsidR="00000000" w14:paraId="41540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4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B3F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9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80F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F8B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EF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69A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F5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A3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80C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4F1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E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42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8B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171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1A11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CEBC4D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BEB1DC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A526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E26B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3E95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8B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9D9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0FF31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C0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6F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0.7143</w:t>
            </w:r>
          </w:p>
        </w:tc>
      </w:tr>
      <w:tr w:rsidR="00000000" w14:paraId="0550F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CC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4E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0.5414</w:t>
            </w:r>
          </w:p>
        </w:tc>
      </w:tr>
      <w:tr w:rsidR="00000000" w14:paraId="24588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A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C4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2CB7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B9A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A4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0.2558</w:t>
            </w:r>
          </w:p>
        </w:tc>
      </w:tr>
      <w:tr w:rsidR="00000000" w14:paraId="44D4E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FC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39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37FAE8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9D3A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ACF8D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852DBE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DCA6D9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DB9A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C29C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D018E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FD54A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A579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B4015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484EA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52535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A24E9A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F888E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4BC8EB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0BBA77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1582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4176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8689A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ED7A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7D34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243D6B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FD76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919A4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6712A8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2F2FA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7A26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785E2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2274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EC0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3767B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6E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3DE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0B8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DBA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04B93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D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9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E4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41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4B75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05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FB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92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8B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7B35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8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15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93.85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6E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0E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520F01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BA766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E033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0D019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1BA43D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CFC3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D609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3CC0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B1E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C06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72FE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92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D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B8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0.6259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CD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0.4289</w:t>
            </w:r>
          </w:p>
        </w:tc>
      </w:tr>
      <w:tr w:rsidR="00000000" w14:paraId="27950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8E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DB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56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0.6055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CF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0.4365</w:t>
            </w:r>
          </w:p>
        </w:tc>
      </w:tr>
      <w:tr w:rsidR="00000000" w14:paraId="1DFA28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D5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D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14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132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0.6796</w:t>
            </w:r>
          </w:p>
        </w:tc>
      </w:tr>
      <w:tr w:rsidR="00000000" w14:paraId="3F8D8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4E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C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0D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0.6211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C8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0.4306</w:t>
            </w:r>
          </w:p>
        </w:tc>
      </w:tr>
      <w:tr w:rsidR="00000000" w14:paraId="0CB05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68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F0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FF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AC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036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56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1D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9D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18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336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53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86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AD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7E2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429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6F77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ABEB07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08447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7AA4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C55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C383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B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72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E3EE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7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19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0.8776</w:t>
            </w:r>
          </w:p>
        </w:tc>
      </w:tr>
      <w:tr w:rsidR="00000000" w14:paraId="41035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2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044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0.3319</w:t>
            </w:r>
          </w:p>
        </w:tc>
      </w:tr>
      <w:tr w:rsidR="00000000" w14:paraId="681FD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33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C2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A0A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7BE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6BE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0.2095</w:t>
            </w:r>
          </w:p>
        </w:tc>
      </w:tr>
      <w:tr w:rsidR="00000000" w14:paraId="55B50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3B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9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0.4662</w:t>
            </w:r>
          </w:p>
        </w:tc>
      </w:tr>
    </w:tbl>
    <w:p w14:paraId="1DDB0C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8B14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76F021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4532A63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31FC65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08546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B9A4B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5FCD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B6980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700F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1F60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DCD5A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24A8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19291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F3233E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3FD215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0F51F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C1DA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E664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ABD8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59017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EAFF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696A15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E02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5B92C2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0908BA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13C96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4B9C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70765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50B8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D46D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3DD2C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19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732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FAC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894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A465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532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5F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91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18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9DC0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59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BC1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37.30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141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69D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51AB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0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22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15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E5B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C8A0A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6D119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C1D8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C4B9E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737E6B3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48B2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E53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81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CBB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D9C5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8932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8BC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1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9D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0.2519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42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0.6157</w:t>
            </w:r>
          </w:p>
        </w:tc>
      </w:tr>
      <w:tr w:rsidR="00000000" w14:paraId="3BA571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CFD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73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D7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C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0.6056</w:t>
            </w:r>
          </w:p>
        </w:tc>
      </w:tr>
      <w:tr w:rsidR="00000000" w14:paraId="566C6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0D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AF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F2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70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2E714D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F84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29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CA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31D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0.6171</w:t>
            </w:r>
          </w:p>
        </w:tc>
      </w:tr>
      <w:tr w:rsidR="00000000" w14:paraId="62266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667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B0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3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5B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C9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94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E3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A2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DFB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0263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30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80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25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-0.0440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6E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F54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A94C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03AB75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63B570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488F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AD7C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3F6C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D5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D9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7C7A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C1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107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0.5282</w:t>
            </w:r>
          </w:p>
        </w:tc>
      </w:tr>
      <w:tr w:rsidR="00000000" w14:paraId="79E8D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A87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74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0.8460</w:t>
            </w:r>
          </w:p>
        </w:tc>
      </w:tr>
      <w:tr w:rsidR="00000000" w14:paraId="28AC5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53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71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6D3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79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6C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0.3742</w:t>
            </w:r>
          </w:p>
        </w:tc>
      </w:tr>
      <w:tr w:rsidR="00000000" w14:paraId="0C953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98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B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2719C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1B2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9EEDF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B4D3B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CF7262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806D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9F104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E4DEE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EB2D9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4D9B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542F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2B800C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A7B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802EF6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360566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1DEF6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1A8FA3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A9528B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47D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B5813B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CF938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EA61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DB83C8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6B77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FF64B6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694C4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632E7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412B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86DC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C0B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5B2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54D7F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C13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83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656E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48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F1D6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9B2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51F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63.28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BD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C0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CC9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B3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D8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36.72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A5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90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01B8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1E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B3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98.46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F4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80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B7F80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57A6F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357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2024E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7660D5D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5E0E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93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0BF5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D0C3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EBF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31FF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8BD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106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87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D2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0.6994</w:t>
            </w:r>
          </w:p>
        </w:tc>
      </w:tr>
      <w:tr w:rsidR="00000000" w14:paraId="3B034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78C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85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8B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7A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0.7043</w:t>
            </w:r>
          </w:p>
        </w:tc>
      </w:tr>
      <w:tr w:rsidR="00000000" w14:paraId="655DB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78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DB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12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F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9EB3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88A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5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59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92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0.7005</w:t>
            </w:r>
          </w:p>
        </w:tc>
      </w:tr>
      <w:tr w:rsidR="00000000" w14:paraId="4977F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7B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84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4B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30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175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AC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9C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A0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E2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B04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2F0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95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12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EE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AB47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9DC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9E6B01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1FE57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3228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770C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0845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87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051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</w:tr>
      <w:tr w:rsidR="00000000" w14:paraId="60E0E0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C1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46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0.8655</w:t>
            </w:r>
          </w:p>
        </w:tc>
      </w:tr>
      <w:tr w:rsidR="00000000" w14:paraId="627EF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3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690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0.6039</w:t>
            </w:r>
          </w:p>
        </w:tc>
      </w:tr>
      <w:tr w:rsidR="00000000" w14:paraId="0E53BC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674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B4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D15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9F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027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0.4694</w:t>
            </w:r>
          </w:p>
        </w:tc>
      </w:tr>
      <w:tr w:rsidR="00000000" w14:paraId="39B44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73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60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36A9F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0A1C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C76B24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4A10423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C8BD3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C1028F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30096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891CF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CDAD3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1E955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741E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4D3ED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7153BAE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9F56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435406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622FF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35708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C32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761B8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9E07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9D5D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31254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12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477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B5D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FFC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642E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D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4A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63.57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D9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D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29A2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3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BA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32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07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5C72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60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66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99.23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2B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2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47389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7834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95263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173FA3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38B6574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FD2A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4028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719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3E0E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C41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E623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9F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4E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7E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1.7216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B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0.1895</w:t>
            </w:r>
          </w:p>
        </w:tc>
      </w:tr>
      <w:tr w:rsidR="00000000" w14:paraId="1ABE0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3BC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31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A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2.0059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75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0.1567</w:t>
            </w:r>
          </w:p>
        </w:tc>
      </w:tr>
      <w:tr w:rsidR="00000000" w14:paraId="0FD59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BC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650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F2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B1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0.7856</w:t>
            </w:r>
          </w:p>
        </w:tc>
      </w:tr>
      <w:tr w:rsidR="00000000" w14:paraId="70ECC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16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3A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FA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1.7083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F74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0.1912</w:t>
            </w:r>
          </w:p>
        </w:tc>
      </w:tr>
      <w:tr w:rsidR="00000000" w14:paraId="670DF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FB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E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C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5C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5E0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558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8E9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FF0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0.1143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B0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03AF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95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F2F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C5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77D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5525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9CA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1E8F8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97164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339E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F4B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DF17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AD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6A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4BF3B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7DA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6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FCE8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17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0F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  <w:tr w:rsidR="00000000" w14:paraId="6F99A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31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89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865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61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AA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  <w:tr w:rsidR="00000000" w14:paraId="54C14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6AC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35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</w:tbl>
    <w:p w14:paraId="1603BA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E1E5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815244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7C5E17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0CB431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0D99EB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7AA0E9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1FEC7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3FAF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4392E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B513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C98E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287A77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DBA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8BA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6AC7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76D4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B4B0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31725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B1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F0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E18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EE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1FC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3C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AF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7B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424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6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3D2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</w:tr>
      <w:tr w:rsidR="00000000" w14:paraId="7AE77F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F29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03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74F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79C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A6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F63C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264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CF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E87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E7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806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 (92.3%)</w:t>
            </w:r>
          </w:p>
        </w:tc>
      </w:tr>
      <w:tr w:rsidR="00000000" w14:paraId="62474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A1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A5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17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48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D16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(7.7%)</w:t>
            </w:r>
          </w:p>
        </w:tc>
      </w:tr>
      <w:tr w:rsidR="00000000" w14:paraId="35EBE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B0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259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01A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1.7% - 13.0%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F59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0.5% - 16.2%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A23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3.1% - 12.3%</w:t>
            </w:r>
          </w:p>
        </w:tc>
      </w:tr>
      <w:tr w:rsidR="00000000" w14:paraId="7048F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84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D0E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707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0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2AD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7A5B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75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99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1D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B73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11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6C8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55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7B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591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ED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AC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1B35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504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8F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5EF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E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C86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2AC5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675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E1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FD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 (97.6%)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2AE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FE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 (98.5%)</w:t>
            </w:r>
          </w:p>
        </w:tc>
      </w:tr>
      <w:tr w:rsidR="00000000" w14:paraId="781F5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71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D23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0E9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2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A97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7D364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B86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7C0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8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BC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D72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2AB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560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2D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11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CC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5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5FA9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980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F2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5F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BA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625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542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0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3A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804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D4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AE5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 (100.0%)</w:t>
            </w:r>
          </w:p>
        </w:tc>
      </w:tr>
      <w:tr w:rsidR="00000000" w14:paraId="4F898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AA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AD6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D4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F4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33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E1E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B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16C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5BF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1CF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F3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516FD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60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C4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4D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ABC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E0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5567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8A1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0BE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29A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36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FFF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(93.8%)</w:t>
            </w:r>
          </w:p>
        </w:tc>
      </w:tr>
      <w:tr w:rsidR="00000000" w14:paraId="4FF47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F0E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0F1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A4C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09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8A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(6.2%)</w:t>
            </w:r>
          </w:p>
        </w:tc>
      </w:tr>
      <w:tr w:rsidR="00000000" w14:paraId="03626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D8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4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38A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0.2% - 9.5%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36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0.5% - 16.2%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E2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2% - 10.3%</w:t>
            </w:r>
          </w:p>
        </w:tc>
      </w:tr>
      <w:tr w:rsidR="00000000" w14:paraId="3CDFC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132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3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0D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28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AC4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 (Fisher)</w:t>
            </w:r>
          </w:p>
        </w:tc>
      </w:tr>
      <w:tr w:rsidR="00000000" w14:paraId="741CF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78E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AB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F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25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1FC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D85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23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7B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0C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CF1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ABE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12B88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B19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452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4ED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35E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072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C4A7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54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5C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B17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(96.3%)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B75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AF0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 (96.9%)</w:t>
            </w:r>
          </w:p>
        </w:tc>
      </w:tr>
      <w:tr w:rsidR="00000000" w14:paraId="09CD0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FA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FC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26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F2D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E2A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9F56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71C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C34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0D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- 7.7%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AF7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795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- 6%</w:t>
            </w:r>
          </w:p>
        </w:tc>
      </w:tr>
      <w:tr w:rsidR="00000000" w14:paraId="305AF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D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3C2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92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C8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35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7285A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B8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5C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08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E3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33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0CD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5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29C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AD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332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98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EE43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CE7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F6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9F1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0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621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4566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FC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74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905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AA8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E9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 (98.5%)</w:t>
            </w:r>
          </w:p>
        </w:tc>
      </w:tr>
      <w:tr w:rsidR="00000000" w14:paraId="66169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80A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3E4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DDF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6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F7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70B168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B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1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7C0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36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6B3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- 3.7%</w:t>
            </w:r>
          </w:p>
        </w:tc>
      </w:tr>
      <w:tr w:rsidR="00000000" w14:paraId="721E8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93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30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FD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2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73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3746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38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144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88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D4C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25E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EE4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33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43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496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54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3BD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11A5C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17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E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C8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A87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C07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07125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849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920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DB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BB8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3F4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(99.2%)</w:t>
            </w:r>
          </w:p>
        </w:tc>
      </w:tr>
      <w:tr w:rsidR="00000000" w14:paraId="1408C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7B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F4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496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22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FC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5A175B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2D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55D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1A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E4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71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 (Fisher)</w:t>
            </w:r>
          </w:p>
        </w:tc>
      </w:tr>
      <w:tr w:rsidR="00000000" w14:paraId="52D5F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7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E7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82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35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536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683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5F1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8BB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D96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DDB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4F1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7688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C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8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F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FD1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AB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B10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B6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E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C7A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576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A05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(99.2%)</w:t>
            </w:r>
          </w:p>
        </w:tc>
      </w:tr>
      <w:tr w:rsidR="00000000" w14:paraId="78851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2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74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D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DB3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8C7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</w:tbl>
    <w:p w14:paraId="24A02D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0C12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A3F35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F98D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1BFC8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58C25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C89A3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49F4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290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[FAS - N=10 complications] </w:t>
      </w:r>
    </w:p>
    <w:p w14:paraId="212E9D4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2C2A5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548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CCF7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4C59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033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</w:tr>
      <w:tr w:rsidR="00000000" w14:paraId="78621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3F2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85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5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3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16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A13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33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58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FB3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2B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8EE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C3FF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A0C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7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AA5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96E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A13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A2275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5C1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3F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059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694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F47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7FB472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C2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EDC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49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C72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E2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(80.0%)</w:t>
            </w:r>
          </w:p>
        </w:tc>
      </w:tr>
      <w:tr w:rsidR="00000000" w14:paraId="2EBD4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C5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D0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AF9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1B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06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563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F3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E3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D6A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790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B5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5C68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16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9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FBE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C1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23E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06D0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AE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3A4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C64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9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489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5FB4C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F42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C2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2E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1D7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1FD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</w:tr>
      <w:tr w:rsidR="00000000" w14:paraId="4CC481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AF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800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A5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0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02F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260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8F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E2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18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1EA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BEA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2A261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D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B3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C08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29C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954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96F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99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381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20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D28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82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2BC46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73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F2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A2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EF4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B55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77D75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D1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95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528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7F8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828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6077D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B0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13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19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A25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86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877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9A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B2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F99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6C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66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FB08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1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FD5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E0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06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1F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8895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EF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A7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4BD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2B4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5A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14F3E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5C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3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40A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A10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D7D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3A7EA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096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B5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A5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9D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B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1D27AE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FC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25C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5CC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7B5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8D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7403EC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E85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B6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A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BAE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13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DF0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325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F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D63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82A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09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FF88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6B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C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C91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55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2A5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471F2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88E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FD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D1D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814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16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333D6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15D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F0F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70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D0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DC8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D3D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C3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854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19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01A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9B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6EAC3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4D9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3D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E2C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94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D03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1D89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D6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DB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4FD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801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CE8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3788F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73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58A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5D4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FD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828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7F9BD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92E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A8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26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1B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61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627F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95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AD2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AF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927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6FA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BFEF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69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E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658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724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C2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9FD6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B31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640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79F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A99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898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6CBE2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571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D56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DDB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F6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25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</w:tr>
      <w:tr w:rsidR="00000000" w14:paraId="46A3D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F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B74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DF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9FB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3E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3212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033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393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2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AC0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D47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5D938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F2F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F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D31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7EA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8A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517D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4F9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21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6E3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A27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60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4F3E1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A61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2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C4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1C5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16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71A63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50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89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FF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9B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1E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3E1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4FB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61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20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45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D41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0E1F8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12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CC6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14E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98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91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A919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A9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45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E09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A08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26E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0F6D4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CF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C7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C7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6A4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58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63EE7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38A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0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9E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E1D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6BA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078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A5B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82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8BA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F05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DBD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63146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B0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F9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C46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AD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56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2D34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D5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11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098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247.50 (105.06)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F5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13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262.00 (113.38)</w:t>
            </w:r>
          </w:p>
        </w:tc>
      </w:tr>
      <w:tr w:rsidR="00000000" w14:paraId="1FF38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3B9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148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9B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752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E4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265.50</w:t>
            </w:r>
          </w:p>
        </w:tc>
      </w:tr>
      <w:tr w:rsidR="00000000" w14:paraId="65DA1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B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40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508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18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382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173.00 - 367.00</w:t>
            </w:r>
          </w:p>
        </w:tc>
      </w:tr>
      <w:tr w:rsidR="00000000" w14:paraId="6D53A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E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2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7A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FE5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07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65332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93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CE9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73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CE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E6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424F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B7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BC4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1B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28D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B9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0A28E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2C6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46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C14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6D7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96A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B52D5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F3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78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62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 (3.45)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859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E9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8.61 (3.72)</w:t>
            </w:r>
          </w:p>
        </w:tc>
      </w:tr>
      <w:tr w:rsidR="00000000" w14:paraId="580FE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96D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CE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D3E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0D9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23F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</w:t>
            </w:r>
          </w:p>
        </w:tc>
      </w:tr>
      <w:tr w:rsidR="00000000" w14:paraId="4177C6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7E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E51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B9B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488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2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5.68 - 12.06</w:t>
            </w:r>
          </w:p>
        </w:tc>
      </w:tr>
      <w:tr w:rsidR="00000000" w14:paraId="595127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3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35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1DA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552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94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195625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F6FD6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6633C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80BE8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BD8C5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233D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0EFF4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76EE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9F55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[FAS - N= complications] </w:t>
      </w:r>
    </w:p>
    <w:p w14:paraId="74A4104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293"/>
        <w:gridCol w:w="593"/>
        <w:gridCol w:w="1294"/>
        <w:gridCol w:w="2576"/>
        <w:gridCol w:w="3799"/>
      </w:tblGrid>
      <w:tr w:rsidR="00000000" w14:paraId="51348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1115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8D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221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0248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C6D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A9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A398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2F4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27C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E9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0D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9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160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B22D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BEB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63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41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AE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1CC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D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60AE7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D64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01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C7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DE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17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99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4CD04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72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C7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123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B3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56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434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71406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11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C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21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5B9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B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A3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10AB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E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DD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57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E8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B1D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90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6581E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41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CA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B3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5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676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F8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07CD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6F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00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60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47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19D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0C7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17521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63C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426CE4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297"/>
        <w:gridCol w:w="875"/>
        <w:gridCol w:w="1200"/>
        <w:gridCol w:w="832"/>
        <w:gridCol w:w="1156"/>
        <w:gridCol w:w="1155"/>
        <w:gridCol w:w="767"/>
        <w:gridCol w:w="1686"/>
      </w:tblGrid>
      <w:tr w:rsidR="00000000" w14:paraId="30720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795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296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C37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F3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239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DF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62D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7E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9FE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385896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B1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6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C3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68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73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F66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F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A22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35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6A94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74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F0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65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129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21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6E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F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DF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82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E424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FD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AC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8E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710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DB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E8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2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30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7E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52FDE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2D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D2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ED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F8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1A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BD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BE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D6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98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903D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67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AE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CD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5B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4C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03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82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7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82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CF30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706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EEF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409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52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4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32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F6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BD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F1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9F3C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3F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30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FB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ACF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94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8A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BB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BE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E2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1606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175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3B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BD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11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72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E6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AC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D1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67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D53CA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7B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2854C9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D208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D8C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099F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73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6F65A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C0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664EC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7D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13.40</w:t>
            </w:r>
          </w:p>
        </w:tc>
      </w:tr>
      <w:tr w:rsidR="00000000" w14:paraId="19DF0D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D24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0165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8A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50CA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A1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BEE9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DC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2DE08D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56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7E65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71B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7BA7CA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0E51A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5E5B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EE67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6030A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DC06A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9C288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0B5F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648A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[FAS - N=10 complications] </w:t>
      </w:r>
    </w:p>
    <w:p w14:paraId="6E18F37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42970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4044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98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1F7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EC8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771E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C5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35F6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40E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BB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C65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FF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68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F7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70DBE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EC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A0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0E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0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B5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FB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7776E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9E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B7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3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78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7B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FC9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464FE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B9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7F5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97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C7A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1B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179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DCD3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3A5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0FA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4E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B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3B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6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09E07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D6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60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8E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6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E9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92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740E5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927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5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1E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8D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5C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02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55B21E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046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FA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B0A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79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66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E0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13793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FD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9E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52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BC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AAA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31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52A0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70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86B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31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12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6D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C4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20A30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60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29CE18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9F10D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97E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95E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39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C8E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C62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5CB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F99E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4CC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047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68D3A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DD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A5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27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17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A7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237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BD8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8D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BD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7202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D5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34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8B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19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0BF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D9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5A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95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E4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E43A9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BA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C9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5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06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CCD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63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E2E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2F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ED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0FF92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31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13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B7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FF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55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CA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9AF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C6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96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5061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9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EC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C6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86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AB3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652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E3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C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75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90E9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05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8B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22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E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43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D4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C22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283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4D0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748C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D3F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74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80E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7B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29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4C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0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75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5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3A70F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3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A0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9D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4B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F1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6D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40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EA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10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811B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6C5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CD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123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41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1A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D0F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71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4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57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B1E7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D1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16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8E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DB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6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94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5B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04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7C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325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617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36D656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DDF78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BA37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B77F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31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E242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7F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1F1332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0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214EA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2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58E766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A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3113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B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4BC3B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A0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4B187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9CD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010C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D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F76C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C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BD31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3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6CE8AB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FF298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BE98B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98FA9E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750D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8876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E3256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1C49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453A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[FAS - N=10 complications] </w:t>
      </w:r>
    </w:p>
    <w:p w14:paraId="1EF3D9C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21CBD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F60B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E1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B1C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49D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0C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60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5BA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613F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79E2A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EB7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2A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F72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16A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DC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2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F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51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F06D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123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A0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F4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EAE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80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28C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4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E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4700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C57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DA3FD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1E7F11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4E1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816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ACD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C98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961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849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F124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1DA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3D3E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99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B8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D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8A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B5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4F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2D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65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532A8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72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ED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DD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1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8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6D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1C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F3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088BC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BE2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53C4B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3BC94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A5949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4333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51AFD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78894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C4D7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94DF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215A7E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E20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7A6B7B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76BD7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F376FF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CD02D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980AD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88663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ACCC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22ED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0B09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7B81F0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9595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02B15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3AACB8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638F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4F7B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06C6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3CD3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79D3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56B65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FF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C3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955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A40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F68C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70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53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A3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7.59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9D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B7D0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37C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68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EC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C04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6D4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E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BE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91.94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B1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00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47C7E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1D3DD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E66A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7D9ED0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2431509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2593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ED9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0AD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A7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4C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06EF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78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41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F9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BD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0.7992</w:t>
            </w:r>
          </w:p>
        </w:tc>
      </w:tr>
      <w:tr w:rsidR="00000000" w14:paraId="43C00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7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23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380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9D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0.8004</w:t>
            </w:r>
          </w:p>
        </w:tc>
      </w:tr>
      <w:tr w:rsidR="00000000" w14:paraId="40DCB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75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65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6B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CE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342B7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77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63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A0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17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0.7999</w:t>
            </w:r>
          </w:p>
        </w:tc>
      </w:tr>
      <w:tr w:rsidR="00000000" w14:paraId="5FB9A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53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9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F5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69F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3F13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33B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B6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D26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EB0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D29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B19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AFF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8C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76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24B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F716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2C6D7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526F2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C2F8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7EF9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6C47F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76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0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365F94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C4A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10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</w:tr>
      <w:tr w:rsidR="00000000" w14:paraId="65A4B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966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AF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0.5241</w:t>
            </w:r>
          </w:p>
        </w:tc>
      </w:tr>
      <w:tr w:rsidR="00000000" w14:paraId="1ABF7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18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F1A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AC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2B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0.2538</w:t>
            </w:r>
          </w:p>
        </w:tc>
      </w:tr>
      <w:tr w:rsidR="00000000" w14:paraId="2F16E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C0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FE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1D18098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0C0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E31516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3A66D74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65DA14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0FFE1A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808F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60DCE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AA7D8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2549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76E1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0CC25E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A4E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BDAD0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B29A6F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7F8104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294471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D77D6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73BA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7BA89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3101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0003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3C9F1FD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B39E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F95A72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814AAF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4CECA9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EEA2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14D48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3AD9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AAF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707A9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49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673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5C99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070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19C7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AF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7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94.94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64.66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4C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EBA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7A53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B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61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35.34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73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760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6853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937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40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93.55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5B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71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F4B0A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CEB7E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1493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16D184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5178AF9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1F4B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F41C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FBF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4E0D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63B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FFC0F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59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94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83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0.6952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4D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0.4044</w:t>
            </w:r>
          </w:p>
        </w:tc>
      </w:tr>
      <w:tr w:rsidR="00000000" w14:paraId="447DB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ACB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01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0E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C1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0.4130</w:t>
            </w:r>
          </w:p>
        </w:tc>
      </w:tr>
      <w:tr w:rsidR="00000000" w14:paraId="4B9BB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C53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ED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4A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0.2058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86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0.6501</w:t>
            </w:r>
          </w:p>
        </w:tc>
      </w:tr>
      <w:tr w:rsidR="00000000" w14:paraId="699EC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9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67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DC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0.6896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E9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0.4063</w:t>
            </w:r>
          </w:p>
        </w:tc>
      </w:tr>
      <w:tr w:rsidR="00000000" w14:paraId="47901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92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E32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2E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68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464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E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81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EF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68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D4C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890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62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A6E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BF0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FF0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DCA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E12FF8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9E248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901A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0111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E8A2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CB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E3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</w:tr>
      <w:tr w:rsidR="00000000" w14:paraId="2E5880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F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5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0.8860</w:t>
            </w:r>
          </w:p>
        </w:tc>
      </w:tr>
      <w:tr w:rsidR="00000000" w14:paraId="77BAF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752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1B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0.3174</w:t>
            </w:r>
          </w:p>
        </w:tc>
      </w:tr>
      <w:tr w:rsidR="00000000" w14:paraId="093DB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CD9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5B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337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E1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4B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0.2033</w:t>
            </w:r>
          </w:p>
        </w:tc>
      </w:tr>
      <w:tr w:rsidR="00000000" w14:paraId="26B2F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7DC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86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0.4595</w:t>
            </w:r>
          </w:p>
        </w:tc>
      </w:tr>
    </w:tbl>
    <w:p w14:paraId="3BBD98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28E9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39ABE9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046F8A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61E2A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E532A7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79180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3FDB9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7C43A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09F5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126C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70C6D8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7B0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6C9AC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7C68F9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77F4C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9B50F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32EB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82374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C8EFF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E8C1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5E9A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86C3EC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D526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0A5C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629465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0DA23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7CFA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23419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4D2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B4A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722E9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CB0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DD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AF5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899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0D83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8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04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5D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D9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8AFA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EE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21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2AD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95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CEAA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8B0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9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1D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3A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05502B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855C2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5DFD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13A64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074FA9B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59A70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2E2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A689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2F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BCB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4371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97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8E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5D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0.2279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67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0.6331</w:t>
            </w:r>
          </w:p>
        </w:tc>
      </w:tr>
      <w:tr w:rsidR="00000000" w14:paraId="26333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329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8A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10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0.2409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473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0.6236</w:t>
            </w:r>
          </w:p>
        </w:tc>
      </w:tr>
      <w:tr w:rsidR="00000000" w14:paraId="0EDD4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080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C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51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76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9153F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CB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87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CA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1C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0.6345</w:t>
            </w:r>
          </w:p>
        </w:tc>
      </w:tr>
      <w:tr w:rsidR="00000000" w14:paraId="3D37A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50A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2D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CE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74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B3C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DE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A0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77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3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195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D1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08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607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-0.0429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D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DFF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29C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16420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94D42B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B63F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4E8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AE83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B7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FA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70B2C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76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63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0.5395</w:t>
            </w:r>
          </w:p>
        </w:tc>
      </w:tr>
      <w:tr w:rsidR="00000000" w14:paraId="068EB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D4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6E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0.8398</w:t>
            </w:r>
          </w:p>
        </w:tc>
      </w:tr>
      <w:tr w:rsidR="00000000" w14:paraId="4AF85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BE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C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0B4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A4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7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0.3793</w:t>
            </w:r>
          </w:p>
        </w:tc>
      </w:tr>
      <w:tr w:rsidR="00000000" w14:paraId="3E99F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A44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91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32EAAC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B6B8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E9E7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67958F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FB59AF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06DB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24B0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A2E8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1CDCA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CEF5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A576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AC292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940F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7E4C4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BD2AEF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C8EFA6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428C53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B2399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B5D3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D74AB1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D551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B6A0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2A38A0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ECCE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7313D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6A5828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53D66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8DAA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2B45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4CA0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B5C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6A13A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D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819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D22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34C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E93CC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AB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6A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EC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12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843C0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F9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4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BF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0E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382C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71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0F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612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06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C32F9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C0C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AE8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71755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3ED5555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5B2F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38B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0" w:name="IDX50"/>
            <w:bookmarkEnd w:id="5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18E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726B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9135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33D2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7D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D8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CC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17C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0.6844</w:t>
            </w:r>
          </w:p>
        </w:tc>
      </w:tr>
      <w:tr w:rsidR="00000000" w14:paraId="52233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A4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43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3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0.1590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A7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0.6901</w:t>
            </w:r>
          </w:p>
        </w:tc>
      </w:tr>
      <w:tr w:rsidR="00000000" w14:paraId="32933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167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9C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C5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5F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12644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D9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55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FB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2F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0.6856</w:t>
            </w:r>
          </w:p>
        </w:tc>
      </w:tr>
      <w:tr w:rsidR="00000000" w14:paraId="2B29C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83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A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65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9C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75CE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95B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24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33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16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1694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0C5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831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9B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DA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C35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51DE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1E4C6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0ADEE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C4BB4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2D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1" w:name="IDX51"/>
            <w:bookmarkEnd w:id="5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77134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4E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D3B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D2AA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01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58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0.8702</w:t>
            </w:r>
          </w:p>
        </w:tc>
      </w:tr>
      <w:tr w:rsidR="00000000" w14:paraId="684DA1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D5C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9E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0.5960</w:t>
            </w:r>
          </w:p>
        </w:tc>
      </w:tr>
      <w:tr w:rsidR="00000000" w14:paraId="7C5624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9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D6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277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BB2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67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0.4662</w:t>
            </w:r>
          </w:p>
        </w:tc>
      </w:tr>
      <w:tr w:rsidR="00000000" w14:paraId="78E7F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87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487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7721FA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142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A44C6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47BA6EB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36021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FB6BF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8690E3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530B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9F2DE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53BD2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099E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FF4E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78592A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B75B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57F59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EB0DEC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07B473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5EBE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2" w:name="IDX52"/>
            <w:bookmarkEnd w:id="5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56A77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B89F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C80C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06AC6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898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6ADE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5E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DAB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CFE2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E6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99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42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90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BAB7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32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24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0F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8D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B05F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197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4B2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99.19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0D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992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E3B9E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3301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51C1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CA75F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629A498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7C00A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04C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3" w:name="IDX53"/>
            <w:bookmarkEnd w:id="5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485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38F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9BA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43E8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2B8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61B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14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1.7698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E54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0.1834</w:t>
            </w:r>
          </w:p>
        </w:tc>
      </w:tr>
      <w:tr w:rsidR="00000000" w14:paraId="00835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D3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B9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5A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F6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0.1531</w:t>
            </w:r>
          </w:p>
        </w:tc>
      </w:tr>
      <w:tr w:rsidR="00000000" w14:paraId="1B830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6A1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D0F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0B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0.0820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C67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0.7747</w:t>
            </w:r>
          </w:p>
        </w:tc>
      </w:tr>
      <w:tr w:rsidR="00000000" w14:paraId="66B55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2B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60F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D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8E8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0.1852</w:t>
            </w:r>
          </w:p>
        </w:tc>
      </w:tr>
      <w:tr w:rsidR="00000000" w14:paraId="59BE4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49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3B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95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0.1195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87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152A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26D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7C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949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0.1186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5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B43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3A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74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F5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0.1195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7D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F96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DB02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DE91B9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2D339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3CD9B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3FB9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4" w:name="IDX54"/>
            <w:bookmarkEnd w:id="5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55DD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3A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5A7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E87B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17F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78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FE02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A9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58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  <w:tr w:rsidR="00000000" w14:paraId="117C2C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75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B0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824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5A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C1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  <w:tr w:rsidR="00000000" w14:paraId="75B3B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6E7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D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</w:tbl>
    <w:p w14:paraId="0AA603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070C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DD21B5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21DA10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5B34DF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AC349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0E7EA5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1553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93C13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0C4CD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0888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7752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47ACF47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5B30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2A9B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5" w:name="IDX55"/>
            <w:bookmarkEnd w:id="5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9F0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0011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B6AA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70D0B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1E6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AF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9B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1B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5BF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353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F8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30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07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8B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EF4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</w:tr>
      <w:tr w:rsidR="00000000" w14:paraId="466DD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308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83C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37A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F6F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B0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E90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0C7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FF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AAF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E34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(91.1%)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CB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 (91.9%)</w:t>
            </w:r>
          </w:p>
        </w:tc>
      </w:tr>
      <w:tr w:rsidR="00000000" w14:paraId="3DBEB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10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34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2E0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7B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58C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(8.1%)</w:t>
            </w:r>
          </w:p>
        </w:tc>
      </w:tr>
      <w:tr w:rsidR="00000000" w14:paraId="0A054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F4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31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74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1.8% - 13.4%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E21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0.6% - 17.2%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673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3.3% - 12.9%</w:t>
            </w:r>
          </w:p>
        </w:tc>
      </w:tr>
      <w:tr w:rsidR="00000000" w14:paraId="15A79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84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63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0A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08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3A4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399B0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22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24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17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A92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37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F64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80F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684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2F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FE6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8E3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6114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CBC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20B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978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D98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037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99C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20A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AD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F82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(97.5%)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263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EF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(98.4%)</w:t>
            </w:r>
          </w:p>
        </w:tc>
      </w:tr>
      <w:tr w:rsidR="00000000" w14:paraId="430FF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F03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82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18D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05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DC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2640F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C1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206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BC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A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426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2A6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43C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EB8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DC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A47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D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2C8B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998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4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42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CC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16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132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48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44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3C9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A4A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282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(100.0%)</w:t>
            </w:r>
          </w:p>
        </w:tc>
      </w:tr>
      <w:tr w:rsidR="00000000" w14:paraId="26432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CF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0E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893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19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0F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63A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4A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E84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A95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CC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67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2DF5E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9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B8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85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FA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034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A28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A5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4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380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(94.9%)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F30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(91.1%)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CD5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 (93.5%)</w:t>
            </w:r>
          </w:p>
        </w:tc>
      </w:tr>
      <w:tr w:rsidR="00000000" w14:paraId="02A623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DF7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670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17C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6BB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8B7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(6.5%)</w:t>
            </w:r>
          </w:p>
        </w:tc>
      </w:tr>
      <w:tr w:rsidR="00000000" w14:paraId="3169D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9A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58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80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0.2% - 9.9%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D04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0.6% - 17.2%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C2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2.1% - 10.8%</w:t>
            </w:r>
          </w:p>
        </w:tc>
      </w:tr>
      <w:tr w:rsidR="00000000" w14:paraId="5217E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93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F3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53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9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708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0.460 (Fisher)</w:t>
            </w:r>
          </w:p>
        </w:tc>
      </w:tr>
      <w:tr w:rsidR="00000000" w14:paraId="75461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ECD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40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FE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2C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33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F63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D64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8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01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52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366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6931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3F9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5BA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C6C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32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FD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0A5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CE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A5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E2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4F8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8E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 (96.8%)</w:t>
            </w:r>
          </w:p>
        </w:tc>
      </w:tr>
      <w:tr w:rsidR="00000000" w14:paraId="507A37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7A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81B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18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BFA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F74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630D43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161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7D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098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- 8.0%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D75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B84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- 6.3%</w:t>
            </w:r>
          </w:p>
        </w:tc>
      </w:tr>
      <w:tr w:rsidR="00000000" w14:paraId="4F53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27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3F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4E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C0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3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6D41A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2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15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7D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7B3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576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0FE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D86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27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77B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7F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9CF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BA89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B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D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C7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F1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589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A5AF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C2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9A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208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7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7BB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(98.4%)</w:t>
            </w:r>
          </w:p>
        </w:tc>
      </w:tr>
      <w:tr w:rsidR="00000000" w14:paraId="59EC7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1F9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A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9B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16B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96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0532D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86D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F1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9D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C0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BC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- 3.8%</w:t>
            </w:r>
          </w:p>
        </w:tc>
      </w:tr>
      <w:tr w:rsidR="00000000" w14:paraId="6D9AF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53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ACB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7B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DC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B4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318F3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8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7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72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3E0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89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FA8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FAE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F4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B88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C7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91F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0EDD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7C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785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90E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F4F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953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02AF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F3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D9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0DC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662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B1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03D4D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53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715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A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2BE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65C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535D5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77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2A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32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C1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3D4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 (Fisher)</w:t>
            </w:r>
          </w:p>
        </w:tc>
      </w:tr>
      <w:tr w:rsidR="00000000" w14:paraId="0928A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10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33E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97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9B2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290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315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868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D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B0C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A7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403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180C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0D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26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B5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BD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48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F4D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6F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D4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5DB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1B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780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31F78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75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9B0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13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07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B1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</w:tbl>
    <w:p w14:paraId="0054A1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9C5E9D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A904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72F9B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8675A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FFD6C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834F6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2DAA3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BF14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[PP - N=10 complications] </w:t>
      </w:r>
    </w:p>
    <w:p w14:paraId="258A27D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50AC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282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6" w:name="IDX56"/>
            <w:bookmarkEnd w:id="5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7C2C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454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C4C6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</w:tr>
      <w:tr w:rsidR="00000000" w14:paraId="3BDFE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4D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73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F6F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B06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302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02EB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A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40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178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B12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580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6618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4A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E26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BE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AD5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3B0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661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3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E5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96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C0E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1D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33393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08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7E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79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F7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D2E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(80.0%)</w:t>
            </w:r>
          </w:p>
        </w:tc>
      </w:tr>
      <w:tr w:rsidR="00000000" w14:paraId="2A3332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335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7B4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2A4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5C8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9A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E01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E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6D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6F5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FF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BAC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1AE6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FB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8C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849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3A0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F7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103D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6D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13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43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F59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C69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14CC5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5A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048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870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D12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8E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</w:tr>
      <w:tr w:rsidR="00000000" w14:paraId="1A709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FF1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1A9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8C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F34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6AC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FD8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D1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D7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7AC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17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CD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75B767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F2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A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FD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931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41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E32BB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F76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17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98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F0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AD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7AE5E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816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85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24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F9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80B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1F3A57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63E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374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B20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0F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5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6FF98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F77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8F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B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F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54E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315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68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E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63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0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92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62F65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B5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FF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1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7B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214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EFD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159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1E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B59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7E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2CB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4A258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DEE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327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178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ED9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3BD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177C0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5EC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FE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6A8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A34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CE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7D064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E5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E3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F93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B5B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38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5C83B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6D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B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0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CF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3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84F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F0D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31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93C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8AF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02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6D03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A9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825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F27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A08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384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0078E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7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B7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56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657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F9E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38E02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E6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C30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D7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2C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A6C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7DA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611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A7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145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5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427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6B3CA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8C9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57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AE4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DB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D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3652C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1A0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77D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4E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108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58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0E7D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7E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CAD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BC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C1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719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64405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4E9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AD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26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D2C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8BF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BD5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35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F8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E2F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296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69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2C16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CC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CBA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4B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F36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72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33FE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D02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08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ED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A84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6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670B2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91E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44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717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8D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A1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</w:tr>
      <w:tr w:rsidR="00000000" w14:paraId="54691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3D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B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C0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57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1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5AB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3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D5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D4A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1C0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5B3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360E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27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66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0AC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BE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F04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178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A1B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C8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F82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27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B2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523D5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88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6D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CB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2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8D9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0C1AC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039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2B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654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6FE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D3D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F5E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0B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CB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935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DD8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B52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35EE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03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56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998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9E5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508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6F7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E2A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4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CCA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6B4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3C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24215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1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BB5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EE2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952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6E1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53552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C2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C11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49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38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1E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8B00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55A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6E8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733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FB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5E2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199F8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73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C2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9E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B4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66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B43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A5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116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D4C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247.50 (105.06)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06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2B2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262.00 (113.38)</w:t>
            </w:r>
          </w:p>
        </w:tc>
      </w:tr>
      <w:tr w:rsidR="00000000" w14:paraId="019E47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7EC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66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FA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B6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E9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265.50</w:t>
            </w:r>
          </w:p>
        </w:tc>
      </w:tr>
      <w:tr w:rsidR="00000000" w14:paraId="4CC19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0B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EBE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FD8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A2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4E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173.00 - 367.00</w:t>
            </w:r>
          </w:p>
        </w:tc>
      </w:tr>
      <w:tr w:rsidR="00000000" w14:paraId="55CAB1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22C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4D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C3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59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850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332EB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F6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441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13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0E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8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8D06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54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D7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351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502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283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4D1D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94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4B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47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B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F0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3B5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994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ED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7D3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 (3.45)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F4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392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8.61 (3.72)</w:t>
            </w:r>
          </w:p>
        </w:tc>
      </w:tr>
      <w:tr w:rsidR="00000000" w14:paraId="4F6EE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F9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E6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BAE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53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77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</w:t>
            </w:r>
          </w:p>
        </w:tc>
      </w:tr>
      <w:tr w:rsidR="00000000" w14:paraId="2BC87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BE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5D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D1D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859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D5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5.68 - 12.06</w:t>
            </w:r>
          </w:p>
        </w:tc>
      </w:tr>
      <w:tr w:rsidR="00000000" w14:paraId="1EC429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6E8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5B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C14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FA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7AD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6679E3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D0A4C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15DA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46E6F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BB65D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3D39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DD630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D11E9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44BB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[PP - N= complications] </w:t>
      </w:r>
    </w:p>
    <w:p w14:paraId="5EE04B9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293"/>
        <w:gridCol w:w="593"/>
        <w:gridCol w:w="1294"/>
        <w:gridCol w:w="2576"/>
        <w:gridCol w:w="3799"/>
      </w:tblGrid>
      <w:tr w:rsidR="00000000" w14:paraId="5573B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C0A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7" w:name="IDX57"/>
            <w:bookmarkEnd w:id="5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3C6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76A8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3B30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CF5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0CF7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322EB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D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D4D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8E7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A0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035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ED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AC1C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63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E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10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FB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4B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63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7466B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E3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AB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4E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583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DF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38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4A767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94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13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85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0A9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20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69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6C826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CE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B9A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DC4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5A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331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066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D830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A45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6A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A38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76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C9D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1B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0F816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73B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28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7B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F5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59E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F8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509B5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4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D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13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6A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B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EF6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2BA03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BE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CD45BC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297"/>
        <w:gridCol w:w="875"/>
        <w:gridCol w:w="1200"/>
        <w:gridCol w:w="832"/>
        <w:gridCol w:w="1156"/>
        <w:gridCol w:w="1155"/>
        <w:gridCol w:w="767"/>
        <w:gridCol w:w="1686"/>
      </w:tblGrid>
      <w:tr w:rsidR="00000000" w14:paraId="0254F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1E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F2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7BE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6E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83F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87E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1CF9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94D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CFC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927C8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2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AD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B4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73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08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F3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CE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68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D94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F97F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8E2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1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F0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ED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88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9B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CAA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19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F3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85895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B69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F0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D7F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F2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41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FD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8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10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C23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FA4D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DB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F24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8F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D3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4E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A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20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86B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8A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18D9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86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DE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41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18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9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CA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8A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C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835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E6CA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77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F0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2C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7A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D9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41E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DC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2A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96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4EAD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571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91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51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35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AE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CD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01C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405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93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ACA0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4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91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8A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A5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AA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518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19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5B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EC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73AD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8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8AADD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ECE9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CDE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34C4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6A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B7E1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1C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1253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4A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13.40</w:t>
            </w:r>
          </w:p>
        </w:tc>
      </w:tr>
      <w:tr w:rsidR="00000000" w14:paraId="773AE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A1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11C0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BD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30C2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0A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318A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FB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E3F2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254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9137B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1A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0B7CE6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1A1CFF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7B469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4089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DC55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D17F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4072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9EBE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EF03D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[PP - N=10 complications] </w:t>
      </w:r>
    </w:p>
    <w:p w14:paraId="0181631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4E8FE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C3F9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8" w:name="IDX58"/>
            <w:bookmarkEnd w:id="5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3EA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6F6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CBB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D8E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C0E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FAF5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A8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057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F1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E8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0F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AB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496B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DC7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B8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ABB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A6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A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4CE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63E3C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95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80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B0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FC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7C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E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1E686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11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83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B5F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D95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35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BF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559BE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A50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74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C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0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B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9A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7C54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18C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79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5D8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F3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82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8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6EA6E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04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D7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EA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51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E0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AB7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185A4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D0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BA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F9B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E7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403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FD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37421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E7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58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FC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D2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A42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2C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21DB0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72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A1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5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27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82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E1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4090C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AB6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0D929E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E1CC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D42C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B4D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BB3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281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62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0A5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E884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1F3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12F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BB37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8E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42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D9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3B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30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E3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29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98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1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55B5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E6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5E2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D4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2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93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CF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DF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2C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EB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BC64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29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A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1B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60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C3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79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4E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88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02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79FB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1C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95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E6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77B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E3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12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9D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AB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1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ED03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BFB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C0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20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3FD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79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7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98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F8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B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0CF0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36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E2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8F7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C3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88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CD7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6F1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89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10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8952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5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9FC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2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3E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7A3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2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10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77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A0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E62A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58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B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2F4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4C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D8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85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1DB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C6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22F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6BD3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931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23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60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7B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32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0B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3D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6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78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909B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2D2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FF9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B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6B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27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2CA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D1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8C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98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9CD5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7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26DAFC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36B16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039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3E100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1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BB2C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9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63086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49E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17445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0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59A11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DC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10FC1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CD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4E0C2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A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C8CA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2D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03BF7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6F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1CA6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793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D7929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81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4C2750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5393D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5BE1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EE38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10570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8A7A3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24388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CA04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11CFC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[PP - N=10 complications] </w:t>
      </w:r>
    </w:p>
    <w:p w14:paraId="6E5E19C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2D300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EE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9" w:name="IDX59"/>
            <w:bookmarkEnd w:id="5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CCB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108A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A01F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F3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D712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ED9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5BC2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7307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DE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490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FA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F6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F99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42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26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BC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A3635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42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6E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6F7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63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ED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E5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0B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B6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7F55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18A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B22A1A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38520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F49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C9D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A5D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6B8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A22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C62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245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25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4CAA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59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5F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337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7C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0E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E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690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2AB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207D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2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123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E9D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A29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C8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64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FB1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60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37ED7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53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2BE31C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CF6CCA" w14:textId="77777777" w:rsidR="00651F49" w:rsidRDefault="00651F49">
      <w:pPr>
        <w:adjustRightInd w:val="0"/>
        <w:jc w:val="center"/>
        <w:rPr>
          <w:sz w:val="24"/>
          <w:szCs w:val="24"/>
        </w:rPr>
      </w:pPr>
    </w:p>
    <w:sectPr w:rsidR="00651F49">
      <w:headerReference w:type="default" r:id="rId88"/>
      <w:footerReference w:type="default" r:id="rId89"/>
      <w:type w:val="continuous"/>
      <w:pgSz w:w="11905" w:h="16837"/>
      <w:pgMar w:top="567" w:right="567" w:bottom="567" w:left="567" w:header="927" w:footer="567" w:gutter="0"/>
      <w:cols w:space="720"/>
    </w:sectPr>
    <w:p w14:paraId="6C5CD85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E5A6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5221B5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80E2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8CA3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156E6C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B5B0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37AFA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1BC16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CD7C8E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D44795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46EF52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4745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7509B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6305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E957A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39D5A4D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03FCE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20FAB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AD259B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172ED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8AA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490B9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BFC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BD05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2AD28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E1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ADD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741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49AF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80C0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C2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F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22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232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6D67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C31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EE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31.78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C0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A9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4E36F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C8A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C0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68.59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53D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31.41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F7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42681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37BFA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0A5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9C079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7F9ECBD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B411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FEC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46D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74F7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554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EA84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D2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1C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5A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1.8081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782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0.1787</w:t>
            </w:r>
          </w:p>
        </w:tc>
      </w:tr>
      <w:tr w:rsidR="00000000" w14:paraId="6B9F0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CE6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1C2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66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AD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0.1817</w:t>
            </w:r>
          </w:p>
        </w:tc>
      </w:tr>
      <w:tr w:rsidR="00000000" w14:paraId="618E4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D4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A2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7C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A23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0.2444</w:t>
            </w:r>
          </w:p>
        </w:tc>
      </w:tr>
      <w:tr w:rsidR="00000000" w14:paraId="18060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2C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D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B1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379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0.1801</w:t>
            </w:r>
          </w:p>
        </w:tc>
      </w:tr>
      <w:tr w:rsidR="00000000" w14:paraId="3828D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7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8B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2D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35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1D39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A5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03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61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24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94D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0B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03F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B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F1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000F4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B47D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A02D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2D61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B8E2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154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2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19910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769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E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0.9356</w:t>
            </w:r>
          </w:p>
        </w:tc>
      </w:tr>
      <w:tr w:rsidR="00000000" w14:paraId="10768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94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A1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0.1226</w:t>
            </w:r>
          </w:p>
        </w:tc>
      </w:tr>
      <w:tr w:rsidR="00000000" w14:paraId="3875F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1E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A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3AC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4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B9B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0.0581</w:t>
            </w:r>
          </w:p>
        </w:tc>
      </w:tr>
      <w:tr w:rsidR="00000000" w14:paraId="5EBFA7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53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76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0.2079</w:t>
            </w:r>
          </w:p>
        </w:tc>
      </w:tr>
    </w:tbl>
    <w:p w14:paraId="797722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597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78B8E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156</w:t>
            </w:r>
          </w:p>
        </w:tc>
      </w:tr>
    </w:tbl>
    <w:p w14:paraId="685EBFF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5F75B3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7444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07B4A9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4E916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D1643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A1F0A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DD69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290E4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6216027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6626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68E0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FD5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5909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45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237B2B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25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99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A3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177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B2F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C48D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5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71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47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3D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C47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</w:tr>
      <w:tr w:rsidR="00000000" w14:paraId="00C3F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1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5E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76C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C0D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81A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6168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121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8BA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CD6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(72.3%)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8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(61.8%)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89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 (68.6%)</w:t>
            </w:r>
          </w:p>
        </w:tc>
      </w:tr>
      <w:tr w:rsidR="00000000" w14:paraId="096AC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62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0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DE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E42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A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(31.4%)</w:t>
            </w:r>
          </w:p>
        </w:tc>
      </w:tr>
      <w:tr w:rsidR="00000000" w14:paraId="16286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AE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924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D39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19.0% - 36.5%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B44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25.3% - 51.0%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825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24.1% - 38.7%</w:t>
            </w:r>
          </w:p>
        </w:tc>
      </w:tr>
      <w:tr w:rsidR="00000000" w14:paraId="154B7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B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844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4E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1FA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0F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0.179 (Chi-2)</w:t>
            </w:r>
          </w:p>
        </w:tc>
      </w:tr>
    </w:tbl>
    <w:p w14:paraId="0A5819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C4536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6C012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187E7F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DA4D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EBCE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B5ABD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3626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78E6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156 patients [ITT at procedure - N=70 complications] </w:t>
      </w:r>
    </w:p>
    <w:p w14:paraId="6C20F55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B819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7150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1B61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6E7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2EF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</w:tr>
      <w:tr w:rsidR="00000000" w14:paraId="7AC89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9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FF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C1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36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89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C4E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58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4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69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D1A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767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7262BD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C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C33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66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9C4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D16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BB0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35A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02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194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D5A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570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(2.9%)</w:t>
            </w:r>
          </w:p>
        </w:tc>
      </w:tr>
      <w:tr w:rsidR="00000000" w14:paraId="0F654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A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23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DC6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C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AFC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(27.1%)</w:t>
            </w:r>
          </w:p>
        </w:tc>
      </w:tr>
      <w:tr w:rsidR="00000000" w14:paraId="114054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05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B7B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896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752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EA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(4.3%)</w:t>
            </w:r>
          </w:p>
        </w:tc>
      </w:tr>
      <w:tr w:rsidR="00000000" w14:paraId="5A02F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5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CC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Delayed  IC hematoma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89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D7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380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</w:tr>
      <w:tr w:rsidR="00000000" w14:paraId="129AF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D4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B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16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(64.1%)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E33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(64.5%)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CFD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</w:tr>
      <w:tr w:rsidR="00000000" w14:paraId="4B006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CB4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CE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04E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A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A3E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BBE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2F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AF7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1F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81B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24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A1BF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6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D96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1FC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B8E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C0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DB2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9D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7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E2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395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966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</w:tr>
      <w:tr w:rsidR="00000000" w14:paraId="661796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7AB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1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B8F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(71.8%)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8B9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(80.6%)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2A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(75.7%)</w:t>
            </w:r>
          </w:p>
        </w:tc>
      </w:tr>
      <w:tr w:rsidR="00000000" w14:paraId="7E5FC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4B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6B5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24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83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49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289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EA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A3E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98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65D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3EA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98EA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D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49E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98A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71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D40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CBD4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467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CD8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48A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(48.7%)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34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11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(45.7%)</w:t>
            </w:r>
          </w:p>
        </w:tc>
      </w:tr>
      <w:tr w:rsidR="00000000" w14:paraId="3BBFC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3D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F9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E72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BE5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(45.2%)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D00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</w:tr>
      <w:tr w:rsidR="00000000" w14:paraId="3912A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CA4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3C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A95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0C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93F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(18.6%)</w:t>
            </w:r>
          </w:p>
        </w:tc>
      </w:tr>
      <w:tr w:rsidR="00000000" w14:paraId="22F03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FE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CB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D5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75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E67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BF67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B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E3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5FF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22E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39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61A05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56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692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5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C63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6C9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D330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806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91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48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96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28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(17.1%)</w:t>
            </w:r>
          </w:p>
        </w:tc>
      </w:tr>
      <w:tr w:rsidR="00000000" w14:paraId="042CB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3B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3A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0C3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C3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0C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(34.3%)</w:t>
            </w:r>
          </w:p>
        </w:tc>
      </w:tr>
      <w:tr w:rsidR="00000000" w14:paraId="0DC1F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FE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ABC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4F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FCF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D1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(25.7%)</w:t>
            </w:r>
          </w:p>
        </w:tc>
      </w:tr>
      <w:tr w:rsidR="00000000" w14:paraId="35497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41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74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708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F64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C4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(22.9%)</w:t>
            </w:r>
          </w:p>
        </w:tc>
      </w:tr>
      <w:tr w:rsidR="00000000" w14:paraId="2D67F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691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AA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1FD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9C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CA7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A55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C6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C4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7E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A6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05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2B5F6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E6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25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520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B8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BF6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</w:tr>
      <w:tr w:rsidR="00000000" w14:paraId="5F92E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2B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07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9CE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0E4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C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(100.0%)</w:t>
            </w:r>
          </w:p>
        </w:tc>
      </w:tr>
      <w:tr w:rsidR="00000000" w14:paraId="608CF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0F0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04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19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350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EC9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7D9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25F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02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BF3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7F4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8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7BB57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14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A4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9E5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428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13E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333A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A18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FF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E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DA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AD3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</w:tr>
      <w:tr w:rsidR="00000000" w14:paraId="62B11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C0B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4F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C6C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70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6C7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</w:tr>
      <w:tr w:rsidR="00000000" w14:paraId="11C26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09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0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0ED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D9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ED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</w:tr>
      <w:tr w:rsidR="00000000" w14:paraId="3A004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FD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FC0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2D4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(47.8%)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E48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90B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(46.4%)</w:t>
            </w:r>
          </w:p>
        </w:tc>
      </w:tr>
      <w:tr w:rsidR="00000000" w14:paraId="5DE4FD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9D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57B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B04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19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3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A08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F0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56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26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61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7A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0123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DE1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18D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01E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43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E3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131E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5D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4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2F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19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(77.4%)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C61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(72.9%)</w:t>
            </w:r>
          </w:p>
        </w:tc>
      </w:tr>
      <w:tr w:rsidR="00000000" w14:paraId="6ABBDF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6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AB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011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CF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FE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(27.1%)</w:t>
            </w:r>
          </w:p>
        </w:tc>
      </w:tr>
      <w:tr w:rsidR="00000000" w14:paraId="2724E7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7B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2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FA2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04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94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238A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C0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29F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21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2C7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A7D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</w:tr>
      <w:tr w:rsidR="00000000" w14:paraId="2E7ED8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CA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81A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9CB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2A1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53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FBE1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0C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153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Life-threatening illness or injury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BDB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699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75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(5.3%)</w:t>
            </w:r>
          </w:p>
        </w:tc>
      </w:tr>
      <w:tr w:rsidR="00000000" w14:paraId="461AE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95D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54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1C4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E36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85D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(68.4%)</w:t>
            </w:r>
          </w:p>
        </w:tc>
      </w:tr>
      <w:tr w:rsidR="00000000" w14:paraId="44BC5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CE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ED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232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BF0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8C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(26.3%)</w:t>
            </w:r>
          </w:p>
        </w:tc>
      </w:tr>
      <w:tr w:rsidR="00000000" w14:paraId="2281D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C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998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A48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61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6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703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A89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ED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A4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005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41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75D47D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BC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CD3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328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D6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BF4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CA54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A2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87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CD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(79.5%)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027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(67.7%)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E19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(74.3%)</w:t>
            </w:r>
          </w:p>
        </w:tc>
      </w:tr>
      <w:tr w:rsidR="00000000" w14:paraId="6B489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40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40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600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E7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881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</w:tr>
      <w:tr w:rsidR="00000000" w14:paraId="38B761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41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DC6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E6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4CC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924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</w:tr>
      <w:tr w:rsidR="00000000" w14:paraId="74AF9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67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7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D68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2E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18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DA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A9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335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B9F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53E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FB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49E83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46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2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CF0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ED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7FB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16F5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1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81B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ADB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76.11 (106.90)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1F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53.94 (111.57)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A3F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66.14 (108.78)</w:t>
            </w:r>
          </w:p>
        </w:tc>
      </w:tr>
      <w:tr w:rsidR="00000000" w14:paraId="690A0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A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0A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939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F6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FD0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</w:tr>
      <w:tr w:rsidR="00000000" w14:paraId="2D6C7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069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E3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E3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1.00 - 121.00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04C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1.00 - 48.00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74E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73BCF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F1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B3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8B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801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8B8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3E554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A5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35E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49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CE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260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90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8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4CA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FE9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604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64505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5A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84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D15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E83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BD4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4D0A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11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45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797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 (3.51)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E3D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 (3.67)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7A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 (3.57)</w:t>
            </w:r>
          </w:p>
        </w:tc>
      </w:tr>
      <w:tr w:rsidR="00000000" w14:paraId="3194C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2A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C54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8E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C90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6B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1CE13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4F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23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19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B9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0.04 - 1.58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16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5C63AA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4E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93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0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809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FE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769A08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E3969D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9D2F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4539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2BC7E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53B6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A919F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9131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2267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156 patients [ITT at procedure - N= complications] </w:t>
      </w:r>
    </w:p>
    <w:p w14:paraId="72F26D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2508"/>
      </w:tblGrid>
      <w:tr w:rsidR="00000000" w14:paraId="28BD1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52C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50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8E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3A3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108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273FEF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E38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CF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5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868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09BEAC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04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C4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600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9EF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875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073EA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F37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4A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368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31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4D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73524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FE3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5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03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B4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78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6C117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4A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74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F8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28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F93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5C20F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16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7B6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C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EA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B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48C28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9D8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4C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5AB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7FD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17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07E14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71B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5A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16E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F5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8EF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1A683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EF4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71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A3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87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69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CF6A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39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E6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EC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36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657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6056E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3BE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6E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684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A5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80B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052C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98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DF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26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E98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C5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3F8D3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559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F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60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36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FC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16C15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0C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C13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3D4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1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35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00F83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22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3C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E7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2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92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33E9C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73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DE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AF3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FEA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271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37EC2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0B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5E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E3A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D9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73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58D68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2C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74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6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40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A5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1D56D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205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D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EA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0B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30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FEVER</w:t>
            </w:r>
          </w:p>
        </w:tc>
      </w:tr>
      <w:tr w:rsidR="00000000" w14:paraId="21095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BE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80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66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7A8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34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</w:tr>
      <w:tr w:rsidR="00000000" w14:paraId="04BE5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33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C5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68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DC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6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</w:tr>
      <w:tr w:rsidR="00000000" w14:paraId="28B88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A9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BD5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90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348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83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5DFDE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FE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B14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1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5F8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E6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71553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CE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66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E0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4D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0B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6382A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32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0D0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EA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D4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5B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D5F2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B3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D05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43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93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E3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5EAD9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53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CB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31C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E20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58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1FAE9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34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B2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EDA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E94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2D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69F48B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9FF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8EF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7F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07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085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D0A3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E9C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E2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6A9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3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73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7D0B44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6B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D0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57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48A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478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1C5F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E4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43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FC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40F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A67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48B17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E5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DE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03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14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2C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FE1B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A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D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D94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B9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9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0D0C1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8AB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94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EC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AE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A9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3767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5D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4A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0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E9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96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6F98B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2DF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530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0DC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93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4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896C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3D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ADB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00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4D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7B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59AE8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0A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A3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64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29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CE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76F47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DE5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805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7F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331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C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6BD4A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43F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DC7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26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979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745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40797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6F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B8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B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AF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4FC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34DDD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0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C2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9C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7BE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41FB9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DF7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9A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24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72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E4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608B9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CE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6B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41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D5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1B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3155A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11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7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3DFAE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11"/>
      </w:tblGrid>
      <w:tr w:rsidR="00000000" w14:paraId="231C1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C8A1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E1E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B1F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1EB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707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151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32ADB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D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AE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FD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E2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D8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29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3F5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7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410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2C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9D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BC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AE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C724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81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00C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CD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CE6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50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B6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0072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F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3B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09F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51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8D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D3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362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10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3C4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C8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16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D9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D3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CBB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07F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C5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D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8B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C5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C5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21E4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68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4C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06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081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4D9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04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0EEF5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83D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219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21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A4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11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2E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992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3F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599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D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1B1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1F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57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3268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330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D97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7B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AF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B9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6A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C7E09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B7F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DD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53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B1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B8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6C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4C9BC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EF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EF5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2D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B6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63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82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39B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7D2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D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70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2E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C38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6C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E759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2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89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CB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50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60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F7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1A9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2B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66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36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89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49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3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402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20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A35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37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F1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4A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A8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AE5E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09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5A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2B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B0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D4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0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E149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EC3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9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98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7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B1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2A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95B4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E7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(FEVER) PYREXIA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6D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G04 Fever (Non-infectious)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531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FA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2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3F9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3D327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B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2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D03 GI Bleed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F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19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C63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C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907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F3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50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E11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C58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A8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47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08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201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79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E0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708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40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1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D9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F1FA8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A62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3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16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C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1B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E7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B8C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DC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07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3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3B0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51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A0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AE0C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E9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571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2D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2A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48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6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0DDA3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01A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74E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80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82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F5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62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F3E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9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F4A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82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3F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28F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47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671E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CA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AE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EAB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37F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85B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4D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0D20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EC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9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107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BA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908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71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ED0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BC0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8F9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566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CFB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A5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DE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413D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244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AF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0F8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9B9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F2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74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78D7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FF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E36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F3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4F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9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D7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C46C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CD4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234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1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BC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89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A85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7B64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74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B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80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BA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D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54C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008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4D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442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80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4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69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65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0BE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24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0C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B5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DE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C8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B2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70F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63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82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72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80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1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4C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7A0C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0F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29B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7B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F15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66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15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E109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FCF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74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F1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32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FA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44D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473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70E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38B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D20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E0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37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C3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1968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B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636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EB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D7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30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94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92E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6E7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9E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63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34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39B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3C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D7795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E3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E6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376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1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46E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26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E29B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FD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5E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82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F3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E8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65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595D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DD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55C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1A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B7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2E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F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D5E6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12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79FF23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4EECF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F69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EC6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9A6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3EF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9FB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A28A1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C2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85D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4F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B9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7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8C8E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A7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60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50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C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B1C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BC3A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F8D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E40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7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346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87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9CAE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BD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7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F0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A9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A1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3428C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47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2A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F4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83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23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6C3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E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B0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E40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506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B6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C147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3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35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69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E3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26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7F8E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7C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AA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D8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5C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FB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13639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2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B7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D1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7BB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8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EC43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C9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44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F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DE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22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A195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C1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622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32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2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E2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429CF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9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15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23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78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C3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94B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310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80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54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9B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91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8ED4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69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7C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EE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BDE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54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CAEE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CF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3C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D7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ED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15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268A7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DA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3BD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FA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0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2E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6C61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91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6B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F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9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7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480662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59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9E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4B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C2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F8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41C07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F6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9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04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50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E7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29E2B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73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EE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FB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B94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2C3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</w:t>
            </w:r>
          </w:p>
        </w:tc>
      </w:tr>
      <w:tr w:rsidR="00000000" w14:paraId="1E3616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C1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15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78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D6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DF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</w:t>
            </w:r>
          </w:p>
        </w:tc>
      </w:tr>
      <w:tr w:rsidR="00000000" w14:paraId="6558B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5BE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8E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36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3F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4E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3FE7C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98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003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D8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9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6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5213C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23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D5B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14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3A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F5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484B6B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6AF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22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C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B4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86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C0BB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96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47A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55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81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A9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C39C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2B9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D94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7AB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D3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EE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F576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4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49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08D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D7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D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B735A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AD5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F0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D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85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C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FEC6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7B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45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C9A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EF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36A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518C04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0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AAB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D8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8F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35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394E0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4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A3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76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F8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D27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FFA5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32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80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E9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1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B6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31D0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F7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D7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66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B97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16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E4CC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82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F8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57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9FD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58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8FA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FF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624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E3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82A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37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E173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E8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B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F2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8F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527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F7C7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01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B6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DB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C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1A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1E63F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C7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B6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B5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AE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F4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C729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AB4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4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990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3E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A5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8480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96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58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1E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869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6E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A7D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60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32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C2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FC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FB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5E9D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58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C9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D6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6B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E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533F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9B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DCA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E6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0E8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68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67C27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B7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05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60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0C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57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4AF5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0D7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45CA02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1D4FDA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1333C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2B714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952C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D02F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2CA8C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87A2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77E4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156 patients [ITT at procedure - N=70 complications] </w:t>
      </w:r>
    </w:p>
    <w:p w14:paraId="3F7BF6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1F6BD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BA5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69F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27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6A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BDF4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5171C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6BD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65A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74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DC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A4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45CA1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6C7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0D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F1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C8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A4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59D1F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AB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E4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03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F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7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40A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C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42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F45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7A3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D92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2552E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2BF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9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A2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7F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99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2E3C2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DE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AB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8A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22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CD8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6529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54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BF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881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98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35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CA2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665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A2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A2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BD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1A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7051B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71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6C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562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32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F2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FF1E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AAC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50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4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9E6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4A9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73256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2F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8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0A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8B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7BA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33F65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F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B2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81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86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07F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8652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48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46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3A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14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48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4084D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54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500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E9A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372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F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90A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A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F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D3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FD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E3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11631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06E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64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D5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C1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A59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3318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246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DFF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7D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B6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C43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2B5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608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2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6CD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B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A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60F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3B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FF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AB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E7E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505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1343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FF1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A7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9D4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ED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F2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65E4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1EF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6C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45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87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B07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00A9C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7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2C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7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DB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DB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F50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CCF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38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52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E9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66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ACA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A09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D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D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7D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44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20C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4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7EF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BB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2D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B6E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0E37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C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4C4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05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1B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90A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</w:tr>
      <w:tr w:rsidR="00000000" w14:paraId="33BEF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DA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F8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3A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F0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24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33C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33D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CD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CB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D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8D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5B803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A3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4A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3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B7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FA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38A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F07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4F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E5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CA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7A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9978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F7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8B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64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E59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9E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86D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89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17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D17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92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732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4CD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491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6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5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F0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0C8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E11E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69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EF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A2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F7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5D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1E1AB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CE4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4A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1B0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8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C9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042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C26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57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98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D8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DB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0602A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86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79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C6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83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CD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311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58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EE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22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F7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2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FEVER</w:t>
            </w:r>
          </w:p>
        </w:tc>
      </w:tr>
      <w:tr w:rsidR="00000000" w14:paraId="392929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A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A1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4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BF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Delayed  IC hematoma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D6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457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036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B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6F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EA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616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</w:tr>
      <w:tr w:rsidR="00000000" w14:paraId="413B53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F2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17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E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05C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B4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</w:tr>
      <w:tr w:rsidR="00000000" w14:paraId="00CA1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6E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37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31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46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1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A9D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F76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00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2B7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FD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E1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3F1CC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8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9D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205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88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FF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3B619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612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30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8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6F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F9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1982E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0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0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6C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C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86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37201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6E7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63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E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2AD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8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76F86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F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9A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9F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F5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DD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7B216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F8A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8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D2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04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F1B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013EC0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9A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7E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99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02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9F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7FADD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FD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D9D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6E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09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38B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5DEAD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A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8A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9E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A5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B7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39A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0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E5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26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F4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D5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F061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4F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DC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40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38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5F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1C8D4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D5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6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531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27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C2D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63440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73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EF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BD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B3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9CA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894A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FB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8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353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D7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FE8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15CF6B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38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FA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3C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21B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B71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5249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3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E4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79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1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11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66CBB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20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88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BC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B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18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5A144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FAC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04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A85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8A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6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E919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06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FC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3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2A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F4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1734F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C1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F2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65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4D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446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D4C01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3F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C1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55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A1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7F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796A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5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14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B0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2E9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5D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0FE0B1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44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91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5B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3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2E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669D5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6E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12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AD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36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A5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3BE75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9E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F5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6F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EC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788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DFFE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CEA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90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71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67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8DE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4876FE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4F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2BF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BA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BFE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33385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08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13F3BE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0E1A8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DA8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750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BC3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8C3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856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BAA3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065C3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3FC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B2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E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10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0C1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7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6ADE8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1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FF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EB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AC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25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12D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915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49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039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B8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7C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9E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DF4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E33A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84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D1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B7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17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F0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79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0D6B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EF2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FA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92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791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0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45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6A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66B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D9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AC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3E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F1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07D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4439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47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97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F8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E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B0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D7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5A2025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E6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F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F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D3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C7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DA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57F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7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A8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6D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24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9A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AB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BEB5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D3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0C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F89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B2D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05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FC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044B5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E2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8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54A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8C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D6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53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6499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67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1C1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00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F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28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CD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060B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EE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8A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1C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7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2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A6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5F90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4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F24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CF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73B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4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E64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90B9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3C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0CE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57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764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CA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FB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2A6B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AFA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D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25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AF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FB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78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15DB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2C2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AA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D5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B3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9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04C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698A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A4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43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9D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A8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9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7D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BC2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E19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AE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72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84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F4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B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3DB1F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B2D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A4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4B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0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5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A1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7060E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38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B4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68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8E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BC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A96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55B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41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D3A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D9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B3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BE1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D7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DF29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1F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9B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7C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A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B9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1F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5AB0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C7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77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E25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C7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3B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57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E15B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8A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EBB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EB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0D0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52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A4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099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63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39E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9A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C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237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04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A950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11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A64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9A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52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80E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3A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83AB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F92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32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E0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76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D9B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A2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6E87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4B2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4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06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91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63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15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7FFD9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37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3E1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BD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25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2E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F3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4D8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7F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45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C4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7E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81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C9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B120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8E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66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F3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8F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F7E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26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6E9D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03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7C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06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46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70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4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1E76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E8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6B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BE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657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F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17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E9B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DA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89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9E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A2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96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12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3F5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016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37E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365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BE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4E9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146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0FB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F8C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94E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B99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DC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6A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D3D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0124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1D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(FEVER) PYREXIA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EF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G04 Fever (Non-infectious)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7D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DC7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37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C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DBF9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47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INTRACRANIAL BLEEDING FRONTAL LEFT,FOLLOWED BY VASOSPASM AND MEDIAINFARCTION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DF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A06 ICH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75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B5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20E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FBB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E0E6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D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B3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D03 GI Bleed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0EA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DB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21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60A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102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718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667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E11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2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85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9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5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BAE8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3F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GAIT ABNORMALITY (GANGATAXIE)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2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6C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E8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C27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1B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D085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0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058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C1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1FF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6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A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ABF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C2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30C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7A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3E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CA3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33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50C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F4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1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10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BE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1A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22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6DD0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8BC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C4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D2E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CB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65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6F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3D6E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D1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927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06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7B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D6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9A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380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97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67C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17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36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BAE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20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B8BE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88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B6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E8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C4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B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300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947B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20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05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26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B5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B5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C7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E5E1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72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C7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FE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9D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EE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2C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143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98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FF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2C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522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B46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D5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AD48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A2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BA0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85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5B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D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6E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093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26F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06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EC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04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F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CE3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DB3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BD0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6A2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5E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86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A7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0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0DE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56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3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66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FB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2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BF6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91A3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A3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6FD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849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F6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0F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B4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B683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A6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43F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23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047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E8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DD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27AE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95C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4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01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D8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99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F0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C8C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D8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98D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45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9F4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0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4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680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2B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2B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63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16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B8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26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E9D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6C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9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F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BB3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38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17D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1481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5B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6E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25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A10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421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73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5709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D6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7C6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52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3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95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83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F690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D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96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34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B0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749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AC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C58A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089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82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2C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2D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C2B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FA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3122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FD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729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E5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9C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4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5FF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68AA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2B5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5F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40E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845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B9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874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C72EB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39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498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B60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9C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F4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5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C67F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EE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1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74F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02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0D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65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52F3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7E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408D4BA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79DC1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9D46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C3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199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337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892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700E7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E5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99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61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01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72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AF30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73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A4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47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3E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3B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EE80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8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5E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CB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8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38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6DB3C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E4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89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E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B7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BF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77E7C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48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F1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3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16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7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0DDCF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FA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4E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04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39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33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A75E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B2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868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46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16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95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71DFB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99F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D0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2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399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7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923A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6D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81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D9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37C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66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E5FA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C1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72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F95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8E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BC3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CCD5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E3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F9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AA7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A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AB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3A06B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50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7F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18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65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86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EDAC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2A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4C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CF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A3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19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11A67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4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C1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AF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6C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A3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17CA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F0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17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3E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2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D7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C8EC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2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AB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1D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4A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59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F8F9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1A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43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E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CB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7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F576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12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99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4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A4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60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9AC6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82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00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E9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44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3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BEF3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C5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F4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4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6F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81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4B526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2F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6F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A60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4F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5D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E7A5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FB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A5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15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B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47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305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88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80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7A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9D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C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B4F0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22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AE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7E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95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88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57A2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ECB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495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24C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45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F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BF92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E8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C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DA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3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2D8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3E9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D3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53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F7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C2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8C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0031C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63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B8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C79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4A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0A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F1C0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87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42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2D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3D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FF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3BB93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15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CD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73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09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2AC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BA4CA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362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64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D2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0AA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80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F19B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6C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D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AC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CF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79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400E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7F8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12E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149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FA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29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5DB27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BD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F9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0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BB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81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5F01F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FD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36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97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D4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BC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A5D5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8DB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7E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BFF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BA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22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77744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CF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DB2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67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5C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F35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8FA5A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A8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5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6C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19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17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9F670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A8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8E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74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4AC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C64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</w:t>
            </w:r>
          </w:p>
        </w:tc>
      </w:tr>
      <w:tr w:rsidR="00000000" w14:paraId="00DF90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E7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3F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29D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B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CB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</w:t>
            </w:r>
          </w:p>
        </w:tc>
      </w:tr>
      <w:tr w:rsidR="00000000" w14:paraId="4B7A8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FB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7C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9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CDE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A6D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</w:t>
            </w:r>
          </w:p>
        </w:tc>
      </w:tr>
      <w:tr w:rsidR="00000000" w14:paraId="13FFC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B0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D8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7A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CD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49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5D2B0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0B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8A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73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D91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2A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46C80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05D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47E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79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9E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E8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7468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65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1A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016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94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6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57567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DC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F6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FE4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0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0B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A167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B1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F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03D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16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A0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AAF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3E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69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2F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D0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F7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F40A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3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67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3A4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EB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BD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7F4F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B29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72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4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8F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EA3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4F52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8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52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94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CBF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1D14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E8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39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95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A2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75444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DF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732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BE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05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24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4B55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7F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C9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B3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C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F1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6EED7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4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CE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B5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EB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23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177D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02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16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50A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AA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E8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64FD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D2F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0F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617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A25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CB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EFE9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72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E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4E6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0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C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B3A4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DC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3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489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D82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8C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223B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22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35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9C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72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2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286A4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B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B9E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E8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5C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FD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663A4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E4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C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29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53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23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6323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6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888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B9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DD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4B9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504B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E6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A3A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11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1F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32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4E12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65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FDF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B94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98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DF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875FA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68E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EC1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D5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38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5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128E5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E19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4C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08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D9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E5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6A47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8E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61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E79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BE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EB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F8D8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3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25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95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D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05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DE0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2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40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C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D3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7A1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64AF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6C2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264797B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393D8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9DF56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8035E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456CC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FAF71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E6E0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25023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5C23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156 patients [ITT at procedure - N=70 complications] </w:t>
      </w:r>
    </w:p>
    <w:p w14:paraId="64C6DC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66EDE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1212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68D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A99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F82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B20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706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A79B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567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85A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6B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5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3F7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6DB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20BEE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BC6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D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9FF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CAB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03E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51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18711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4E7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72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01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34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D5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081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</w:tr>
      <w:tr w:rsidR="00000000" w14:paraId="762EA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B0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53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12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E1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91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A3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10209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FD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AF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C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D1F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7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BD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A7167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C4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46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69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AF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A5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ED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4D5D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788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E02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F9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1B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187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76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</w:tr>
      <w:tr w:rsidR="00000000" w14:paraId="3A2993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F3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0A7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4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5B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69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D5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59DE5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792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B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E56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7A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BB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E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22683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373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E2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3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23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4A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1A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D831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C95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54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50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84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EC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91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156B5E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FCB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AE5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41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B5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67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74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21ED5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6A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8DA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8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2B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31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9CF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31EF5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7B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6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06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F5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78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74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541D0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47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A9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0C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1C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78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A6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</w:tr>
      <w:tr w:rsidR="00000000" w14:paraId="39417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747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09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D9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A6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20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7F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GAIT ABNORMALITY (GANGATAXIE)</w:t>
            </w:r>
          </w:p>
        </w:tc>
      </w:tr>
      <w:tr w:rsidR="00000000" w14:paraId="70F84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CC6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11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5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28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CB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FF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7C32C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46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ED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3F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3A1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56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5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45B81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56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C7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C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7C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81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A61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4DAA59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2E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1B36F0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546AE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C41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C2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F42C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4A8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410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1AE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082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6FB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F8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0372C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B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EA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B7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71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1C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9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4D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3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F64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64B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CDF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C5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46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51D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8B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51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2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F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6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A9C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77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1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EF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5F9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12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6F6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60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B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AB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7937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C1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AD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1E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33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2A0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16C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7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08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92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56A83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C6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6C6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10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D6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D3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D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B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94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1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C446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ED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3D3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82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E0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2A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6E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7A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32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BA3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6E304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A7E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55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FA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F33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9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4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D0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41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32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FFC2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7C9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46A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D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AD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93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29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ACE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DE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47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84FF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09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38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1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D3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AD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1F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B0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14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BF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407E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F6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4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9A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8B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DF0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F2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B0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A2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82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1E08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C27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73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B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4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41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88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8F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E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C1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4180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16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E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ED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01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1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8F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B3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A7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DF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23E7A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00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2BE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0D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A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FD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41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65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E5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AC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17E9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8F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1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F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17A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7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5F8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A9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C7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358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108F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97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30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87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2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50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CF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B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D6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D9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5A1C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7E5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09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14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34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37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84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0E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69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45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0A6F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44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F1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2D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2C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B4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A0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584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5F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608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C4F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6C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54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93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F6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EC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45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FF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51F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8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6A98D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5F4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F1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5B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D7F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83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7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5E1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C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19E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D420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BB3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6A5ECD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8A30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0B5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onset delay (in months)</w:t>
            </w:r>
          </w:p>
        </w:tc>
      </w:tr>
      <w:tr w:rsidR="00000000" w14:paraId="06703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E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D50F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A5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C543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ED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73387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94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68A92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716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48DFA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9A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47B0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FC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1DE34C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2F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B9A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EF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5B18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57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53FC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F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EBF3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7E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C3392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16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4EF8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6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63207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2A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882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73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49AAA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E2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5CA68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675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D20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6B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73F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19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2B5027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F5D30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DAE19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B2367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85179C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8BAFA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3092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76BA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27D142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3954D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E9DB7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1C56F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E5FF4B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23B6B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C90D8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BD4F4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3B7D7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D95E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1BF0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7EDDE4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9A75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A1723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363F51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3E79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DAE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BCDF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4A6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3B80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707731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1A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06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ECF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BE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C8B8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6B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9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E7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15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0197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80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F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02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55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DD0E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91B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B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37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30.94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79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26E787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10812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9AD3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370AF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44E17C1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BBC5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291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6F8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545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A90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0004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B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8F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1B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3.9545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7D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0.0467</w:t>
            </w:r>
          </w:p>
        </w:tc>
      </w:tr>
      <w:tr w:rsidR="00000000" w14:paraId="15BC7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0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B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9FE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3D7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0.0486</w:t>
            </w:r>
          </w:p>
        </w:tc>
      </w:tr>
      <w:tr w:rsidR="00000000" w14:paraId="7EDEA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F0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AE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18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6E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0.0721</w:t>
            </w:r>
          </w:p>
        </w:tc>
      </w:tr>
      <w:tr w:rsidR="00000000" w14:paraId="0F5BB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B1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5EA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2A1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81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0.0475</w:t>
            </w:r>
          </w:p>
        </w:tc>
      </w:tr>
      <w:tr w:rsidR="00000000" w14:paraId="4A2F4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A6F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39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90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13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C75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CD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D4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E4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7D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B21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E1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92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07E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0.1687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1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6DCCA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F4657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5754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A8F9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D3ED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1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4F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</w:tr>
      <w:tr w:rsidR="00000000" w14:paraId="576F2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92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91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0.9848</w:t>
            </w:r>
          </w:p>
        </w:tc>
      </w:tr>
      <w:tr w:rsidR="00000000" w14:paraId="3BFC1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E50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AB4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0.0368</w:t>
            </w:r>
          </w:p>
        </w:tc>
      </w:tr>
      <w:tr w:rsidR="00000000" w14:paraId="6DE36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65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9B4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C30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4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E0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0.0216</w:t>
            </w:r>
          </w:p>
        </w:tc>
      </w:tr>
      <w:tr w:rsidR="00000000" w14:paraId="195D8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63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23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0.0576</w:t>
            </w:r>
          </w:p>
        </w:tc>
      </w:tr>
    </w:tbl>
    <w:p w14:paraId="33D3FC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519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7BBEB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139</w:t>
            </w:r>
          </w:p>
        </w:tc>
      </w:tr>
    </w:tbl>
    <w:p w14:paraId="3989F7B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CF0847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2178F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F9026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7DE60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924CB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3AEFB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FE4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1A3D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31AC4D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74B7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1F9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446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C47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04EE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N=139</w:t>
            </w:r>
          </w:p>
        </w:tc>
      </w:tr>
      <w:tr w:rsidR="00000000" w14:paraId="266BE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A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046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04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51E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D42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6A8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35A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1E5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BD6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48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842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682301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3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AB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BD1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C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D0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8D10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09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D8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ABC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E09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121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 (69.1%)</w:t>
            </w:r>
          </w:p>
        </w:tc>
      </w:tr>
      <w:tr w:rsidR="00000000" w14:paraId="76A68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92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76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66A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C80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657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(30.9%)</w:t>
            </w:r>
          </w:p>
        </w:tc>
      </w:tr>
      <w:tr w:rsidR="00000000" w14:paraId="06BCE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DC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F4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F3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16.0% - 34.0%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3C3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27.7% - 54.7%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30A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23.3% - 38.6%</w:t>
            </w:r>
          </w:p>
        </w:tc>
      </w:tr>
      <w:tr w:rsidR="00000000" w14:paraId="5F744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0DB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4D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76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A6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53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0.047 (Chi-2)</w:t>
            </w:r>
          </w:p>
        </w:tc>
      </w:tr>
    </w:tbl>
    <w:p w14:paraId="0B7082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41982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7623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84636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AC279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78CF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8AA6E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515D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87AC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139 patients [FAS at procedure - N=60 complications] </w:t>
      </w:r>
    </w:p>
    <w:p w14:paraId="60F76B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F34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D81F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3F3B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DB0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E40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N=60</w:t>
            </w:r>
          </w:p>
        </w:tc>
      </w:tr>
      <w:tr w:rsidR="00000000" w14:paraId="5FC8F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1C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74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B9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254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A3F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432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F4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DF5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2E7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4A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330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10FFE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F5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B6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750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1B1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DE0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53C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B03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BA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8B1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38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290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(3.3%)</w:t>
            </w:r>
          </w:p>
        </w:tc>
      </w:tr>
      <w:tr w:rsidR="00000000" w14:paraId="73AE2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F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845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83E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D85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461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(26.7%)</w:t>
            </w:r>
          </w:p>
        </w:tc>
      </w:tr>
      <w:tr w:rsidR="00000000" w14:paraId="5D135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DB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B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D9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471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01E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(5.0%)</w:t>
            </w:r>
          </w:p>
        </w:tc>
      </w:tr>
      <w:tr w:rsidR="00000000" w14:paraId="622CD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A1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13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7E1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A23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(64.5%)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131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(65.0%)</w:t>
            </w:r>
          </w:p>
        </w:tc>
      </w:tr>
      <w:tr w:rsidR="00000000" w14:paraId="27D057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20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672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60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F3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4E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1496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2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6C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A33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163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73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2F7B6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7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20B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45B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84A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EE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D1B1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84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07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EE1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F3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A92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(26.7%)</w:t>
            </w:r>
          </w:p>
        </w:tc>
      </w:tr>
      <w:tr w:rsidR="00000000" w14:paraId="3036B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5DF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1E0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EC9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49C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(80.6%)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DB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(73.3%)</w:t>
            </w:r>
          </w:p>
        </w:tc>
      </w:tr>
      <w:tr w:rsidR="00000000" w14:paraId="57B818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09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7D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9F0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EA1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DA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C30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086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2C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6D9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A34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FB8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2CC31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7C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97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111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CD8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3B5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48F8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CE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993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25E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DCD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8EE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(50.0%)</w:t>
            </w:r>
          </w:p>
        </w:tc>
      </w:tr>
      <w:tr w:rsidR="00000000" w14:paraId="09BA2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6C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E0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95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812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(45.2%)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2AE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(35.0%)</w:t>
            </w:r>
          </w:p>
        </w:tc>
      </w:tr>
      <w:tr w:rsidR="00000000" w14:paraId="7E493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B35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9E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01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B5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63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(15.0%)</w:t>
            </w:r>
          </w:p>
        </w:tc>
      </w:tr>
      <w:tr w:rsidR="00000000" w14:paraId="10424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D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8EB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E3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85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1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3C80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CB3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C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21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0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ECC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65D94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92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4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65B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9EB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8B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292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CF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B6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C15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078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AF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(18.3%)</w:t>
            </w:r>
          </w:p>
        </w:tc>
      </w:tr>
      <w:tr w:rsidR="00000000" w14:paraId="6B006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B7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3BC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4E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86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597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(33.3%)</w:t>
            </w:r>
          </w:p>
        </w:tc>
      </w:tr>
      <w:tr w:rsidR="00000000" w14:paraId="0C2CE4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ED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6B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9AD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C4A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EA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(25.0%)</w:t>
            </w:r>
          </w:p>
        </w:tc>
      </w:tr>
      <w:tr w:rsidR="00000000" w14:paraId="2C116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EC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A1C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746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52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B03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(23.3%)</w:t>
            </w:r>
          </w:p>
        </w:tc>
      </w:tr>
      <w:tr w:rsidR="00000000" w14:paraId="3F109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B5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77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6D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951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BA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9B8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06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17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83A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1D0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A8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51806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E6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6F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946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984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109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</w:tr>
      <w:tr w:rsidR="00000000" w14:paraId="382F6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B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061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36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1BE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CD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(100.0%)</w:t>
            </w:r>
          </w:p>
        </w:tc>
      </w:tr>
      <w:tr w:rsidR="00000000" w14:paraId="70F1E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9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3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9F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DA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1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D7D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DB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E52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16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0C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D36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07A6BF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A47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FC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D5C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3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C20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580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B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19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A2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A8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C3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(4.2%)</w:t>
            </w:r>
          </w:p>
        </w:tc>
      </w:tr>
      <w:tr w:rsidR="00000000" w14:paraId="13666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9F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9D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9E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15F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D1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</w:tr>
      <w:tr w:rsidR="00000000" w14:paraId="6BF796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1F1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D7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FF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832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F34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</w:tr>
      <w:tr w:rsidR="00000000" w14:paraId="5BCF5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60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4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6D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75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38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(45.8%)</w:t>
            </w:r>
          </w:p>
        </w:tc>
      </w:tr>
      <w:tr w:rsidR="00000000" w14:paraId="06D85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92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0C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F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7F8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35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495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CD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C5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F5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B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F6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460B5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38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D9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7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A2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39A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AEB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EC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23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14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81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(77.4%)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4AC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(76.7%)</w:t>
            </w:r>
          </w:p>
        </w:tc>
      </w:tr>
      <w:tr w:rsidR="00000000" w14:paraId="7918C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564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9F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785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C1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C9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(23.3%)</w:t>
            </w:r>
          </w:p>
        </w:tc>
      </w:tr>
      <w:tr w:rsidR="00000000" w14:paraId="4A22C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340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EC3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2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63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1EB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9E8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58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C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826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5FD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C9E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5E907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9C7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230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6C2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5B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EF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E48E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664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74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50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BA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C6B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(71.4%)</w:t>
            </w:r>
          </w:p>
        </w:tc>
      </w:tr>
      <w:tr w:rsidR="00000000" w14:paraId="775E9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05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8AC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3C8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518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693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(28.6%)</w:t>
            </w:r>
          </w:p>
        </w:tc>
      </w:tr>
      <w:tr w:rsidR="00000000" w14:paraId="0E2DF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B3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9D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3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A32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6A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052F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FC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59F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69B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778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7D9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41CB5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9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53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894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D6F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C25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FD5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D7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C4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A23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4A7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(67.7%)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FC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(73.3%)</w:t>
            </w:r>
          </w:p>
        </w:tc>
      </w:tr>
      <w:tr w:rsidR="00000000" w14:paraId="64698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26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9B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888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412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03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(25.0%)</w:t>
            </w:r>
          </w:p>
        </w:tc>
      </w:tr>
      <w:tr w:rsidR="00000000" w14:paraId="60749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AAB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E3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14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C9B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41C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2913C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B2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7A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8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FE6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2CB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09C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73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60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7A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4C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836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2B6253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D0F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9C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528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F6B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DA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A382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AD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23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AB5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84.07 (116.13)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4D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53.94 (111.57)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FA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68.24 (113.78)</w:t>
            </w:r>
          </w:p>
        </w:tc>
      </w:tr>
      <w:tr w:rsidR="00000000" w14:paraId="309D24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14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86F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C2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6E3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56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</w:t>
            </w:r>
          </w:p>
        </w:tc>
      </w:tr>
      <w:tr w:rsidR="00000000" w14:paraId="295B8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4F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608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65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0.50 - 147.00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A6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1.00 - 48.00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21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4BE25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80B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1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AE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CB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D8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2E282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03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1F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0C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22E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53F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FD92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634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14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0F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354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3B6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4D2DD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F7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26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EFB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26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149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DA05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715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F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4BC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(3.81)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28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 (3.67)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367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 (3.74)</w:t>
            </w:r>
          </w:p>
        </w:tc>
      </w:tr>
      <w:tr w:rsidR="00000000" w14:paraId="126EFE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AE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2D4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8B2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02F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71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F500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E6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75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D11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0.02 - 4.83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F5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0.04 - 1.58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A47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70075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C0C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24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856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C77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3D8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65A480F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2F3707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2F94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C7010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2399D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7617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2676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2AFC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275C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139 patients [FAS  - N=60 complications] </w:t>
      </w:r>
    </w:p>
    <w:p w14:paraId="7111AC3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75DD5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08C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95E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10B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878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24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007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606A6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978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A6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1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D05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68E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E27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1ED987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E3A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5F9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47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3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E00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4A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3D647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E9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66E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C0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78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72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2B0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</w:tr>
      <w:tr w:rsidR="00000000" w14:paraId="56EAC3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59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88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5CC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436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333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4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10EAB2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71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C6D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F7E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0C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566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13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7DD2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5E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93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B4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32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D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F1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</w:tr>
      <w:tr w:rsidR="00000000" w14:paraId="17ED9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0C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6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43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056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D1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1F5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43B60B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4A1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4A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FA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F41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E16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79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139BE2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64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FD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65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69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B1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E5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2E14E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8F2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F9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AE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4F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4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F61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2764F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299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A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52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8E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06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13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167E9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84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E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C5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DC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70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A9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387E7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DF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16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39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14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91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CBF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3BFA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D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5C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E2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0E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E2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442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19F99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CCA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E8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F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FF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38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12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85F0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82B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D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38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B08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16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0CB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10A3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C95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E6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45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9A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875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D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26810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0D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6C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75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45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7A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5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</w:tr>
      <w:tr w:rsidR="00000000" w14:paraId="3872F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B9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60C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0A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82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B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E7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19FDF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87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16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39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7E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54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DD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663E87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33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4F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1B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EA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F2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31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2B9D0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2C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4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0B9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82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76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0D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6D88C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7C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BF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92E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029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D0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E7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0A92EC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8B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3D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F5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19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08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D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04512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54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8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B9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CC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E20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47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2518B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95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94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96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3B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EF6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FD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4F70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5F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95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67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D7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C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D0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141A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44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528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F1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A7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3E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78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7D895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3A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5D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02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9D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4D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18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553E2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ED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5D2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39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7B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9A8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A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</w:tr>
      <w:tr w:rsidR="00000000" w14:paraId="1A1432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FB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56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B6E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E7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3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ED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19D69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F9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D0E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6D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3D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DC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0D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6A0C5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F9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7E6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21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53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C3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0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0AB8C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1D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1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DC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84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4F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2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CA61E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668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9C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37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EB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D2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02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0A6A1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93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E1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E1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FE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9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BD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664672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DB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F6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26F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5C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342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7E6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64124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A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47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81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84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C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B5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1A0EEF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57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44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2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3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11F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02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4030C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917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34074F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624AB7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E0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A4A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8A0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4F23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202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CA5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24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5FD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07BC7C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5D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E60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A2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C5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7E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5E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1B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EF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18E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8F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81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4C4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6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9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52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4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06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60B9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82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F07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4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73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E7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699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B8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FE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9876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C6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6D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6C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26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F6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C9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4C1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10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9E7B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C19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EC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F8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BC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E74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AF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9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72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9A97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DF4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10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18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2E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2B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09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D1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A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389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07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ED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7E5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88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75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F1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C5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16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9D8A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15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C41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84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DC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652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A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E6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CCF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E1A5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D3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0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55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2D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D30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8D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25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94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E4BF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01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43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E22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F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26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D1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6D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38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8DDB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4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38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E0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36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5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89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18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1D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E60B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E0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98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B5A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BE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52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9D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AE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E2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B5B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7DE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1B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24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2C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2D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2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7D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82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AFD8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8C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2F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E54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2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03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52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BF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22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8472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32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A3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9A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44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CE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54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1CE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86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D29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63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24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AF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1C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7B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D48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DF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18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F27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AB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598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09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753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D1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8F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1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FE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DC193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B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BF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EAA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F8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E15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28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05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B8D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9F77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DD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1D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4B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9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BF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4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9B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0D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F16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8F5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D1A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A5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06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A3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D1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E2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EA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8C4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4F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59C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3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E3D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5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3F4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6A4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501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25E1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8D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D1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D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8D8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4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A2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8A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01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AFD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A9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45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0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A7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4E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E3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D1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17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1BAD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AE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71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50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17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71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45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2E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D68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6CF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680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A2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C0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203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E90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C0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4D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54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6A08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F1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F8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E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40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23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6F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FE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44B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7CE6C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6E3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E7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32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15B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F02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93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E5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4A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2F6A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DF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12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CC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24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E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0A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B5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C3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F281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29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20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B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15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4F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1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9DD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BE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68B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5C7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D39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E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8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66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DB6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D6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77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74F7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29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D9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5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A9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ED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2A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64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4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4348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64B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4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B7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91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50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019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E6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C9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EF05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42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D1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78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3E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9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CE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D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B6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C1DA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6F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7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4C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51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937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E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68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0B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9D1C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06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7E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C8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A1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1B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C0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56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3E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5E2E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0F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A0A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6A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CB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6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6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83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76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ADF5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E3D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AD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30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69D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86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03D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4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1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5976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F0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B3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9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0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DF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50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37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7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C252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E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32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73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32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4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00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F1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F548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439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590444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6C774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C0F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E93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2A55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05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8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D8F9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30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B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66B6A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B3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03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7F5A4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4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56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5A1C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27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E6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2988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A3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35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9F6D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43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4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3714B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02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37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AFC2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AC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845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33BA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23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26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ABCC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FA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88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A3DAA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A0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13B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C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01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D573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B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7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AA93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97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31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D030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49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856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1C31A1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1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07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676B09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61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A6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08DD6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83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65F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F668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BC3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6F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E68C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91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61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57F1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96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09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017C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17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EA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B50CE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D2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6EA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2BD46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2F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79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7675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AB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3F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E482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61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2E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AAD7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5B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AA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7F19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F1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6D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3B5B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56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A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C4C5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3E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2DB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2C1CC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C4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68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EAC1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9F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A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0F00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F4D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EE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4B80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79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6E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707F5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52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5D6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BF7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E8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E6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5408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C8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D5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757CB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82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732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2E1B8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CB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71BBDFD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861C6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6FCA6B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59461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6557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2DBDBB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788D7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B179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8981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139 patients [FAS  - N=60 complications] </w:t>
      </w:r>
    </w:p>
    <w:p w14:paraId="6C3EFB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54660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32A5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03E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116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BC9B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FB8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19372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EDA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1AC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B8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19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69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00171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5DC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5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CC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13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EED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4B89D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2E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933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89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7D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82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726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D5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1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2DA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00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DF9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5BCC8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05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3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14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8D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B73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E58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77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0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EB6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1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54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7342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C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9F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30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186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C2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5B03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53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C3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9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08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2C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34CDB1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9C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7F4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B1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4E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B5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34558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4B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C1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C4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1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B7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40E44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286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04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FC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11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9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364F0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10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5E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29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0F7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51B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D50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D9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61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B0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D1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626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081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AA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C0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62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E7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455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35F54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C6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E2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FC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1C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DB1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0E9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17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11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DE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86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D5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54E1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4D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6B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D4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9C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70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581A5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F2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A7C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C8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6B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B0F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0AB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6F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D2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3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B1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E4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8404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0F6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25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B9E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A9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61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DBE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5E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EAD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38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36F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36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D34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3E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5C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EA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91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B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75F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02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0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40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12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84A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73951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F58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AD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F0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2E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AD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</w:tr>
      <w:tr w:rsidR="00000000" w14:paraId="04402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41C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D7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FD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24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84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06F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50E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37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8A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B9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F0D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8CD25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1F8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8E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53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072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DC5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57AE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4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1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59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BA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F0F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26A8D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AB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8D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D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F5B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94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62E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25A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65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D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91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DA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75CC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F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3E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B89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85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4B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3A88F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92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B0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2E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2F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70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2CF51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BBB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BC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E4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11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64E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138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9C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84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74D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2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54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03E4A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B9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62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52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D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3E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123CF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BE2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38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AA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AC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75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21DEB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63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18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364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67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AC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45B2B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32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C6A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FF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DA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D4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1CEE3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D11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CE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A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99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24A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2DE0D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CD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C6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6C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B1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F5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2D95F2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C26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F4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6A4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B5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DF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6166D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374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69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E7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46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4E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68F49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F6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77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F9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82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BB7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649D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4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B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0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AC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32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10E7B5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550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F1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46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D0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8A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021DC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E8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08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1A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D1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669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4CFDB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35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D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5D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124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23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CC69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135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CE4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8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F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87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CB6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7E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D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153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C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490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70A380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D6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23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C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D4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5E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403C8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65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187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EF8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9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3D6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2B92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257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0A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FEE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BC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9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314B9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3CB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05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32D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23F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EE3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0BBED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56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9AC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60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7B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E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46787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627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055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AC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1B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BB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193DC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B3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62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4D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B9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F3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144891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758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81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A88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BA2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B6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4A074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0D6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379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5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659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13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D1B4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0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E5C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8A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E5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1C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52529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E2F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BC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A9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9F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038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13FC8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AD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5A9B50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06B70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59E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B2D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263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0C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555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E79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3BB611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9B8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B9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E1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90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B1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9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06BF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B57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84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40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BB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0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C5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8DC5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7B3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4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D0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64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A26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6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6D1D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29F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298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A1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DE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DC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E1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152D2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7D9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5B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F9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EB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A3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68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2579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30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DC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7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A98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2B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A0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F37A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FEA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B2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51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CB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EA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B7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7F40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E2B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052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69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6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2E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B6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625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1E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9C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2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AF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68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B2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144A7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D9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E2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2C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02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7E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389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F83C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E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5E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16E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ED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35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C57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691D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17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CA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A0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1E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4E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72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F437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1C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18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CB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FD3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56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0A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A014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DDA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3C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E3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E5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638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A5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5D7A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CB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48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D5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54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AC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85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F3B1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04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4B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4D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C6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7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27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918C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07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E6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14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312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69F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09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2E1A0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785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EE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CC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22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59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DC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5D98B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51A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D5F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FC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D6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A7F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08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718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FE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CB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F1A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3A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E0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6F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EC14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AB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67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F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959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62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019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23A8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7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7D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28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C6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560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5DB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A5C4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24A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F68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17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4B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B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E5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3115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87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2B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5D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E5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CB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D3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1CD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4E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D4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DB1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67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48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B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554B0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47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A9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5B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A6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9C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274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4F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663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15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52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D7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9C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8D03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07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2F2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4F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CB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4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A33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6149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06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52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53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23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26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9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A01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501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09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F7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5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D1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87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1BD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80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22C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B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C08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98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A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C389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B98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763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1E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1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2E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D2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D91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D9C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F01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29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C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81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517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97D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EF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85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CE0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D3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53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3F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315A8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62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93C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34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B3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B9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A3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23E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0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B9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2C2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BE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5B2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5CF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1087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C34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E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F9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D5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CA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732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9050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69A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2D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21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48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FED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FB2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351E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FF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C55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7E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1F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35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26C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B1A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D19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C2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1F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03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FB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60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EACD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A39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A38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3A0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E9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8D0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E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ACA6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A50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BE4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179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122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9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F5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C8E3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73F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DE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7D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33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99F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DE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42EA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B2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E0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6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4C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8D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08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02410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EB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FE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E4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C1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47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FA6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537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9F8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5F9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8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058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EA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6A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C346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5E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F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2D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40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DF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8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D692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32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0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FC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AA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40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83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CFF8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1CC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0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8D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70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F0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C4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219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D51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88B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25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6C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2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CA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7452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DD8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1F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B2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08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22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4D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1F3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B6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DB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A3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28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1B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946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77A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50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188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50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19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0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9C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C633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3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5D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4D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A1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883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C3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E3A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B9E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9C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AF5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94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77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97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9601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7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48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A0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65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05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3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DDFE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D87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2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04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C29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6C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84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66E59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40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801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94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EB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5C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D7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AD6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D9B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3E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C2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4AF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44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11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92E0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39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41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7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9B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B78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7A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45AB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6C6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770C107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163C24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E0E5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C87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85A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8D8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41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65B9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E2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E2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25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BB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B3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0083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7FC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E5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AC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53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64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3298C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83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E0C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387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81B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16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2D322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EC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27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D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14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FC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CE2C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50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D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65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33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D3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AF17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D1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51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F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8EC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77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3C44C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B19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25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4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84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A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26FA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92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9A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51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48A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43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4A367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C7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00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8F5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0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B1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4088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917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7A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B9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84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829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233A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F2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D7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44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85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4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6CD59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A3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4D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6C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5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1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63F42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B9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59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91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C0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32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1E0AF6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88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87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C6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8E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0CB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4D07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3F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B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6A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3E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06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86BA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75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D8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D8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549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41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67FE7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61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25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5A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37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B9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04B31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87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D5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64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0B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C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BD96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28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0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D2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58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03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EFFB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8D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7C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3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3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8F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DC66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74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BB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9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C8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DB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2385C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CA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50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75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37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23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66549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4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F2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AE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A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C1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2B2D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9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D2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0D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56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66E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0067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FC5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E0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B3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7B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04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33BEC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99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31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3B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6F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ED6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8144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B36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9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D0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F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13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0170D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DF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29E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A7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49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6B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50E82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24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36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02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E8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BD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B598C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38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9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3B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FC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BD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C489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4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C4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F0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0E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52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8349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B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059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1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569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40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698A1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57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98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11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08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CCB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A042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F0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F3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62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6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D5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4F66F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82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4D2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AE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AF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71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01E22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78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BF9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E0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3E3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9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288BF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B7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41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D8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8D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3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047D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B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88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072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9B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0EE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C76E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EB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2A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E44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3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3B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46CB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BFD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AE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79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68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C4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3957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3D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82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A11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D4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F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2338B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8C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E50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2FF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69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5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3F914B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C5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D3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2A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0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4C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BD899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962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33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0E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EE9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1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5FB74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2D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BF2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72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DD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C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0C8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10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16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DA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7DF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B01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8ED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C9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7FC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0D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AE2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5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A2E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BB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5B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6D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46C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B67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5ED9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A3D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54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3D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7C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9F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05F0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83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AB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75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F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E4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302B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D7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F4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37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C1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3A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2E04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CC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64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D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B1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042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B3EE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A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91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C6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7F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A5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F36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1C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DB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D7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02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6A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6C322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7A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2A3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E49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57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65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8D38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03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92D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2E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1F0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1C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277F8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27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066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8F9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14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C7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69B4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14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D3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0E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D9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405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169CD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E3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07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8EE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971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2E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66A0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B5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1D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E5D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233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6E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C6A1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A30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0BF74F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C29C7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9F8E8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CEB39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71269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8732B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56087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2A2F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5FC9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139 patients [FAS  - N=70 complications] </w:t>
      </w:r>
    </w:p>
    <w:p w14:paraId="19CDA72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2FEAE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12E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B57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CA9E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383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726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640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707B9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F99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4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9A6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FB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734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0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3AF77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50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C0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2E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58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4E1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F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2EEE6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4E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B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56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85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2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B6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</w:tr>
      <w:tr w:rsidR="00000000" w14:paraId="3A57C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F0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20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F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49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CEC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23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5F7B5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F6D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23B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D6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73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4C7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D6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FA62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AEF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3C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A34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3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6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24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5F7C5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EA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6F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B6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F9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AC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851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4CEFF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4F5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72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E5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84E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B21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57E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577DA5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FA1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E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3C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75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7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A3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50A85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806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FB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D9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43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1B6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0EE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326E5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3C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7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6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BF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EE0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4EA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6311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299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E6E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65D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25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35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020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23FF1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A67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31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73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D3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1A2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D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3069E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34E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66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B1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F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C68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33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50926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79D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1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D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1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D4C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8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5C3BF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9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AF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FD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9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5B7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5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28C59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9E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3FAD66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59D779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3BFF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C11C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5D3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624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85C5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F2D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27D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0CD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96C3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0D00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73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8A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24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289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74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78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83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3A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F3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5204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00A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C0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3A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91D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80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3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38F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80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2E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4894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B0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1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DF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AC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45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B2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32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B5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2F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C0599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E05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CAF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3C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5D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0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B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5C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36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77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B241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52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E2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9C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26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8C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22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23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DD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8C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4DFD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E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A9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7F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6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90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FDF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47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15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02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F476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54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34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35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2D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7F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67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0F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B2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67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C330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519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0D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C6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5C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4E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2F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F4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8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0C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ED6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07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E0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7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DC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F9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2F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98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7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3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92B3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670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7E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974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B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40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38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9C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9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F98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D197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4CB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44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2D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8E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D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C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C8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64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2C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3DA2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A6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72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BF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A6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9D8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B7F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A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BA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8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E4F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99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9F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30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5B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E3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CC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E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E5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4BC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87F6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E6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1E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09E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73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9D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D4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59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42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47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7CA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FD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FE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75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F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C9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49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AB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B9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E11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1D00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1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B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F74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31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19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16A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E53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43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16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A2F6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788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186786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5AAE6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9CD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596CA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9D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955FB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C5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7EA6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0A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56D4F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69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314FC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79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4899B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CA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9C9E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CA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5652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A9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CC2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0CF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1F2C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F2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74F8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87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CC50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4AC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1735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B4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740E05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EA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2.88</w:t>
            </w:r>
          </w:p>
        </w:tc>
      </w:tr>
      <w:tr w:rsidR="00000000" w14:paraId="2245A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74C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2289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74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70C2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278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8BD32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3C2978" w14:textId="77777777" w:rsidR="000C1157" w:rsidRDefault="000C1157">
      <w:pPr>
        <w:adjustRightInd w:val="0"/>
        <w:jc w:val="center"/>
        <w:rPr>
          <w:sz w:val="24"/>
          <w:szCs w:val="24"/>
        </w:rPr>
      </w:pPr>
    </w:p>
    <w:sectPr w:rsidR="000C1157">
      <w:headerReference w:type="default" r:id="rId32"/>
      <w:footerReference w:type="default" r:id="rId33"/>
      <w:type w:val="continuous"/>
      <w:pgSz w:w="11905" w:h="16837"/>
      <w:pgMar w:top="567" w:right="567" w:bottom="567" w:left="567" w:header="927" w:footer="567" w:gutter="0"/>
      <w:cols w:space="720"/>
    </w:sectPr>
    <w:p w14:paraId="1A3170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C260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CF2DB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BD11C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434C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20E0CDE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FB57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470C7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0B776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946C5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B10EF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33C648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E6EB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DF5DD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407C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F903C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4C11B47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7FC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E46142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F47FE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524B9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099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093D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1688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85D6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5B61A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0C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2C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F017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A62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E8D9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5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93B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66.34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02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16.78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5F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D5F7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05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3DE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33.66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61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12.59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54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364C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A37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C7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70.63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86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29.37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9E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D6FA1C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E9DBC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E44B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4438B5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1C6A31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52D7D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047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151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977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010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7D00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F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D0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4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1.0836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BB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0.2979</w:t>
            </w:r>
          </w:p>
        </w:tc>
      </w:tr>
      <w:tr w:rsidR="00000000" w14:paraId="3914C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37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34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22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4D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0.3008</w:t>
            </w:r>
          </w:p>
        </w:tc>
      </w:tr>
      <w:tr w:rsidR="00000000" w14:paraId="52E603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24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F7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E2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10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0.3953</w:t>
            </w:r>
          </w:p>
        </w:tc>
      </w:tr>
      <w:tr w:rsidR="00000000" w14:paraId="54457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58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41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D0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275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0.2996</w:t>
            </w:r>
          </w:p>
        </w:tc>
      </w:tr>
      <w:tr w:rsidR="00000000" w14:paraId="6F231E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27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BC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7C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FB5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5FF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46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F7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13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0.0867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49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BFD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19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B4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C2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A3F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123112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A9DED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35E4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D6B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4BAE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ABD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47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</w:tr>
      <w:tr w:rsidR="00000000" w14:paraId="20597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A6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DE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0.8905</w:t>
            </w:r>
          </w:p>
        </w:tc>
      </w:tr>
      <w:tr w:rsidR="00000000" w14:paraId="7B8AC6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74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8E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0.1971</w:t>
            </w:r>
          </w:p>
        </w:tc>
      </w:tr>
      <w:tr w:rsidR="00000000" w14:paraId="0831A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A1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97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DE3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A60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77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0.0876</w:t>
            </w:r>
          </w:p>
        </w:tc>
      </w:tr>
      <w:tr w:rsidR="00000000" w14:paraId="6E31A4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0A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9A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0.3419</w:t>
            </w:r>
          </w:p>
        </w:tc>
      </w:tr>
    </w:tbl>
    <w:p w14:paraId="017151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3122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3446CE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098D93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76B1A4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2DAE4B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285F82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88EEE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E619E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0AEF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A1D1A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F597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42B409E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4645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EBF9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D7E0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D749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36FB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57330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69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A4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3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BF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75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650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3B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42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CD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BD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4E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DF56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52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8E4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49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55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30E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87F6E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35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F97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AE5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(73.6%)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39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8E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(70.6%)</w:t>
            </w:r>
          </w:p>
        </w:tc>
      </w:tr>
      <w:tr w:rsidR="00000000" w14:paraId="193D6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F9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EB9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E95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(26.4%)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BE3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605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(29.4%)</w:t>
            </w:r>
          </w:p>
        </w:tc>
      </w:tr>
      <w:tr w:rsidR="00000000" w14:paraId="7ED9E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B5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A1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0F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17.3% - 35.4%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674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21.7% - 47.5%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1CB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21.9% - 36.8%</w:t>
            </w:r>
          </w:p>
        </w:tc>
      </w:tr>
      <w:tr w:rsidR="00000000" w14:paraId="0F47F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A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F07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E0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0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F8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0.298 (Chi-2)</w:t>
            </w:r>
          </w:p>
        </w:tc>
      </w:tr>
    </w:tbl>
    <w:p w14:paraId="568083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335D2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C88BA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46839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77FA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ECB59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A3E46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21C3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45C8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143 patients [ITT at 12-month - N=58 complications] </w:t>
      </w:r>
    </w:p>
    <w:p w14:paraId="342AE35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0B7B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5F99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8DE6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C634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CCC5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N=58</w:t>
            </w:r>
          </w:p>
        </w:tc>
      </w:tr>
      <w:tr w:rsidR="00000000" w14:paraId="6A6972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EC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97E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7A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34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B6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0DB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63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093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F90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C05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EC0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532A8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A9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588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C1A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1F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FE8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0B8C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CA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1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F61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DB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04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517AF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136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9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B43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E01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BD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(27.6%)</w:t>
            </w:r>
          </w:p>
        </w:tc>
      </w:tr>
      <w:tr w:rsidR="00000000" w14:paraId="53E34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E5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49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850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1E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E9A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(3.4%)</w:t>
            </w:r>
          </w:p>
        </w:tc>
      </w:tr>
      <w:tr w:rsidR="00000000" w14:paraId="25444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BB6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78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5C0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71A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A58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(67.2%)</w:t>
            </w:r>
          </w:p>
        </w:tc>
      </w:tr>
      <w:tr w:rsidR="00000000" w14:paraId="41021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BB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33E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338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A30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9E5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AD42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15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5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A53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AB2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AFD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2E64A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EB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78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53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C66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DD2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AA9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17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51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3C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B5A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BB2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(25.9%)</w:t>
            </w:r>
          </w:p>
        </w:tc>
      </w:tr>
      <w:tr w:rsidR="00000000" w14:paraId="5C596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3A7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3F2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81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FE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F1A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(74.1%)</w:t>
            </w:r>
          </w:p>
        </w:tc>
      </w:tr>
      <w:tr w:rsidR="00000000" w14:paraId="6BCBC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91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21B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BC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C0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7C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A3C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82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FA6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B21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F7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E79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72DA3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B8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B6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2FC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B95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9E8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FD6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F1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BB6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47F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(56.7%)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D8A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1FE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(48.3%)</w:t>
            </w:r>
          </w:p>
        </w:tc>
      </w:tr>
      <w:tr w:rsidR="00000000" w14:paraId="1762E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53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F5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7B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C06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62C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(34.5%)</w:t>
            </w:r>
          </w:p>
        </w:tc>
      </w:tr>
      <w:tr w:rsidR="00000000" w14:paraId="5BE1D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A9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95B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9A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4F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D91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(17.2%)</w:t>
            </w:r>
          </w:p>
        </w:tc>
      </w:tr>
      <w:tr w:rsidR="00000000" w14:paraId="78660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06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866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B0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78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E462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80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ED2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5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BD1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A22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1736B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191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427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840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CD5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41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A50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14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A5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F13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7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F35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(19.0%)</w:t>
            </w:r>
          </w:p>
        </w:tc>
      </w:tr>
      <w:tr w:rsidR="00000000" w14:paraId="1B792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551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08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CF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D1C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(31.0%)</w:t>
            </w:r>
          </w:p>
        </w:tc>
      </w:tr>
      <w:tr w:rsidR="00000000" w14:paraId="121F9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1D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C47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39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A5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A15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(27.6%)</w:t>
            </w:r>
          </w:p>
        </w:tc>
      </w:tr>
      <w:tr w:rsidR="00000000" w14:paraId="195320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4C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5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160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2FE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92D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(22.4%)</w:t>
            </w:r>
          </w:p>
        </w:tc>
      </w:tr>
      <w:tr w:rsidR="00000000" w14:paraId="2C8F5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6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5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DE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D9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8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D20E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DA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4F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3A7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AEF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68A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2394C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02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8B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0F0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86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B6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</w:tr>
      <w:tr w:rsidR="00000000" w14:paraId="03ADF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37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D18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027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C3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36A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(100.0%)</w:t>
            </w:r>
          </w:p>
        </w:tc>
      </w:tr>
      <w:tr w:rsidR="00000000" w14:paraId="1F015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2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15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0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129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8B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D77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94E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A1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9DD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FDA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E3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701A4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65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D6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883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6C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3E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F18F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46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396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B64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AB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973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</w:tr>
      <w:tr w:rsidR="00000000" w14:paraId="03E22D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9C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DB8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F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F7E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5C1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(21.7%)</w:t>
            </w:r>
          </w:p>
        </w:tc>
      </w:tr>
      <w:tr w:rsidR="00000000" w14:paraId="5F03C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2D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E5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7D5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FCD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C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</w:tr>
      <w:tr w:rsidR="00000000" w14:paraId="773FA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14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B0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6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29F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2D7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(39.1%)</w:t>
            </w:r>
          </w:p>
        </w:tc>
      </w:tr>
      <w:tr w:rsidR="00000000" w14:paraId="7D049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CA5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77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A5C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5D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DCC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D67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B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2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02F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CD8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607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2A849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C4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52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775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7D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DC9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DB2A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A5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0E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31C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CE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F4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(75.9%)</w:t>
            </w:r>
          </w:p>
        </w:tc>
      </w:tr>
      <w:tr w:rsidR="00000000" w14:paraId="16285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2B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28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C3A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BE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F40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(24.1%)</w:t>
            </w:r>
          </w:p>
        </w:tc>
      </w:tr>
      <w:tr w:rsidR="00000000" w14:paraId="5DC70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5A4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08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F0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42D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CC8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E97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AB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B5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8B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C5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F30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1B3E2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59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6E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949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2C5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69E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C25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65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A4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4E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E0E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D8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  <w:tr w:rsidR="00000000" w14:paraId="7E2AE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079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7B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C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DC8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667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087E57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FC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71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EF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811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E9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C792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F5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37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3B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13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DA7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6EEFF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B0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6C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217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463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743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E678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E1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6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95C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1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6D5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(74.1%)</w:t>
            </w:r>
          </w:p>
        </w:tc>
      </w:tr>
      <w:tr w:rsidR="00000000" w14:paraId="50AF17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131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DB4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0C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DFD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70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(24.1%)</w:t>
            </w:r>
          </w:p>
        </w:tc>
      </w:tr>
      <w:tr w:rsidR="00000000" w14:paraId="5944CF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B8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1EE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549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6B2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33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6BB2F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86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21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B3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C2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9E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20C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5E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D2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61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7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3C9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7A21D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78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1DB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F33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169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9AB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1E6B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5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0E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844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88.47 (113.18)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73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BF8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70.29 (112.68)</w:t>
            </w:r>
          </w:p>
        </w:tc>
      </w:tr>
      <w:tr w:rsidR="00000000" w14:paraId="1065B3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F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5AA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26E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74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95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</w:tr>
      <w:tr w:rsidR="00000000" w14:paraId="53A64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3B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D0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ABA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D0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D4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1.00 - 104.00</w:t>
            </w:r>
          </w:p>
        </w:tc>
      </w:tr>
      <w:tr w:rsidR="00000000" w14:paraId="720121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E0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C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3E7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49A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67D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7F5C4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761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DC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F4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D8B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11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581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0C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05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E4C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1D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32C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60B57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0F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AA3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B2A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72C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4B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F096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3D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0D5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C7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2.90 (3.72)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2A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9F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 (3.70)</w:t>
            </w:r>
          </w:p>
        </w:tc>
      </w:tr>
      <w:tr w:rsidR="00000000" w14:paraId="10AEB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2D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CE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55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50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372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</w:t>
            </w:r>
          </w:p>
        </w:tc>
      </w:tr>
      <w:tr w:rsidR="00000000" w14:paraId="098DA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7E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9D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34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348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23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0.04 - 3.42</w:t>
            </w:r>
          </w:p>
        </w:tc>
      </w:tr>
      <w:tr w:rsidR="00000000" w14:paraId="4461D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B7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F2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79F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CF7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4E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784125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55A9C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F5E4C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B02A3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4F6D1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1A17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0470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4F5C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8F82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143 patients [ITT at 12-month - N= complications] </w:t>
      </w:r>
    </w:p>
    <w:p w14:paraId="668DB6F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2508"/>
      </w:tblGrid>
      <w:tr w:rsidR="00000000" w14:paraId="4E0D1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14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D081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06C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ECA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EB2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22A1B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1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82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2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6B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C7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27311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DC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53F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BD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151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41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31C5B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768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322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E6C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6D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C9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0661CE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A9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611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70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8B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495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1482F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7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5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A9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CF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2A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1BF46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B9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522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C0E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DF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57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6CC82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38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2A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B5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FC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50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3DD58A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1B7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80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D02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F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BF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563D2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2D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7C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DC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DE7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8F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71DEB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24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1D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61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A4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149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1980FB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4D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CE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74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1E9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5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EBAA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C6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80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94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6A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31D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338D1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E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AC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4F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2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F0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20F8C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2F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D1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86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EE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70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80BE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2DB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10B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0E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D6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AB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51D62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F7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8D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0E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E9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8A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2C476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3F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11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5B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28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92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15E38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9F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4E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11A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1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F9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36C0E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E0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51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445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D1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1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71905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0D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B19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A9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1D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4F3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50D72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65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F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01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DA2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128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1E46E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8B3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98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4F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6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50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45527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85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F4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E7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19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0A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3082C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B2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2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8A6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79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97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4012D8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5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A0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92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2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25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CC58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B5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75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20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D75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8C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C953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89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1C6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D7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A4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16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6A17E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3F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F1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3E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A6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10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0F884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A2B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76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42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CE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29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7A8D4B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06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2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4FB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FCB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6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2429C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EA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BE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65F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27D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40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BB3A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DC0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9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8E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01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F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7A56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85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ED2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E2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F5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11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7FF62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70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23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02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42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4A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6C3A9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27A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14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2E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CE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58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320B0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708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8D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8DC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1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F1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62CCA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32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A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0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4DC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D16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46F65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99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FD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7D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B5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7EE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75BB2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AEC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4E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05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7C8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B7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6C8FA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11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0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5E4D80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11"/>
      </w:tblGrid>
      <w:tr w:rsidR="00000000" w14:paraId="12ADE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4E19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326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A82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F0E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339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5D3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7CFA0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12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1DC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4D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F8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D2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7FE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AD01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A22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91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90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9D1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7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65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F9F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4A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BE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85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93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F0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84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9E2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D6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2E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42C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C0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FA2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C2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00C5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6B4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71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9C6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F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56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25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7492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3A3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32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05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B3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4E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B1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1D97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F7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2BC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84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5C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06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7E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8C160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86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CF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21B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8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7E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8C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519F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6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9D2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4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D4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2C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4F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9841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D4D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004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2BD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24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1F8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43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5CBB5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C3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4B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09A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6E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068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6D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7C7FF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96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B8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CE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9C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8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E1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5E11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DDA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5D0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DA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89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52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0E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DF02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B75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4C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655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E88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C0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A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DEE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5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68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4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7D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182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5C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CA4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FB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00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7D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4E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09E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E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1915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7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5F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C4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F3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B1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50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0D3AD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3B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81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95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3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06D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2F9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BFF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AC8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8CB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89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9B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98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A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90566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603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6A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33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97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CC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D3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F348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AD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19D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BE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6B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E1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F3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44B06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28D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938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25D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874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4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A0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A41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AE3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AED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D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2FE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B31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8C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8F6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78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0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4C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8F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1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699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DA4CA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97E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B55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3C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1F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3C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0F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23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8F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AA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83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6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F93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829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38D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EA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48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3AD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C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9D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FE5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C3F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BD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E6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0B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3B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7CA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059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B09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046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35A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B0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6CC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1F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12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AD9C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F30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700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E55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76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FB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9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210F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A3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CAE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43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0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A0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A4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122F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98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A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C1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42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2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4B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3997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CE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F6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B9C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23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09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B6E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48CA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12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0F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95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EA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03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EA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E5C1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B30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FB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0C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32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3D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0E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3C8C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12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22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20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A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CA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7F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04BD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BD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3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23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64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9B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D4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C7FB9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A1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CE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1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CC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2D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497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0D4F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43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0F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DC8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E9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C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45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2315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C1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792792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36AAA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4B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95A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EE6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A4A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0101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FB94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E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1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1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860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9F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9246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C8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56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291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66C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75ABD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3C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90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29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CB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76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C575C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3A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08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8D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4BC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B7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65BB0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57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AC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F0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6B3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53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0E1C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D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08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8E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28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E8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EB461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5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D4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E9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03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6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B703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FCB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D2F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32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615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C6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838E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4B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C2B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CE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5D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45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E29C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00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26E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E8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94F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1E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6F72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21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53C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27D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0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E0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2D51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C3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6C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3E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9D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1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27C9E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D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BF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63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1D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56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DFC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62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3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B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3D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63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24E7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07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88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F2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5C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1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6E188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1C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307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9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86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2D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43EB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85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82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0D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2D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5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19E1F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11B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CA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91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24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89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14079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14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BC4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73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27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7C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52F8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7C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C3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C6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147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04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70D0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8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E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12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5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AA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C24ED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F4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FF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75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E8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2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8522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2A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38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EC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E3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24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EB57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7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4C4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44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83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AB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9124D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7D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07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C4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A20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970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A825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3C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47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B7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2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0D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DE53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0A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DFD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40F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15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15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50B3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3E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8E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24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12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07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EF6D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96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8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1E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32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4A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997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F2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58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9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8C1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4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F417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B6A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F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30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C3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D8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74DD39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CF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5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EB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399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82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51075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652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4B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4A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37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4C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D265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4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44A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02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40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CB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0F91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9A9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9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7E6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E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C3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F4285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8F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5A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84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A28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6F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A89D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F0C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95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D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B5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2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7198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13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65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65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BC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9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F9DE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FE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F6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1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B5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F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9356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5B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3FD382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55148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01591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DC447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DF36D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CF789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85353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AFFE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D496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143 patients [ITT at 12-month - N=58 complications] </w:t>
      </w:r>
    </w:p>
    <w:p w14:paraId="6FA93C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4A999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8B0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565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5F1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00D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E5F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071B9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D2A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51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F8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BF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28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7E17CD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30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F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5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30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278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41848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B7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E42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1C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1C3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409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196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7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FD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27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37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EB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7A694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22D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29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C38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D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2D0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2B3D7C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F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EE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0F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15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16E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7CD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DA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4C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43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58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F8A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FD06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F4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94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5C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0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60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1455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5D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0A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AC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D8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41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18DB7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CEE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D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8F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E9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72D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F2A1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1E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57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07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510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223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42F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A50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D1F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D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D2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0CE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E61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F68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64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EB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33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E7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55089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46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DE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65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4D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60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829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01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303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EB3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FF5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F44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79A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4B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66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FE6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B0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3D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C4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7D0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A9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22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86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91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26E4E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0E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DE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15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A4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92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F7A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555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281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16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EE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D4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86D4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80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37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A1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4C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BB9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A41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8F6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F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1B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D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0D7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07C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B9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53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1E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85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540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724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37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397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50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BE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6A7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E2F4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E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87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C3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35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2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3951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C5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A5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D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C1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87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043EF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CA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909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80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62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D6F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9AF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B1F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5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B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7E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14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C682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8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64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EEA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8E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85D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62C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C6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EF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8E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83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32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125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D5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3F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FF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3E8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55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99DC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11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1DB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56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02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88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41006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C6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4CA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D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3C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FF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5083F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C8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69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3C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127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BB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255F6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16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1B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73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5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C4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2B1CA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1E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F9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D6B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D0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65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2B000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4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D5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A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B6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3F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6D7C4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CC5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65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36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0B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5B2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0D82D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32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37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235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71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95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39300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06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3DB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0F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8A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701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D3E89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BE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55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95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EC7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EC0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6FD06F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CA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57E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531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D4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E8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CE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98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B4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1F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05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0309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B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4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EA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8A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E9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5F5D3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CA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A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F9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E61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F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FB62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7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44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0C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5FA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FAA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AC8A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9B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5C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E7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48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8D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9854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5A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4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4D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C60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C7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514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D28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DB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D89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37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7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FE03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2AF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7E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EBF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1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79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7CBD2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FB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08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46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DA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578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4A95B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C0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14E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81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0B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B7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0122BD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F4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05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3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19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8C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1D57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374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B5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D1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98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0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0517A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7B5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B4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4F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71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5B6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619A4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124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11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12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214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9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6F588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745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EF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4F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8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E5F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BBDD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7B7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4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FF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CFE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D8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05B07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61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B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A8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33C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C4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57307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89D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789EC7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65AEB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60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17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F6C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90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D7EB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69F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161D6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88A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8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D9E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7F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DC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12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49ED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00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00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6E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68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1D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D6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2FCB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D9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7A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05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25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B7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491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0DF2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42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16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408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55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C1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B9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F2B5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7F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59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01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E6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97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BA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3DB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27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D31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4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B5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F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16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8270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D2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9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1F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D3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41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F5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B6478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59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F9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A5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AA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35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13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536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F9F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91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2B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C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B1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B8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F0E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29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F3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CCD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8D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B6D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64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7C63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8E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8C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8D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CD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EC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BC3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56647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AD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8A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0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7F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8E6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49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A38E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D1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875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66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29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3C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27C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4B29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9EE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1F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48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33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AD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6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526D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918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76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0E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EF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DD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FC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61F2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B95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4A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E4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44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AC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B0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AA6D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61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202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D97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CA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2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FA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511C0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89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90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D1E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85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412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54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6F16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0A0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CD6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82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2E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F1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E3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9D49C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F0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CE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74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573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00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54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CF85E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68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0D4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26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10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E0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4D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E59C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A0F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72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FD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33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B3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FF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E9734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48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2BA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B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4EE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BB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48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6C81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E0C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6EE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4B9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A2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90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B8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F2519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5A0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04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1E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484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433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2F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458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AC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00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4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B9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0A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1B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3215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B8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4EA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0D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C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02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5B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5B043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A2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B4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4A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5F3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BB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819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462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3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0A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6F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AF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BA6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1B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C9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9C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D3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5F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54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DC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2F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913C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73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5D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7A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F8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53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EB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0B31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2AF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181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0CB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3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58B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A5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1708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68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CD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BF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85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98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ED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BA11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D61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FA7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D3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6A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D4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47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F124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313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0B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93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0D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B4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59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CF81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56A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BF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2A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DB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22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A6C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C8B0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D24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51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916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08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C5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03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163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326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26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F8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B7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A6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8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570C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3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B0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E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9E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26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D85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B88A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96F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E4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89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6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8A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F1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CED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928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F5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DE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A6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B5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4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4015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1B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0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7CE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FD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4E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39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65D7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A6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12D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542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50A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689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7D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9D6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0A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1E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E15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A3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F76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52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843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4E9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AB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2E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7E8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BF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A9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EC3E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53F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186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5A8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2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8D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5B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256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243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4D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8A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F73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D0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71D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10DE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EB4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4C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EA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E8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18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AC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44D0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EB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BD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E23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5B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91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EA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6263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63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1A2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C6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BA9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FE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24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F26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58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9E5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4E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3F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83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BA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2C08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5DC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79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EF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6F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1A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96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A88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0F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F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CA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FF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60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8D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B01C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3F3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17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92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B8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A3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5A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37D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1FF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7A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8EC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FA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4F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FBD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075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03B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A1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94D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F9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DB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82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E70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44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4B6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D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8D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D8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5B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C215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F28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1F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A2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AF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45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D9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5BAE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86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4F8985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1E479F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C34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016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49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B93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629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E2FB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5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BD1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F0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56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9A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37B2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3B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8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01E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51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B5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142739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49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E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F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25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7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6DA5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5C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9F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F6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AD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99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D42C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0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90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69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B6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6F7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5004F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6E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E5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75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D39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A4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99DD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49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10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3A2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34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9FA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F05DD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7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D7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12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BC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9E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9389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A7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14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4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DB9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10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0F2A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363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099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B46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9F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07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A703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C0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B15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17D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39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1A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536D9A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C9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E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7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EC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B3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263B2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F9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D0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DB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A4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C7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E99A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C91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3D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682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BB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3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739D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06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62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56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4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6A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087E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D6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E2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B0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0D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7C2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8F6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B5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15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FC3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D1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97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F12C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EE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3C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8C0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BD4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3F6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049A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2D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E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0B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23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76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AC67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2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DA2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3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4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9E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439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DA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EB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9E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97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C1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AB84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EA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1E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71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DAD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D3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D726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4D3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303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C7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C1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3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F2F6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65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78A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D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2F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DAE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DD43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A7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F6D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7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8E0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937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93802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A2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6D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41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29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2C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438AE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A9C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7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0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479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97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3F233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0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29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B4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3F3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BB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8E3EA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F82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F9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454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6A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9E7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0CE3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F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CA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C1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6AE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31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0AB3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38F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4BD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93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AC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B1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2DAF6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19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24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FE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C3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C3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4822B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60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7BF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39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25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B3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2A7C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4C7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7D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DF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E0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D0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4E6D5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69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92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FD8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E3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59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BB17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19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F0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B9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B0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5B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34BD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56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AF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85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CD5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5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364C2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CCB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B6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AE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2E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DD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6849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D7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AA1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41B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0E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07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4F453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921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084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0C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5F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5C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0C4E8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12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CD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8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BB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1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2925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D06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3C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EC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66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A0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DC4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666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D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51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CA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97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EB946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95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9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0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79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2B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3730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86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03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FC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97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88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CC75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6C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A6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DE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6D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D9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C21F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AF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BA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300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B0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E4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C9A5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37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1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514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D7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84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09467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BE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093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F1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8C8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0A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0A8C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94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C7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33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CF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A8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5949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9FC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F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D6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8A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80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8E9B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42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B7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2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D40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E8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0AEC39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BB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B7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8C0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9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E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254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E0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5C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2A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AB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CF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7825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DC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66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20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6E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BB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3D791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6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F3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7C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4D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C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074D6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288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9C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72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F1D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BC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5045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0B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00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46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B9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4E0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09AC8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92D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1D03CF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31AAF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A7826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5807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223B5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F0440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12DC2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8CBC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92E96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143 patients [ITT at 12-month - N=58 complications] </w:t>
      </w:r>
    </w:p>
    <w:p w14:paraId="2B5A518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54F80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F601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3E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17E4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953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FC3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93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4F3B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50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7E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92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2F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D1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33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1E9B84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23E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CF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66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3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E42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8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53578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DB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A8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36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C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F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41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31C89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B3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09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AE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63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DB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42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61A0C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42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7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9D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8F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3F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77D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7435B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128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29B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FE0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6E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DF2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9D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</w:tr>
      <w:tr w:rsidR="00000000" w14:paraId="11DE4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2F4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98F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4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747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50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2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76829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34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05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67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1F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16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3B3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78EE9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DB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744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4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E8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D9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7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0D04A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337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5D2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14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9B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6F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3FB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2BA9E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39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28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1E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44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BD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DE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7A7B6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179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E5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04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97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C28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93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21919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D1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F2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C2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3A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E01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5F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409F0E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35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D9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548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7F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31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0BE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40DEE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B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77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A9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4A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1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9C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03D0C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D69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68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E5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CDC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24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DC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78016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EB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9AB57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2CD86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6A7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64E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1D3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4A1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5F3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8D6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F3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E55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DF5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53202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234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1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DD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9E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67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78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69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279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93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D5F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5F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79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E0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AA1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0F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AB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9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6E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8C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0CA8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8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4D9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CAC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27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8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224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4A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CB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E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32E9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D9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C7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A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5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DC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8B5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1E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224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AA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A89C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AE0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18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80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AA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40F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34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7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08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8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5455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C5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DB9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1D3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E7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F5E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8E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78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92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D5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121F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DA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1E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3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9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0B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CA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1D5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85D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23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F4C2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19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FE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A7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87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B9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7E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AD9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3E0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74C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F17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270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0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47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67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FB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D3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92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0D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E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B58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5B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C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E0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30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F5F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ED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A48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AE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8F3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CAEE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4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02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D8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89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B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457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78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89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A8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2B3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B8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95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F7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A6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10D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77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B1B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23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F4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85D09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5A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1FC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D45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8B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2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41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0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ED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4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4D78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8F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CD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84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B7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78B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88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CF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D6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324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B0AD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A1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B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D8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A7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21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F4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65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E8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C1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6CC9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15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85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23E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71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BD6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D1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0A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B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B8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032B1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E5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33D007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7B2A0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ADC3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B011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0B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32B6F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C2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194A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7C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3046E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D1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599B6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66F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E14B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29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4C92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B0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73F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A1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EC97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0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695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4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B327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C2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4F8A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35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3.98</w:t>
            </w:r>
          </w:p>
        </w:tc>
      </w:tr>
      <w:tr w:rsidR="00000000" w14:paraId="785DD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51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5C070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08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46EAA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20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B5007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CC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AF87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602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928E6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1231E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B5300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53BE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9D051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7E1FF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40184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4B2E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0440B5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F86E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187BDB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51DA5A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D67C91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19A224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224D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C0F4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139C2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ED1D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7F79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135233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694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395F1C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517589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16CF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F5C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76DACA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183D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744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63132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4A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D18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8E0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2F0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2A64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C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1A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67.39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84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24.39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52.63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40F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D0CD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3F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78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32.61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50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47.37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78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1E6C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605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9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70.77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BF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29.23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B0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C8F4C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84E4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03E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53CD6A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426CF9A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AEF7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2D8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1F2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F07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CB28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2B05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8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3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A5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57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0.1127</w:t>
            </w:r>
          </w:p>
        </w:tc>
      </w:tr>
      <w:tr w:rsidR="00000000" w14:paraId="6B126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937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0E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54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15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0.1157</w:t>
            </w:r>
          </w:p>
        </w:tc>
      </w:tr>
      <w:tr w:rsidR="00000000" w14:paraId="0E01C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030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A5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3B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9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0.1657</w:t>
            </w:r>
          </w:p>
        </w:tc>
      </w:tr>
      <w:tr w:rsidR="00000000" w14:paraId="2AAE4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AB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C6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4D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42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0.1141</w:t>
            </w:r>
          </w:p>
        </w:tc>
      </w:tr>
      <w:tr w:rsidR="00000000" w14:paraId="396C0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FC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6F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E1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56B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CBD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E3D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BDB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1E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0.1378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30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2DC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B1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7D4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C49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0.1391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B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A0AC2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9D5DE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7717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C11C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C6E7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7F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7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</w:tr>
      <w:tr w:rsidR="00000000" w14:paraId="317EB8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000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5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0.9621</w:t>
            </w:r>
          </w:p>
        </w:tc>
      </w:tr>
      <w:tr w:rsidR="00000000" w14:paraId="16C0B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A9D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1B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0.0836</w:t>
            </w:r>
          </w:p>
        </w:tc>
      </w:tr>
      <w:tr w:rsidR="00000000" w14:paraId="24BC9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CC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52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789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FF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A4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0.0457</w:t>
            </w:r>
          </w:p>
        </w:tc>
      </w:tr>
      <w:tr w:rsidR="00000000" w14:paraId="2B7E5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9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C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0.1614</w:t>
            </w:r>
          </w:p>
        </w:tc>
      </w:tr>
    </w:tbl>
    <w:p w14:paraId="287BDF5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A0AE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33381E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EA58D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0235BB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7824E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D1307D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20AD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6BB6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E08CC0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88940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A43F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7432E14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3CAE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F8E1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FA03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777D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AC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4EE33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3F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4B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25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F8C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0E5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DFD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C7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3E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75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70A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68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C334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8B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9C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550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CA5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355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C88A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EA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6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D3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 (75.6%)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21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529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(70.8%)</w:t>
            </w:r>
          </w:p>
        </w:tc>
      </w:tr>
      <w:tr w:rsidR="00000000" w14:paraId="320C1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3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F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4F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737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0B1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(29.2%)</w:t>
            </w:r>
          </w:p>
        </w:tc>
      </w:tr>
      <w:tr w:rsidR="00000000" w14:paraId="2517F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B0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B03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041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15.1% - 33.7%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37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23.8% - 51.2%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2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21.4% - 37%</w:t>
            </w:r>
          </w:p>
        </w:tc>
      </w:tr>
      <w:tr w:rsidR="00000000" w14:paraId="3C60A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86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6F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F8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64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FF2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 (Chi-2)</w:t>
            </w:r>
          </w:p>
        </w:tc>
      </w:tr>
    </w:tbl>
    <w:p w14:paraId="632E62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76E44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D2047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A5BD7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0622A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F827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B1B09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366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490B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130 patients [FAS at 12-month - N=54 complications] </w:t>
      </w:r>
    </w:p>
    <w:p w14:paraId="2354A64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BA9D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7CEB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5827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E391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F3B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</w:tr>
      <w:tr w:rsidR="00000000" w14:paraId="6FB48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49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F3E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F3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CC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CE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2D6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6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3C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0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54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3D8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2424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C1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C7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7A7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4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36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7974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58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EA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0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8D6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31F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3BF46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F6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6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82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E6D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77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14FF0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82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76E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E6C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A4C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EF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(3.7%)</w:t>
            </w:r>
          </w:p>
        </w:tc>
      </w:tr>
      <w:tr w:rsidR="00000000" w14:paraId="67FAE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39A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81A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A3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EC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74F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(66.7%)</w:t>
            </w:r>
          </w:p>
        </w:tc>
      </w:tr>
      <w:tr w:rsidR="00000000" w14:paraId="0DD4F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81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13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BA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81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47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14B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57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941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5D5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36B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727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0D696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18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5C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7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C7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5A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BBD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3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FB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40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4A6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5A3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6FE68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01C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AF5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02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19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9F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(72.2%)</w:t>
            </w:r>
          </w:p>
        </w:tc>
      </w:tr>
      <w:tr w:rsidR="00000000" w14:paraId="02BCCF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E0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84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D3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ED4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85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533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3D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A5A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C59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6EA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106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0126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17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B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EFE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E3C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020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F3C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3A2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D4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8C9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(57.7%)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AF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74E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(48.1%)</w:t>
            </w:r>
          </w:p>
        </w:tc>
      </w:tr>
      <w:tr w:rsidR="00000000" w14:paraId="35588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1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C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2C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8DD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5F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(37.0%)</w:t>
            </w:r>
          </w:p>
        </w:tc>
      </w:tr>
      <w:tr w:rsidR="00000000" w14:paraId="22309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8A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C74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AEE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8CD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6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(14.8%)</w:t>
            </w:r>
          </w:p>
        </w:tc>
      </w:tr>
      <w:tr w:rsidR="00000000" w14:paraId="29026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1B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0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4E2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F32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FE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044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ED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E19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486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645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C71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566CF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4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E1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8E4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13A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5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E2EF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F7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95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DA6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24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B54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(18.5%)</w:t>
            </w:r>
          </w:p>
        </w:tc>
      </w:tr>
      <w:tr w:rsidR="00000000" w14:paraId="73E91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17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E5B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3D4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EED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6BC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(31.5%)</w:t>
            </w:r>
          </w:p>
        </w:tc>
      </w:tr>
      <w:tr w:rsidR="00000000" w14:paraId="524B6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3C0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47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B8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80B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A45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03D69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71E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E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D9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BE9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B91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(22.2%)</w:t>
            </w:r>
          </w:p>
        </w:tc>
      </w:tr>
      <w:tr w:rsidR="00000000" w14:paraId="48F67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7E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BC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5B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AB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8A2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65C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915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9B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D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A5F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4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5A65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39D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021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818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CF0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990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74CF3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79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B54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D93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23B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493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(100.0%)</w:t>
            </w:r>
          </w:p>
        </w:tc>
      </w:tr>
      <w:tr w:rsidR="00000000" w14:paraId="1E8CC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6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F6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7B9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E4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FC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8F5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65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C9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1F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F27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A2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0417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AC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E5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599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6BD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C9B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0ADA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106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C6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01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3F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261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(4.5%)</w:t>
            </w:r>
          </w:p>
        </w:tc>
      </w:tr>
      <w:tr w:rsidR="00000000" w14:paraId="16D0E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9A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AF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BE1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EE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183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(22.7%)</w:t>
            </w:r>
          </w:p>
        </w:tc>
      </w:tr>
      <w:tr w:rsidR="00000000" w14:paraId="2DB6E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A3F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7A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C3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871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A4C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(31.8%)</w:t>
            </w:r>
          </w:p>
        </w:tc>
      </w:tr>
      <w:tr w:rsidR="00000000" w14:paraId="4C4069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417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B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E73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23D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EB2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(40.9%)</w:t>
            </w:r>
          </w:p>
        </w:tc>
      </w:tr>
      <w:tr w:rsidR="00000000" w14:paraId="3DE14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FF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1C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6C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38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55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C9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C9D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467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39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7FC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E77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3CD77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EE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CF5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B8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BE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E8F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9A2C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64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EF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0E3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(73.1%)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68F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98B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(77.8%)</w:t>
            </w:r>
          </w:p>
        </w:tc>
      </w:tr>
      <w:tr w:rsidR="00000000" w14:paraId="62BC7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03A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50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82F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36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57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(22.2%)</w:t>
            </w:r>
          </w:p>
        </w:tc>
      </w:tr>
      <w:tr w:rsidR="00000000" w14:paraId="73604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7EE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5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E8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67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ED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DD58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14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18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8E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21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C9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67776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0A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2EB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2E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D02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D1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4925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CC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32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8B7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377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560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(66.7%)</w:t>
            </w:r>
          </w:p>
        </w:tc>
      </w:tr>
      <w:tr w:rsidR="00000000" w14:paraId="1F9AE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81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A4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294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CA3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F9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(33.3%)</w:t>
            </w:r>
          </w:p>
        </w:tc>
      </w:tr>
      <w:tr w:rsidR="00000000" w14:paraId="20083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F0D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A1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65C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66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906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BF1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123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AE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C2A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6BC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5B4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95ED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36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C7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78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91D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CB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12B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785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AD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EA4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(80.8%)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B79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A8F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(74.1%)</w:t>
            </w:r>
          </w:p>
        </w:tc>
      </w:tr>
      <w:tr w:rsidR="00000000" w14:paraId="70B8E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8AC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F9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75B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F54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6F6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(24.1%)</w:t>
            </w:r>
          </w:p>
        </w:tc>
      </w:tr>
      <w:tr w:rsidR="00000000" w14:paraId="16209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70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25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512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993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D98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5615E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D6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F7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4BD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B3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87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616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F2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E4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BE0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AA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FD4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6C9B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5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BE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0E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CF3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A9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AD45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17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0A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040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90.54 (118.13)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5F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B4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69.94 (115.08)</w:t>
            </w:r>
          </w:p>
        </w:tc>
      </w:tr>
      <w:tr w:rsidR="00000000" w14:paraId="012A35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E1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0C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58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41C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FFA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</w:t>
            </w:r>
          </w:p>
        </w:tc>
      </w:tr>
      <w:tr w:rsidR="00000000" w14:paraId="6AC07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6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4B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C3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F8F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8C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7EAB0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F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A7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CD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993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87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301BA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53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BA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7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9BF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23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C7C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11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DF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CBE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0B5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9B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653BA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5D4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37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34D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44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A22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EFA4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B5D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E17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D8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 (3.88)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1AC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D2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 (3.78)</w:t>
            </w:r>
          </w:p>
        </w:tc>
      </w:tr>
      <w:tr w:rsidR="00000000" w14:paraId="6C4C6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D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52C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C73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4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06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BEAB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20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85E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BF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8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29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043C3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ECA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B3D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2C9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AFD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97F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16492F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0BF690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A2D80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A196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81386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00E11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6B046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984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30DF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130 patients [FAS at 12-month - N=54 complications] </w:t>
      </w:r>
    </w:p>
    <w:p w14:paraId="7F07179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71700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21A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D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C5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4CD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6FB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EEC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B76A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BEE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26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ED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D90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BE8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DB0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24F4D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E5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AC7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59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33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D9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EF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28D6F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9F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A6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31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F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0F9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40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</w:tr>
      <w:tr w:rsidR="00000000" w14:paraId="12804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26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C8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CC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03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8AE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7C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46F81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B4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A7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C3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FE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ED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82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7765D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A4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87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5FF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B5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8E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A1F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06DD0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E9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D5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D64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15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8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230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30F4A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A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2C7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9D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79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CE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90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25A80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25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5E4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A4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33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75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02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839A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B1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24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F5C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70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EAE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EB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2F50D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C48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9E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476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4C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CF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F9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796CBA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A28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BA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88A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685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E8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3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67162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B6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A40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9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3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3AD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7E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199E7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E3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33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828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3E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2F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03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4ACFD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84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4B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49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FB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BC2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D9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E6CF0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32A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D9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C9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50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058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A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6B33A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B0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C4B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71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27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7D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E0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5B2D7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1C0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AE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90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B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1D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38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36A17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85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C3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63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5AB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7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9F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26059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36C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25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40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3A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87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0CD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0AC07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D8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D3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EB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BA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35C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9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16FD2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87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5E9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5B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8D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71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5D8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013AD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04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B9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1E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BC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CC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EE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1C3DF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71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D6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40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BB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36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0F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42DDA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A2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2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1E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0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DC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8F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4B17F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6D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9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E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7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02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29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2A1658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F5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4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7A2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7E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DA3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8C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32D4F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59E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6F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EF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F33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03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3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719EA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1D1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F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62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02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DB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B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4DDDC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16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EA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4D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E6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9D4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7F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1CA79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A4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A9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0B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0E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4EB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CF8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88C0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6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C3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1C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1F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2BA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49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16018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10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9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EF5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A8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67B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FE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489E2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3B1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D9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96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7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BB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C48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3F477B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1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B4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E7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B8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49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74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495BA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C8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8C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46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07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84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8D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25B4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03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529DAEE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54FF9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BF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FA97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812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6E1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CEA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1F4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3D00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43C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32277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EA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C4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DD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2C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2E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A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6D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D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5EE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CF9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C72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51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03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D6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A4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F5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D2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3CC1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AD3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E5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FB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E2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2F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55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7F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E4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EF9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9D8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F1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61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8F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A6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20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5B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A61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FF7C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8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C0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13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9E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AE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02C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9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BD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C3A2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CF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CA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43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5B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79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E6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81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65A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47AB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74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14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F5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8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72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C7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C1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1D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4C41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FD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9F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59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0A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5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9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F15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4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D46B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39E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7D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783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B41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1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1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11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44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E008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17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7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30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CD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F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72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E5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9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F196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F4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43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BA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097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FBC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4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E15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AC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2D79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F4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0A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A0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1F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94E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79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3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0E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5B6D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3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3F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F9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3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33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30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BA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682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5EDE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22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BA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E9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999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7B9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C2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24C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9F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878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F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EE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31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BCD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D2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11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66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4B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241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96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3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20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FA1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9A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C29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B16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72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3ED6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67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87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230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45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023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16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C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94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733C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9C1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47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5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08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8A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FC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6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88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8C0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7B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4A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036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E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446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BE8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75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48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BB01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5D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40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F9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ED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7E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41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B1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7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2F14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1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743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A9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51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C0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953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C16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044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77B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C2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B25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5E8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B1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419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2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337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899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3FF8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BB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C3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44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A8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A9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0CB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8F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3D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721D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96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83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D4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BC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98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75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65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2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7965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A18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54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156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BA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B3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369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E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9EB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FDF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F5C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EC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01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7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0B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7CF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4A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3B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21F5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BA9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DE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A6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F1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6A8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3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7A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429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1F5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BF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10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26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9C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53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B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0C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4E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584A6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92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86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6F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4E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9A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005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B9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FC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B271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C0F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382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B8C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3AC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B6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472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95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D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B6D9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D34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94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E9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F0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97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F9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BF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2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BB2F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C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C7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F1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1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91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834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25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DC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E9EE8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72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15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8D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14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2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38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1B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8A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1D8D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59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15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71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55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89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A0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7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5AF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E521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85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A0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E1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4D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F7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7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AD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E2E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23C5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A9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EC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F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50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2E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12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85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67B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9451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A0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7A5BEF8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3CA2C7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1A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4373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3FAC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5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D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7DC2C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29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4C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31E8AA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35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BE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0999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35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6B3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9594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6B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54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43D81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99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F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2E811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90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8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05DE24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F4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9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DB382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E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00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C7A1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38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B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80C0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CA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FBE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35B2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C66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271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4D15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EC2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E8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B55EC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12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09F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FD64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DC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11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D98B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AB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A0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0223D7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4E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1D4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DFA9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B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94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68E1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93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1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8514A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5E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1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FE7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D4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E6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DF5E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6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9C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390D9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96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7E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B926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C8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CA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C7F34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04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1C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A7C1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5A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D6A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57F2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7D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DC6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AA0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C5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01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DD1D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2D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2F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D0D7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14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D5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BD84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96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E39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72FA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E4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8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1904F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F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DE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EF94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92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1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63769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A8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B5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01552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D0D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E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796D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92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313260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4BF9D3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FFB9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E82E2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E2D0C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14B572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25C6A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7C4A0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3082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130 patients [FAS at 12-month - N=54 complications] </w:t>
      </w:r>
    </w:p>
    <w:p w14:paraId="3D04823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3A455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37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BAD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4C8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E61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AF2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5D234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EAC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A49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6C8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10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67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59276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7A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C4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5BE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10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F8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1A187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F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BD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4C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C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4FD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0B30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9E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9B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1C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C2D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6A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20BFF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21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63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3B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5A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08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CBB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B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4E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B6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4D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8FA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046CE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079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D3F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CB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98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5A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4778E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34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76A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67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3E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EB8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72BCE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BA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6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42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551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F58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0839D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B3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B48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7BB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70C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77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AA7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55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00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31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3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B3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9EF1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F1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34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C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E4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0B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5AD5D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A5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5A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E7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9D4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55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CF8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DE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1B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7B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26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E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BE2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FD9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9F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6C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7C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5F8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300A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D0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6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11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44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02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D70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600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F1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4BE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E7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85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7F916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66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3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BB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01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28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D0E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439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71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E1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C1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58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41E2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FBF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28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B8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BB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10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59A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4F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F6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86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9F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CAB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510A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3B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F4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17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93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544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EC2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9A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23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6F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68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AF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338CB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7F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36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32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EB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EF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6F5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1D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53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F7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3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6EC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13A94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EF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346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15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5E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42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143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77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D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63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62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D1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5B20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79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1A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52A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8A1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60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6575B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3F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E9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2B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66F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CE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53A77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3F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2F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CBF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9D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C92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007DE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3F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9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46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D7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A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F9A39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60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78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A3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E2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6E5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22620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3B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44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0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F9B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F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069C1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9D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6D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47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F9F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A7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7D0D3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AB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07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52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92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AEA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03CD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C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0E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0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96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C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E8D8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0B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69A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BAA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79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75B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C5FF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09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7D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2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F3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B3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AD69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7E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E4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DC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53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2E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331FB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80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F0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B9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0B1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135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12149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CA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60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F8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C1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E9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63E713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71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723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D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4C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C5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F469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C7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1C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F7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A9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914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2D5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31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27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F26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46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B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EDA2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573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A7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A2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19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64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16C5C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A1A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E5B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74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8EC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F3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3458E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0F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1D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9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16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B1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042D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7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D58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F4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70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6F6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15DD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45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6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22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EC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37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11ACF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D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E8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B5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1C8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6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3B5EF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CB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FA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4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3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AC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03E04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5E8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35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F1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3C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C4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F66A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32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5B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52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8C7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E26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19FA2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F1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60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737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D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B0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381B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10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23A148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3C605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729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BC8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CBD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FAA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33D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9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16264C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A45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73B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6A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A7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2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BD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804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EB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9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45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8F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69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8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620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09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9A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64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99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C77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E0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01DA1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EBE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C9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92A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69F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5CF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0C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B7CC4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36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D7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14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C2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E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7C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83FB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79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DC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7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0B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EE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E8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DB31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8F2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AF0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6A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6A2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82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71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29C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BC9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6A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64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7C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FC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58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804C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01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B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E1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7E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EC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43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6B1B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766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45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FE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03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851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70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AAAC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72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85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D8A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CC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76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CFC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1016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AA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A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85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4F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63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BE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9031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4C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FC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AF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64F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5C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82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52D4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68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9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BE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79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DE7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F9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0D588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AC1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ADE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EB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E3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8A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A1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6BC09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0CF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01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2CA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261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AA0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DD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EADB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47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C4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2C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37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00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9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C96B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2F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F47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7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5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B4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5F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B661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65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48B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F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4A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35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62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E0B6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4D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7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60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66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C7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74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B85B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DC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63E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F5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79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5E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A2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CDFB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0B5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A6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310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FA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817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539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6AF6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C3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BAB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20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3F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417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F8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F4ED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CA7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6E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688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6A5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C38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9B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892E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67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4C0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79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AD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CB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05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B944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74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9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B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80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91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E44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5715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1F5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92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0C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09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1C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9A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A947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6E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4A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67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30C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67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D4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12B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F8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14B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A4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9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BE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AA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74BB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13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60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A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68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C8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67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8A18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BD4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1B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C63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0A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149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788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CA92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81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7F0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64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D8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4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22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1767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9E1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FF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AA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4A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D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6DB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3C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219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F6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41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EA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4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D5B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1605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1DA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2A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4F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A0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7E9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9F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0210D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E2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42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F2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93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12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6D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A711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37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28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4A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5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A2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765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0D35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1E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53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5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B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D0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6F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6EB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95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0F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29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AA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DF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D0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FEF2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10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3F8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E2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5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0C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88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3B0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8F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C0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D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4BD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71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51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57CE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769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7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6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EB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C2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0E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560B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B0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60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6E3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77D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6DD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92D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6E8E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40F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306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B3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CA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B6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C3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493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4CD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EED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A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38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FF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2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9879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197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48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CF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4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A96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58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F8AB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BA5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B6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11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D1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16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18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C788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94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8A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39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FF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0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D25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97D8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26E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31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13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B7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C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FF1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2C3F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1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D2F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FB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95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6B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FC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5E42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25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0D7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38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B3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A7E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0C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D059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9D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326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60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90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A2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40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A982C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50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CA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99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721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76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54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AD34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22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CE9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149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4A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69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AF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54CB7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742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3B36E98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25603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A91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091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8D7B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CB66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34F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D48F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DC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67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18A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C1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62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D63F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60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68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6D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75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B2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0BDBA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B2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31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2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59F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23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3F84F7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4E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ED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5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D1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24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A75A6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2D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B9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3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3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5A7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7F1BC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4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78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FF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59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3A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9FFC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BE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A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84A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6A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EB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5F2B5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6A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D9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A23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6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31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AA6F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47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A93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99A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6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0AC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36F34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1B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C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6D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BD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C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00CF8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80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0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00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BB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A39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053A0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5F1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67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5A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64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89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6EB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403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665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B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6A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66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62CA3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10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09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4C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44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1E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FF181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A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3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6D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BBE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EA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12B98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BBE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369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3B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82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AA7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F2B3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8F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F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41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B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A6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B73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6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C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6B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32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55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224A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35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FC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99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86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6EA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A1B7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5A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B1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CE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E44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8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0561F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21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4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0C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58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A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91D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11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8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C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E4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F6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F9FE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A6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59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CD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75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9E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64D6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44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C0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1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649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91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2E20F0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B9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93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C0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E8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F4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376FA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E1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B0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38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93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8322E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8F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3EC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65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2B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A9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80D25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4C7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235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6D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5E1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DED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19188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B90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DF2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A0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7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CD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114D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F0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93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C9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5B6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59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84D1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C0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88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A4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BCC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8F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2D4C0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BE8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8F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138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E5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B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B07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DF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4E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AF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CAC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485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B47C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2F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FA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1D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8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BC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F4C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21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0A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6D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AB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C5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3793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8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DA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35B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D1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03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63ED78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36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7FB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28B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E6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A06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B4BE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80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05F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43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72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77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C7A1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8A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CF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62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7A2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5FD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C3D9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15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53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C6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B7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E13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6007C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8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3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99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D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E2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F1C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B4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44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BA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66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F5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45FD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B0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C9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C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29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68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26F0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FF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94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6E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C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7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70F609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10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8D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5E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E6A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5E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577F2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06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C0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23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B1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1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63F9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0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38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DC7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DA8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45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A679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77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1A7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207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E0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9F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6AFC7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6C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EE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F0B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4C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27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2079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77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D5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6C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2B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85B2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01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06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8F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24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0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7904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0F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A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0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50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5C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8A5A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B1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4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CAF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5C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F7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A85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DE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62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EC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E4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12A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164C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94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2360BE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1860DA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C7A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AA58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1FD7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9CF7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9DAE9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459F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F464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130 patients [FAS at 12-month - N=58 complications] </w:t>
      </w:r>
    </w:p>
    <w:p w14:paraId="5DB52A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1C6C6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1A5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11F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5BE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C7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225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7A6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C609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8B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9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63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1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6E2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21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63806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87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6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73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0B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F0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41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5713D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53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79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F6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34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57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BF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6CFD1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F5F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E73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51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47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08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56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BB44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70E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0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BAD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9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363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E26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6FEB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E28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DC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B7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58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F0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106F2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F1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EC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D2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403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50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B4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7E72E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DA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63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3C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0D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7F7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AAA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44F00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6D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99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6F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7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C9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DA4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08C5D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251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E1F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C78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51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B6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1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2156F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15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18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0B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17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4F9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94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C2FE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E0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3B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B1E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A8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6AA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604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0277B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AC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10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7E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5EB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7B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A5B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7BB05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6E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D34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D5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8D2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1E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97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6F037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91B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7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63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CBF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0F7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E05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50694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A62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7237FF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F6AB7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AD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4B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7AD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50A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EF3C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FC3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62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12E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9D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8654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85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2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2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FF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B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45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A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8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53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A547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5E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52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0F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47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7F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6F9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6EE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6B1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3B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616D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40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76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C5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C9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F5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C02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42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62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542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1B98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78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03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C0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F0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10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87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A0E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90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26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971E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5D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406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7E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71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0F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5A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DE8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19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A8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23B5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5B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C9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38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C9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2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E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66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B69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BC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74876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AB2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FA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317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B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D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57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0F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43D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E3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B5C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6C3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2C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A1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048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5A1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82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2F3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4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8EB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D9A8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00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57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AA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02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DE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DB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449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82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03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12B4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6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89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29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48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0C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04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210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74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01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6D29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505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2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04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13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B7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9F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B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BB0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F3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D432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12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F2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76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6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D6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6C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791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54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9F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3836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78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CF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8FB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C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6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DE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8F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41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D2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910CA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1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9A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21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A5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14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35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7BC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81A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C07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27DE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B3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59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78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5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79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C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E0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1D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06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16C5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C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48BF38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0EE15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0A5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BB3B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8A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281C6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B78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B91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E8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53BD8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991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E064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5D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404D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BE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4FBB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A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A2B2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FC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F183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79F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2351A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AD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28B63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0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F709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58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0F01A3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93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57758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D0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508B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923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7AC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F9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48F895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39F3C3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ED4F4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AB49E0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E1F4F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4C17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1DBA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8B53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7B057A6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5BF25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C362F3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109DB7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236682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C45C7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0FE3F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8A832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7A42B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2424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5A6E1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5E22831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8A54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0BCC3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8C2DCC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1A18E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9C6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608D4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55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FF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711ED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D1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6C6E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C98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335A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C9C5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6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EBD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68.97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1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24.05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51.35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F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247F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2E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6A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31.03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54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9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E310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C9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F8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1C0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29.84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743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99FA16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C00C0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2518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F4D30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2D9C810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50B8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0E3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178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0A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528D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1655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F8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3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B3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E19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0.0620</w:t>
            </w:r>
          </w:p>
        </w:tc>
      </w:tr>
      <w:tr w:rsidR="00000000" w14:paraId="5AEFC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755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9A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F0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2A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0.0644</w:t>
            </w:r>
          </w:p>
        </w:tc>
      </w:tr>
      <w:tr w:rsidR="00000000" w14:paraId="5BA15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F39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320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7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1D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0.0964</w:t>
            </w:r>
          </w:p>
        </w:tc>
      </w:tr>
      <w:tr w:rsidR="00000000" w14:paraId="64A43A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69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09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3D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97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0.0630</w:t>
            </w:r>
          </w:p>
        </w:tc>
      </w:tr>
      <w:tr w:rsidR="00000000" w14:paraId="3C74D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53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E8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EDD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23F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272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35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73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09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7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1510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2F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28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6D1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0.1676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180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21B593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E3B0B1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3A2A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2474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5C0E5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17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06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0E043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D8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28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0.9801</w:t>
            </w:r>
          </w:p>
        </w:tc>
      </w:tr>
      <w:tr w:rsidR="00000000" w14:paraId="456C4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F13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6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0.0491</w:t>
            </w:r>
          </w:p>
        </w:tc>
      </w:tr>
      <w:tr w:rsidR="00000000" w14:paraId="56932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8F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0AF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0F6C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AE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F0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0.0292</w:t>
            </w:r>
          </w:p>
        </w:tc>
      </w:tr>
      <w:tr w:rsidR="00000000" w14:paraId="2139DE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6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AB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0.0695</w:t>
            </w:r>
          </w:p>
        </w:tc>
      </w:tr>
    </w:tbl>
    <w:p w14:paraId="440C37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AF720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3A84F4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45A8AA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ECBF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03E80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DE8FCA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308D2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7A3AA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CCDAC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6DFD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AA53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005FC94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69D0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B8B4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476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6647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C3B2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702BF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E4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7C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7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3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C7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C1E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5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F4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4D4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5B2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760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CC57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BE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294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857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864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C9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2EA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31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F6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A0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(75.9%)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42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FC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(70.2%)</w:t>
            </w:r>
          </w:p>
        </w:tc>
      </w:tr>
      <w:tr w:rsidR="00000000" w14:paraId="47DEB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AC2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62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7CF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D25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6FB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(29.8%)</w:t>
            </w:r>
          </w:p>
        </w:tc>
      </w:tr>
      <w:tr w:rsidR="00000000" w14:paraId="2DC42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14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83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3D2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14.6% - 33.5%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0EF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25.7% - 54.3%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3C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21.8% - 37.9%</w:t>
            </w:r>
          </w:p>
        </w:tc>
      </w:tr>
      <w:tr w:rsidR="00000000" w14:paraId="74F31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CB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22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2DF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D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F0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0.062 (Chi-2)</w:t>
            </w:r>
          </w:p>
        </w:tc>
      </w:tr>
    </w:tbl>
    <w:p w14:paraId="2D24481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3ED6E3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AB37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18EA0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7AB4B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184278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5EC8E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1EE5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4F68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124 patients [PP at 12-month - N=52 complications] </w:t>
      </w:r>
    </w:p>
    <w:p w14:paraId="145B8E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423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6F6D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C2EA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71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9DB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</w:tr>
      <w:tr w:rsidR="00000000" w14:paraId="6C956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F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FF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2C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4F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3F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36A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42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7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8C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8D1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A80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37E6F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26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B3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AA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16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8D8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81F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6F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10F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D4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6B4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24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62341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1DA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2B9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BD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8D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BF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(26.9%)</w:t>
            </w:r>
          </w:p>
        </w:tc>
      </w:tr>
      <w:tr w:rsidR="00000000" w14:paraId="71073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38F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3C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9BF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DE0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C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(3.8%)</w:t>
            </w:r>
          </w:p>
        </w:tc>
      </w:tr>
      <w:tr w:rsidR="00000000" w14:paraId="44799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73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D06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628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0D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441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(67.3%)</w:t>
            </w:r>
          </w:p>
        </w:tc>
      </w:tr>
      <w:tr w:rsidR="00000000" w14:paraId="193FD4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AE5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3D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318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A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83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AF3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A8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FA1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979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9C6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493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423DE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F6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56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9C2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837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D7E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9F4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056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05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520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64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937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5BDD9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5C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B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F56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1E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A13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(75.0%)</w:t>
            </w:r>
          </w:p>
        </w:tc>
      </w:tr>
      <w:tr w:rsidR="00000000" w14:paraId="5EFCC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A61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13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2A2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254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19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336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8B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D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2A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70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A17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D1B6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31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FE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933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6D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B52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421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A4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1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508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(54.2%)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E2A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C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(46.2%)</w:t>
            </w:r>
          </w:p>
        </w:tc>
      </w:tr>
      <w:tr w:rsidR="00000000" w14:paraId="278A5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DE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55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E5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0C9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F34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(38.5%)</w:t>
            </w:r>
          </w:p>
        </w:tc>
      </w:tr>
      <w:tr w:rsidR="00000000" w14:paraId="177FE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58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7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834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28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85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(15.4%)</w:t>
            </w:r>
          </w:p>
        </w:tc>
      </w:tr>
      <w:tr w:rsidR="00000000" w14:paraId="48681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1C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A78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D7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6CB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83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0F31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D9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13F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00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261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87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06178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913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14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27F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D1A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D3A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AF3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69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2A1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AE9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BE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9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(19.2%)</w:t>
            </w:r>
          </w:p>
        </w:tc>
      </w:tr>
      <w:tr w:rsidR="00000000" w14:paraId="1409B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A2C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A06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B0D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7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5AC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(32.7%)</w:t>
            </w:r>
          </w:p>
        </w:tc>
      </w:tr>
      <w:tr w:rsidR="00000000" w14:paraId="4E2FC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6F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68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38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6A8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9EC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0A8DE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8C6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464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15B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C2C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0FC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(23.1%)</w:t>
            </w:r>
          </w:p>
        </w:tc>
      </w:tr>
      <w:tr w:rsidR="00000000" w14:paraId="463D8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5C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F6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CF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3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B35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5823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FB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AA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4C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DDD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93A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4C149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62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F1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A23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E6E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49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2F6BC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B79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71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256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A9A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63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(100.0%)</w:t>
            </w:r>
          </w:p>
        </w:tc>
      </w:tr>
      <w:tr w:rsidR="00000000" w14:paraId="56F0F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35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55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5F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2D9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C11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51D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9B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2B2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98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96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37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8F57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A9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B1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900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ED7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B5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FC4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EB8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D1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34D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18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119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(4.5%)</w:t>
            </w:r>
          </w:p>
        </w:tc>
      </w:tr>
      <w:tr w:rsidR="00000000" w14:paraId="7A2551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6F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1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08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EE5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ED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(22.7%)</w:t>
            </w:r>
          </w:p>
        </w:tc>
      </w:tr>
      <w:tr w:rsidR="00000000" w14:paraId="1C0DA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DA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674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256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3D9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A8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(31.8%)</w:t>
            </w:r>
          </w:p>
        </w:tc>
      </w:tr>
      <w:tr w:rsidR="00000000" w14:paraId="582FD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E1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FA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4C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92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FE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(40.9%)</w:t>
            </w:r>
          </w:p>
        </w:tc>
      </w:tr>
      <w:tr w:rsidR="00000000" w14:paraId="0E87EB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32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FF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D1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68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4C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530B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CB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F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96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E64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7A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3E0E0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7F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CF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5B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D30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1F2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2B3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A8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1C7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6CE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D8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69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(76.9%)</w:t>
            </w:r>
          </w:p>
        </w:tc>
      </w:tr>
      <w:tr w:rsidR="00000000" w14:paraId="2D8B2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32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2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8D7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02C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72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(23.1%)</w:t>
            </w:r>
          </w:p>
        </w:tc>
      </w:tr>
      <w:tr w:rsidR="00000000" w14:paraId="7DF7C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1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CC2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4D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DFC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DE9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A3A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09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DB8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08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D54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C18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6E8BC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79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05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F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A4B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38B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EA2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515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526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3F9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AC2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7DF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(66.7%)</w:t>
            </w:r>
          </w:p>
        </w:tc>
      </w:tr>
      <w:tr w:rsidR="00000000" w14:paraId="2035D3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6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82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AFE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007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F8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(33.3%)</w:t>
            </w:r>
          </w:p>
        </w:tc>
      </w:tr>
      <w:tr w:rsidR="00000000" w14:paraId="04E8D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91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E4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F5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25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9E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70B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18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9D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88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F6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E29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503F5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BD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83A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888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686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E52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1C73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02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93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E6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(79.2%)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42F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E34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(73.1%)</w:t>
            </w:r>
          </w:p>
        </w:tc>
      </w:tr>
      <w:tr w:rsidR="00000000" w14:paraId="75584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574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F88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102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A9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3C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355695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25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C8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F9E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0C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11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74E7F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65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53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7C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9A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95F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418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79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376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A19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1D4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A9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5BD3D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11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86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D32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2A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200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C9A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54D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E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E3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90.42 (123.16)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3BE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5B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69.10 (117.23)</w:t>
            </w:r>
          </w:p>
        </w:tc>
      </w:tr>
      <w:tr w:rsidR="00000000" w14:paraId="47191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03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FD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A9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B08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8C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</w:t>
            </w:r>
          </w:p>
        </w:tc>
      </w:tr>
      <w:tr w:rsidR="00000000" w14:paraId="40832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23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7F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B40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1.00 - 179.50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6C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AC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1.00 - 96.00</w:t>
            </w:r>
          </w:p>
        </w:tc>
      </w:tr>
      <w:tr w:rsidR="00000000" w14:paraId="0B4E6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90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63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6F9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4F5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BF7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0472CB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53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B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9B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5D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54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D222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BD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9F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1B2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EB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F85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7FBFE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A9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34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3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373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8EB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140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B5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08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CDF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 (4.04)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C63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7A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 (3.85)</w:t>
            </w:r>
          </w:p>
        </w:tc>
      </w:tr>
      <w:tr w:rsidR="00000000" w14:paraId="47EE2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EA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FE5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33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586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C1C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</w:t>
            </w:r>
          </w:p>
        </w:tc>
      </w:tr>
      <w:tr w:rsidR="00000000" w14:paraId="4919BC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1B1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08C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C2C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0.04 - 5.89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7BB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A82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0.04 - 3.15</w:t>
            </w:r>
          </w:p>
        </w:tc>
      </w:tr>
      <w:tr w:rsidR="00000000" w14:paraId="304DB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E0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FCC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D64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6B2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53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3134C2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01678A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92045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628C2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B255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7932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C84CC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AA9E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9B94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124 patients [PP at 12-month - N=52 complications] </w:t>
      </w:r>
    </w:p>
    <w:p w14:paraId="5C9B593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2E160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BA97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5F7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1A7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074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328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E2E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F5B1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EE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A5E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9C7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DE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DD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29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58EA9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85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9C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BF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2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1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342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6A3D8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5E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C3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D3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5CD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DB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2C7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3133B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DB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25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5B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2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59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414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A8EBF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456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84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D8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6F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8C7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B9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45B48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6A6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93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0C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CC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A46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8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2E3BEF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23B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E7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08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D8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78D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508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3F6D8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CD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9E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B7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23A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836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E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0AAA72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8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5B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D5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3D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060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B9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3025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B0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0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F2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43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3C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2C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6BCB57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7E2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04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D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14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2F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C2E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6E66D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8E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99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738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CB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7E7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8F7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08D95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609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FDC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80D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76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44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2A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7D7A85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B2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89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0E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F6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66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40D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5358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E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99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5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76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C7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C79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53491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BE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72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2A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AC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C9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B32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644A92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0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0F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41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D7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42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81F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78884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8F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8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12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3B8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EE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3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51091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BC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29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20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BA6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33C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47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5AA8B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2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29B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DD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B7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3D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76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79E5D7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73C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FB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08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2A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0C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B7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50CB0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AB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EB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E3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FB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F8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5DC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2BE1C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79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CD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57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7F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DA3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57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6EA76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BD0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F0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48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5C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4DA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88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35E607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F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1E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2E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C0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FE9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87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53035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5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09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57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B7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5B5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21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08E03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E1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8D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0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5B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29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173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3A0DE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99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28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8A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CFA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DB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FA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A37D9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230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0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B3B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6F4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3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CC5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7B54A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A83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7A2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B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0A8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DEC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1E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33534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D3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2D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34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CA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32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EEE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08F68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D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F67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43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6F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71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EC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72544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F6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60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0DA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7B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88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F0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36BBC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5D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23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E1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72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422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F2B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5B557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29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916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05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01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C8C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F8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4DF3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22B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134795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46F4C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2B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15F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AD59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533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1C3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84D8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6ED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3A41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0110E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34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7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6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C0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14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29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BE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7D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CDE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8E1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E0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61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F2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0B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1E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5DD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0E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7534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4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AF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B7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800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D7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BF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A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94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EB5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A0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1C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B8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14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D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D7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37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BA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6C2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A2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AD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92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86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39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8B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6C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34E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27C4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DA4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E5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B8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E7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DF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4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E2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B9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C006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04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96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36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11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BC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97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2F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FA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A286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58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84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769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C8E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EC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DD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33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2D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030E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6C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2F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11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FD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4A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23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2A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C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A5DA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E65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9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16D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9D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02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AC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B3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33B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93D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CA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DF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57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F1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E0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9E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894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05F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A51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0A0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D7E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03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AC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2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93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D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6D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1A88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26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53C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A2E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E6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8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AC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23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D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6DFF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0E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90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927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CC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C3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C0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20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A0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CDB5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6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D04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34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9E0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997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3A3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E9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E86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08DD8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1D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BC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24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47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E3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69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88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30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20F0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95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6B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70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A0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AA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FB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B1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0C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A983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42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2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D9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FF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24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BD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B92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C5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A785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B0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C7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EC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6E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48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30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AE6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D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AAC1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DA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E8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1AC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F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FBE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F7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EB3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FC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8609C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2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BB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6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235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2C7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511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AB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D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29AA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22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49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A60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EC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F9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F06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F3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70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296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CBF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4F1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AE8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32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88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BD0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59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A88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D003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E8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6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E68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A5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DA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77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F7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58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7A68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77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AB4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8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D9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72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4F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86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8E0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8A32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F3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9C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98E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A9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5A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FC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E0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FB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DB84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0B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EB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CEF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69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9F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3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C5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FB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1BF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43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B0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1C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25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E0A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3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33F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5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3DCF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DD6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73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04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37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1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C2E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0A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F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169E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E04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F2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E4C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DF2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F8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5B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F3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B2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64CE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9E8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A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CF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4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A8A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B6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F0F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70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B970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9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40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44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D1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B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0E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6C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DA4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900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B1C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AB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B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7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D3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A8B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91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E9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3A0F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F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3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30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2E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B4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E5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4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080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28D8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F7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EBD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48D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86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6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05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62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99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54E9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7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12CB7A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40E9F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1EF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D7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C9BB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89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93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380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6A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3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1E71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E4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33F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527F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F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8C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7BFD8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72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34A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87773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0D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58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CDBF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F4E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70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6DB5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53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D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0F84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2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83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A28D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88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180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A3CD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954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B9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FD46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53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26A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6293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06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AC5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466C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B4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60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5793D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970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B5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0985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5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6F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06CC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BA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8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1676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10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4A1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5560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718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D9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69D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8E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EF2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1C08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B1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B52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644BA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8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41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F9E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7C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CC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FC8B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62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C3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6805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9F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32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131C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05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48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68D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9A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28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44776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7EF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DE3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4510E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AA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7BB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EACD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9B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E5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57F9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5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C4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218DA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76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9F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2CD1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0B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31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7D30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37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08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61FAD5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2B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24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86C9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A78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282E6B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DC2F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10979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9428D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EE8C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89C7B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62C4E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D0F4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5375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124 patients [PP at 12-month - N=52 complications] </w:t>
      </w:r>
    </w:p>
    <w:p w14:paraId="77DC6A1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46F2A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DF86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272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4B4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A38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8D97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0C55A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E72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3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9FA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F2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9F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1F7B4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38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2F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0D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27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78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68D2B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61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A6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D0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C9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B2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323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57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C19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83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D8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BF4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56E25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845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00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4D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BC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3F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3A44C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0C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11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18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3E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CC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5811E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03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B0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D9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9E1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00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01343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E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45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A3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DC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6C0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DBA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2C8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4E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C8C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51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C1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E04D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A2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E6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34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A5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A1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1B37E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AA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8D0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9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85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B9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2BB4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DF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674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2B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47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CB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91D8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5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ED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7A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001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7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61A73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5A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EB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4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07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0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803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1E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2E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24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C8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48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08FA9A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7C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C5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BC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86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9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DC11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48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CE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0F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71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47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7E4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6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7F9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E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D1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FAC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5F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E9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C9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C0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F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13B3AF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CB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BF8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F6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97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B6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47F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D4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47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89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82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20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059B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C7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32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75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A0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2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312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BE1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8F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A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2F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18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40442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9D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C8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42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13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0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796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674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16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1C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7A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A0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FE1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D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B2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C1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EBD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89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0936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89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539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44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46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20E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316F4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35D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79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80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6F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6A0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57BC6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C8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71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1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B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F5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DB52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3F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33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54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AB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B0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2E56A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59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34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E2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70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C25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73512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B35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83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2A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26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96D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4A505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CF8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30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1A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DA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44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4F83C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EB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1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52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7D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8A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24AA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FE3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EEC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F8A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BA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21C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57FC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6A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F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BE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29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5D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E982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A4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F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B5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2B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E1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41E4E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910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6F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FA0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F1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4A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35211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8D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D6E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2A1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9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79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A512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A6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BF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D8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1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C5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8A97F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CE9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52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C5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09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62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385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C1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E8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2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99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C2E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36D6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9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BF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D1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06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1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6BCBA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9B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B3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130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60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E4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6C7646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E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58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09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F3F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192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240C3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CE7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D1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E4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5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BB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5FFDD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7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10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F0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85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168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72A01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67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EB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F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B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BC9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171C4C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13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390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D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A5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AEF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7ACD1F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AFB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CB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1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E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C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C48B5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1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20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6A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4E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6C6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58111A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D45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00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8F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61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C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0F79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9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34DFE6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12A95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A48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DDD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BC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238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EB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698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264CEE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A5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A4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99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458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E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E2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F915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F8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72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AF2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BC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0F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FA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14BB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E57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F6F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AA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9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C38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C2D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B296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C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05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D8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C9E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F8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3C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84F0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4A2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A7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0E5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0F2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9A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24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014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7B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5E8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EF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9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6C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4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60D87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CB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0B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66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5AA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6F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23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B6EF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967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3CF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69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25F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48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1F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0CD9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FD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639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FD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35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F4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5D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A19B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2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D24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C6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28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D95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A1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8AE6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8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9C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E8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C6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5A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DF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C581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16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E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E6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6C1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C0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1C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88D7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770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0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E1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505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1E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70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7D5B7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D6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7CB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FA4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29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21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D9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18F7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BB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99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53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28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CE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2D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52F3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4C0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3F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8B1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17D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EC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F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6E15A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7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77C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BA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12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9F8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E5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5217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DCD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B4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BFE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CF8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D1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55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21B6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C7C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76E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E7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9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98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00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964FC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9E7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06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F41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A8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DD8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5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6B41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D1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17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B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AD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42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E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E4AD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1B6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CB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5D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A5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D8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1F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6689C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47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686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A8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A2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DD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DA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772E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A0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D1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5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54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54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AC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787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BC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6C7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4E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0C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002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A6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367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C2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1DA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B9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6C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82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6D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24B26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69D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F53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97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9D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C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774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6A22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493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38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21A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3B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FD0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3F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30D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6C3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B97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C7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BD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3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80A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A8DD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68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656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0F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25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9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87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CC0CD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88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47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B7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2A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0C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5E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556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C4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5F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53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ED4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C4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F1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B4CA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F7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2AA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BC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F15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69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D8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2EA12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B5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5F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FD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CF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F7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7A95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6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4AD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E4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F0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32B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11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67F2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41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7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14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C8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01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ABF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893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9F9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75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A2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74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CA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E4D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41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BD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1C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A8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D6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D92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8802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745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A1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0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6C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46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1C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37A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F2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D98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3A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E3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D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53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545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85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45E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02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35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F8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84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88C4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B3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599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9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9A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A1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8F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EE9A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76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C7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E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1B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F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C3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4856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055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CD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E0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87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F57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FF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0E2C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A5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DE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2C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18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B9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5F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7036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0B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90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6B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E1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E9E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A5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8000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CE0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BE2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B64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C1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D4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33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6F86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204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9E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85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3A6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872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C1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C23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2F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54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47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A2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08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3E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4CF9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F83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B05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63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2A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15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3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46C7F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7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52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09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A4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3B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340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51CD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B9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47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F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8D8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56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56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35EC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FAE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667D9ED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2BF4F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42A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E6CF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13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EE8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A79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DA9C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0D3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36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D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4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CD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4AF8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FD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B4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E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E6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0A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17C7F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EC8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7A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59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D6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FBB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18C1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F9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2E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03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73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6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88B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B2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599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F1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E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E9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38DEE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F8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1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0A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9B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BA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8934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AB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61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33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EC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AC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7A942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D2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C7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B4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1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CA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4D66C7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B1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87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1D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93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5B6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70C00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9E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1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82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F1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1C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6D04D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1B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CE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CD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7A0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25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2F4D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76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80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13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B62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0E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3E9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9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8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568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48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CA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64B57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D7F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3CF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D2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2E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1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41A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2F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E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62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93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7C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183F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E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D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81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D6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3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7545F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373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C6E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373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57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D33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AAA0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8A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3B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D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F3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8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466B7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A7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97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9C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8C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DC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7B9E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F9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3A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C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3A3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997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245F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5E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5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40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5C9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89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4AF6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50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F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C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B3C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B9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2086A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81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5BE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9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7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D5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33D5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1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D6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45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35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D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54DD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AB7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18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2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B2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61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0EA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59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634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7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C9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1E9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B8E3B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C80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3D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1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5BF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5D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2184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DE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4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35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6D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3C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6B74E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E1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C62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CF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02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BF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117C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0B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81D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7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CC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E8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6265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3D5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4A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44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D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C8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3C09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00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6E0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07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EA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3B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119C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26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11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01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BE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37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6E8BE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CC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741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B7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17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DF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CDED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9E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25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68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77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23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27A45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A9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83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160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D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AE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96C0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A0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5D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66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72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C1A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D5F76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E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8A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43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C2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64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7BF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D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F5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50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80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A6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335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7EE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38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10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3A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76D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38D0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D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5C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D4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95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2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2A35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26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BB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14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0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23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35D139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00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E9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91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E4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75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5FEA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016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9F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2D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01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E61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BA3F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FC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13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90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85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F0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13C8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0CD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88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B38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EA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77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4D552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08A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13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45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2F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C9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574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8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8A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E6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B6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46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FB8C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1A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5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6D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5C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D9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D18B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91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C1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44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7A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6C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2C4DA7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E68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CF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E17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1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05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9857B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CC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56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DE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25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75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5661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7E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389341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4E7C5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05707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5B89B6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2DFF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DA075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FDB5A2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1F66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A994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124 patients [PP at 12-month - N=58 complications] </w:t>
      </w:r>
    </w:p>
    <w:p w14:paraId="7CAD2D5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159E2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B14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965A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A4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DA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C80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02D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7121B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3EF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6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21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1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6D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A0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24D3BB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9A7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AA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B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99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95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0E8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7A19C9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10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5C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E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6F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7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29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0D8D2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7D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09B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6F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86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3DC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C7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1D49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BA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38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7F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A4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67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812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7F12E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8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29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D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65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03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BE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0186C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8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D4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027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4E5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71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7F9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6DF17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5C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33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0F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CA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8B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D4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0AC26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A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1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9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D7D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99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216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0E21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94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46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EC5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4B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CCA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1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30676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9F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10A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6C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12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5DD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8AB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00124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89B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F0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EB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4F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98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6A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4385E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4A4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82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F21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EC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98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7F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7DE80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CFD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0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67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F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ED5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DE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3083E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499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4E3F5F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56D2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3ADB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013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CD3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3AD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44B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B88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52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34D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A2DF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DFC8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546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1B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3B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F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0E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86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6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188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97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E1E4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538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B5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2F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2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26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35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4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41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0A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445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C7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D96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7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987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50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887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5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1A1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2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A776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0A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36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96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BE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4D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563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F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5E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CD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9E4B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B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23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00E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1C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17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1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F1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56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48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F2AF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1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BC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73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BC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0A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94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04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A9E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14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DEDC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C0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87F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58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E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967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2A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56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03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3D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6B2F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BAD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DF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84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59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35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65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E0D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E1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281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838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B7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33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149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25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6C1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B5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AC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05B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400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0E68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06B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49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F1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17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567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C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7D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21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576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05BC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230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78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8D0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F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BD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72C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DA5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10C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86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A266A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F1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26A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96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1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AA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AD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6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10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B5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000B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34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30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49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CA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30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16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A9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961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6A1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711B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BD2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08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A5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C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53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E1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FC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30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A5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E085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C0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61782DB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45570E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E9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0A27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52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4FC0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89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2A14D1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E6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1AD2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38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1DF30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6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FB21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E1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3E62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CC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3948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F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BBF8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C0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4746C5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E76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A028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3E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7974C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A8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A54A1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AA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A3C9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C8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6931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04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23D198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C1A18D" w14:textId="77777777" w:rsidR="00405692" w:rsidRDefault="00405692">
      <w:pPr>
        <w:adjustRightInd w:val="0"/>
        <w:jc w:val="center"/>
        <w:rPr>
          <w:sz w:val="24"/>
          <w:szCs w:val="24"/>
        </w:rPr>
      </w:pPr>
    </w:p>
    <w:sectPr w:rsidR="00405692">
      <w:headerReference w:type="default" r:id="rId46"/>
      <w:footerReference w:type="default" r:id="rId47"/>
      <w:type w:val="continuous"/>
      <w:pgSz w:w="11905" w:h="16837"/>
      <w:pgMar w:top="567" w:right="567" w:bottom="567" w:left="567" w:header="927" w:footer="567" w:gutter="0"/>
      <w:cols w:space="720"/>
    </w:sectPr>
    <w:p w14:paraId="2C95965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B51E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C613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9DD9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9B84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[ITT - N=143 patients] </w:t>
      </w:r>
    </w:p>
    <w:p w14:paraId="7B40EE8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11AC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0C7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1210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176B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8BDF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3D400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65D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DE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7BC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8B6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03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5ED3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3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D9D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F7B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8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6C7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08312F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D4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83D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43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330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65F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CA9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04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54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A94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E4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842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5BAED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7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E3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DF9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 (64.8%)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17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90C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(64.3%)</w:t>
            </w:r>
          </w:p>
        </w:tc>
      </w:tr>
      <w:tr w:rsidR="00000000" w14:paraId="767787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EE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A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722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45F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0E1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(31.5%)</w:t>
            </w:r>
          </w:p>
        </w:tc>
      </w:tr>
      <w:tr w:rsidR="00000000" w14:paraId="038A2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B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D33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D32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AAC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262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(3.5%)</w:t>
            </w:r>
          </w:p>
        </w:tc>
      </w:tr>
      <w:tr w:rsidR="00000000" w14:paraId="2A4EB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6EC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D8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E3C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85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BBB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0.713 (Fisher)</w:t>
            </w:r>
          </w:p>
        </w:tc>
      </w:tr>
      <w:tr w:rsidR="00000000" w14:paraId="49340A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85E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258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82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1D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081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23AA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58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F0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3DE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3DE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D6D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612D1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14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889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B6C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F63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95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E87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BF6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C0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7B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(98.3%)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1F9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5C9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(98.9%)</w:t>
            </w:r>
          </w:p>
        </w:tc>
      </w:tr>
      <w:tr w:rsidR="00000000" w14:paraId="2F8653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DB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81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D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E5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6D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</w:tr>
      <w:tr w:rsidR="00000000" w14:paraId="742A4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9C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A6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AEC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F07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F3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6A7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73C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B3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C96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91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F2E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63537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3C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14D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102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73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382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719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4AD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E4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7BD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4E8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2B3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(82.2%)</w:t>
            </w:r>
          </w:p>
        </w:tc>
      </w:tr>
      <w:tr w:rsidR="00000000" w14:paraId="728C1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F31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2D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2F3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DE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83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</w:tr>
      <w:tr w:rsidR="00000000" w14:paraId="190A2A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41D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B0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918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39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663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</w:tr>
      <w:tr w:rsidR="00000000" w14:paraId="4D8F5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9D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3B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E6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A1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A9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</w:tr>
      <w:tr w:rsidR="00000000" w14:paraId="246A4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7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92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7E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7B4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67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2D4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24B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63D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671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28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9C8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0F4B3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E9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8B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DA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27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F24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AFED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3D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19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ECE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D93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B6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</w:tr>
      <w:tr w:rsidR="00000000" w14:paraId="61BFB0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394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E2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03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C9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C8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</w:tr>
      <w:tr w:rsidR="00000000" w14:paraId="079E6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EBD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4E0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27E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90A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CF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</w:tbl>
    <w:p w14:paraId="637280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B3ABE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D7A7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1332C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232DB5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A28E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63F8E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F593F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EC50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[ITT - N= 1 patient] </w:t>
      </w:r>
    </w:p>
    <w:p w14:paraId="2DE6DFE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74604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295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8A1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E84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C99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F72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D62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DF7C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FB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10E67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14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D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F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17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D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1B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2B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AA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2021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DDC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86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53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084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F7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7B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88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4C4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35E4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46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398E0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31B10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47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05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0BA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74D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DA6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1675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9E49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6D5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2E0EA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FC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4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7F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FF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3F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F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23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10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69570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6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A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B2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4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41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909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CE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33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783FF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E0E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7EF37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1F306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1F3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E3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8BEF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634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81F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E3C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185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EE79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B5E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60FC5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3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E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39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30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26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B8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3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CE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76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EE87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3C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5F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2A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82F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0EF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F48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E9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96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23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81F4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241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354F9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12E89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F6F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B96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FED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23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82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0A3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20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4F1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BEB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4908A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93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81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CA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88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F8B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A93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A3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67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318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CE69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6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33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DEF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01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A13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B2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1B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91F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8A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F86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18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09D4F0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744F1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EE7E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6FC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975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8DE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334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CDA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D3F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B60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B9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23DA8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89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F09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520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B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10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5C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30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26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D0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6CC55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7B1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C4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24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43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34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9A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ED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51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0B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2C059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E1C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6CD0ACB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4021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7E6E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3E6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801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0D3E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1FB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2EB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7D7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9D0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2EE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7C1A8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0E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514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682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6D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418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9F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B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7D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4F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128F4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E4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F7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C3D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2F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B0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EB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88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E2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A3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6A1F3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D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98E406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149EE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602B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06459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C67C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B2F5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7577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7078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D1B1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(INVESTIGATORS) [ITT - N= 1 patient] </w:t>
      </w:r>
    </w:p>
    <w:p w14:paraId="0E8EA2B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5C789B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617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1F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F28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45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412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C8D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148E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498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5E0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37A15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37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686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3B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A31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D6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C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C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7F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F6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C612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37E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EF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8C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A0D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70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1B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B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1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7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B5A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09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4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AC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A8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C5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C9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91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88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4A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DB18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8AC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F9B4E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2C4DC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3230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824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817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D9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90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62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313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B3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148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1FB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3259C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E5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B5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85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A8D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99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FA3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0C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D2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A1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99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3F7A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0CE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78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79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BBD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E9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7F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1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8A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20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7F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6D293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46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CA5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0CC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F3F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F2B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C4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30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13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E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0B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121A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5A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3C850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3084D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D3A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017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E7FD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E98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A48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F1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329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CC7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F1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331A2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9B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14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43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6C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1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B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A2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F8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6A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1640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B5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A0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93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36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9B2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FC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2F8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30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3A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CEB8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8F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46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59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152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74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FF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BFC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28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B9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E01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67A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E0B0F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24CD0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50C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ED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D5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773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685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705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D1B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15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3DC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284F2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0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FC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04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40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6B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26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FE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0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15D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6EDFCC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32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18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E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E6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F37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3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80B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7F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3D4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E7A32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F7D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45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38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3B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47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E4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75C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568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1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63172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0DB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977A3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741C9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D158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36A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58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157E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B1B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22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9E8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231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4DAE34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4C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B3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53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4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6C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06F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9F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7F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3D114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3B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6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5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C85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8E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59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8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C1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40CC6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A1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A71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2F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7F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CC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39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1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7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274D9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AE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66A258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56AE3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67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91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3FA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1C2D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F98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8B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2F8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3C028A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EE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AC9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E7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48D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7A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49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37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90A6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8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18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A42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D0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D7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65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6B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8D85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0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36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D7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B1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06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EE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37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30451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B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64EBDB5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4A387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64753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9F06B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7460A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1C74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A716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1EB1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964C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[ITT - N=143 patients] </w:t>
      </w:r>
    </w:p>
    <w:p w14:paraId="6CFEA91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38A1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AAD4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AA85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F3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13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49E07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9D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3B6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A0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14E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39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2D4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84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E9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DD8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C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56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D209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0C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9B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9CC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92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05E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6B7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ADD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C4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9A0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3E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16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(7.0%)</w:t>
            </w:r>
          </w:p>
        </w:tc>
      </w:tr>
      <w:tr w:rsidR="00000000" w14:paraId="17236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434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D9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08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(93.4%)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14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9F0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 (93.0%)</w:t>
            </w:r>
          </w:p>
        </w:tc>
      </w:tr>
      <w:tr w:rsidR="00000000" w14:paraId="4AF0B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A3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54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13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2B6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70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9377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EFD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0E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27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BFF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63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80B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C74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8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16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9F5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D33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</w:tr>
      <w:tr w:rsidR="00000000" w14:paraId="6A070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C2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7B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3F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1D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8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162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87F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9B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D96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(89.4%)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2F6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(93.8%)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4E0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 (91.0%)</w:t>
            </w:r>
          </w:p>
        </w:tc>
      </w:tr>
      <w:tr w:rsidR="00000000" w14:paraId="220FA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BD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6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B9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B6E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C7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03672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7E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9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C8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FB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B6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(8.3%)</w:t>
            </w:r>
          </w:p>
        </w:tc>
      </w:tr>
      <w:tr w:rsidR="00000000" w14:paraId="5B4CE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D1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C3D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BF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6D5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317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0.837 (Fisher)</w:t>
            </w:r>
          </w:p>
        </w:tc>
      </w:tr>
      <w:tr w:rsidR="00000000" w14:paraId="764A3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97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B6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D1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6A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E3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CED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1F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29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EF2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658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D5E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4083CC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7E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C0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D0E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35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96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332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7E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E96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539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4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A1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(100.0%)</w:t>
            </w:r>
          </w:p>
        </w:tc>
      </w:tr>
    </w:tbl>
    <w:p w14:paraId="5363B2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CD752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F130C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CF21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54A95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3F1ED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32BD2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3501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9044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[FAS - N=130 patients] </w:t>
      </w:r>
    </w:p>
    <w:p w14:paraId="4091FC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196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0FB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1CF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DC08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F3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1B1AE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67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E0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7D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71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0D8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E65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2C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912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622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40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00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47E2C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1B8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6A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086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73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30E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0FA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4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734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1E8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EA4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22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1325A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B7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69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E30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9DB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C34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 (64.6%)</w:t>
            </w:r>
          </w:p>
        </w:tc>
      </w:tr>
      <w:tr w:rsidR="00000000" w14:paraId="69C86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1D2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38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11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32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A17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(31.5%)</w:t>
            </w:r>
          </w:p>
        </w:tc>
      </w:tr>
      <w:tr w:rsidR="00000000" w14:paraId="0CF76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7C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3D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F40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EA7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2D8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7133E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C0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47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F9B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A8B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CEA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0.352 (Fisher)</w:t>
            </w:r>
          </w:p>
        </w:tc>
      </w:tr>
      <w:tr w:rsidR="00000000" w14:paraId="1EE04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2C6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474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BF3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0B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99E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BF5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22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1E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A7A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584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967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</w:tr>
      <w:tr w:rsidR="00000000" w14:paraId="5E513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13E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75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4A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B86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A6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6D91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30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6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B2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(98.2%)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A99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D99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(98.8%)</w:t>
            </w:r>
          </w:p>
        </w:tc>
      </w:tr>
      <w:tr w:rsidR="00000000" w14:paraId="68646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85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97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6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4E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34F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</w:tr>
      <w:tr w:rsidR="00000000" w14:paraId="1A961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36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7F9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5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3F1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F4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CB0C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92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3B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97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90B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664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</w:tr>
      <w:tr w:rsidR="00000000" w14:paraId="3BBD4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65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DD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8D2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BE5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70A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C700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A3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08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05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(88.0%)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E5F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D5F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(87.8%)</w:t>
            </w:r>
          </w:p>
        </w:tc>
      </w:tr>
      <w:tr w:rsidR="00000000" w14:paraId="5C5BB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B3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30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68F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EBB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2A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(7.3%)</w:t>
            </w:r>
          </w:p>
        </w:tc>
      </w:tr>
      <w:tr w:rsidR="00000000" w14:paraId="69038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5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72D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557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5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85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</w:tr>
      <w:tr w:rsidR="00000000" w14:paraId="5D018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21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7D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D67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B6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B3D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</w:tr>
      <w:tr w:rsidR="00000000" w14:paraId="23AED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4B9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06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2DF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0E8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DFD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DA2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D3B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4E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0F2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E4D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882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E96A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1A9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22E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E4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AA0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5EB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FEF6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1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CF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316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FD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8E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50853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9F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2E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92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939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704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71A5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C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40E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03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22E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AFF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</w:tbl>
    <w:p w14:paraId="38F235C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F05E60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055EF4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CA8A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441AA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23A9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126A1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0981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C8F3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[FAS - N= 1 patient] </w:t>
      </w:r>
    </w:p>
    <w:p w14:paraId="15325B7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64AB8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EC39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602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6F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EC5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8FD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6A5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A32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8AEC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65616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C8D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26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35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68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0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66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7D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B1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E278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C56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1A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0C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2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FD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A9B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59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1C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42A2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04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08866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1514E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AC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589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76E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D6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52D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EB5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17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ED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15148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AA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56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3A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E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047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F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84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0D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1DAA97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42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AE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A30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1C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964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314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6B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E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5A1EF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A7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0252E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5FBBD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821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198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5F22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B34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71B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13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A0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95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AFF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01FA47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99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FC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39F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2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537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51F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8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0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A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AF67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01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EA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F9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063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1F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95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0A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75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9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6697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853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07C032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48B27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670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1FA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596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194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6A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DEA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404A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717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6EA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6FEAB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C9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07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D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A6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2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A8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8A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2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7A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7D02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4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560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BE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F3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4E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B2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DD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E0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59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FF1C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D7D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8C82B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25DD13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410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FBD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16FF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5EDF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ADBD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590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6E1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BAA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5D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3BD3F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74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894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1E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58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91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B8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5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D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06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579CC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F2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4A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39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49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26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63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5D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046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60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260A6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3E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8F0A8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4959B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8DDB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2A8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AC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1B47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901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FFA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52A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179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800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2A7B3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EB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B4D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8A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45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45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55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B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51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8F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5E41A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B6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5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58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A9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F5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14E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F9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A4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AA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46B2B4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02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0BB9E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8B4CFE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97D7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3D125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0F50D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403E6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4AD95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5AF3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4DF2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[FAS - N= 1 patient] </w:t>
      </w:r>
    </w:p>
    <w:p w14:paraId="475ABD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7027E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1A5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2E6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C416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10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11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FD6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361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622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CA8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114DA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901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9D9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FD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314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8B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63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86D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DC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89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638F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3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08E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F5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B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F1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C2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0BD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B6F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AD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0BB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2F3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DA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97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C7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EFC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7B3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67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6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63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955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0B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4BDD26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56893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3D2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91D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DE4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6E8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819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99B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8F6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664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0E0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BFA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37026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1E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E7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FA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45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B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7E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A1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86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250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07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DB02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0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0F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3C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4A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01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0A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44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BA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584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5A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022EB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D24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14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05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E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2E9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51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E9B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65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EA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00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710D0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F42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BC7899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5740A6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F69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9DC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77F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F28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DE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D58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1D1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B1B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50B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542F2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26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CA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8B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ED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2C5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20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545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904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47A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5DC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DB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ECD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528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97C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C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785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7F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20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DD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B2D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95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169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E2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7B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5D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D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A1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25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B7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0664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C12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4E985A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08B9B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91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3B0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845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C9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186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FA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1CC9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5AB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451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73FB3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7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25B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E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A0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9B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E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02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5B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F21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72A6E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4E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6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DC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07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D9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A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6C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E9C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CD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389C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15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D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03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0A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4D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7A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CD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09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8E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45025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191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6223F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1F651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D8A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18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5BC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1971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235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A2F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8B8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260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7C748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11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FD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0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EF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DB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A3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E1D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02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4C016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D9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D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27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2E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7A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9AA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9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E8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5C4BB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80A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64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2F5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86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1F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23B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89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12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592F1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2F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FDC30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72209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3A0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522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C786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7B36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F3B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A01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EC8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01FC5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20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8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1D1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E2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95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72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3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65CB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9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4A9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EF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3D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33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93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D8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4EB6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DA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FE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4A8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50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C5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8A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0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66507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6C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8E4C7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CFC81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D3D30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F67F2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D7AB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9D297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00CD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CE839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0195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[FAS - N=130 patients] </w:t>
      </w:r>
    </w:p>
    <w:p w14:paraId="7BE184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5BFBD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AA0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92B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814F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D22A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4B454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B93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E0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EBF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51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54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EB6C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D2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57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E03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04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C5F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645D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62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814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772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C3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B5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617F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5E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6B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8B7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5A5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97D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(6.9%)</w:t>
            </w:r>
          </w:p>
        </w:tc>
      </w:tr>
      <w:tr w:rsidR="00000000" w14:paraId="508BB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1D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DE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9D0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432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(93.8%)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F1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 (93.1%)</w:t>
            </w:r>
          </w:p>
        </w:tc>
      </w:tr>
      <w:tr w:rsidR="00000000" w14:paraId="5D3A2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48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2A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CA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04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3C6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5B87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EF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A4C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D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BE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07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4DA5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67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7C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928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9B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7BD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021A0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C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D0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ABC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D8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73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799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29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11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A4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(93.4%)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E1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(93.3%)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5B6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 (93.4%)</w:t>
            </w:r>
          </w:p>
        </w:tc>
      </w:tr>
      <w:tr w:rsidR="00000000" w14:paraId="443BB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59B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0F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D30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5E1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FFE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8746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F1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BA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005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743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E62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(5.8%)</w:t>
            </w:r>
          </w:p>
        </w:tc>
      </w:tr>
      <w:tr w:rsidR="00000000" w14:paraId="38171D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5E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610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59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AD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4E2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4EB29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5B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96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36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39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801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3ED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842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D7F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384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E0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B24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7F82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5D3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D2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7B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B08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F3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AB70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97C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420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48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95F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FC8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(100.0%)</w:t>
            </w:r>
          </w:p>
        </w:tc>
      </w:tr>
    </w:tbl>
    <w:p w14:paraId="4A23BE5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84AECD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6D0C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8002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FA78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F94A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A759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01CD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9FA5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[PP - N=124 patients] </w:t>
      </w:r>
    </w:p>
    <w:p w14:paraId="4DAE1BF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F7510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2BD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CD4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EADA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E62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0854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511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CE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F4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22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10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C93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4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18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78C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A1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8CC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FA63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69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44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97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11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C2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E627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0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80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5B9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69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938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794CF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88A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79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63E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(68.4%)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72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(62.2%)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4A0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(66.1%)</w:t>
            </w:r>
          </w:p>
        </w:tc>
      </w:tr>
      <w:tr w:rsidR="00000000" w14:paraId="253863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24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CD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20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(29.1%)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40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(31.1%)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63F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(29.8%)</w:t>
            </w:r>
          </w:p>
        </w:tc>
      </w:tr>
      <w:tr w:rsidR="00000000" w14:paraId="45DED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F6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2B6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595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265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DA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1C62D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B0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F1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95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7D5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FB3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0.346 (Fisher)</w:t>
            </w:r>
          </w:p>
        </w:tc>
      </w:tr>
      <w:tr w:rsidR="00000000" w14:paraId="44A74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62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8FA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E5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A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AD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570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8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E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A8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C7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424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B2EB9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4C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639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E4B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DED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2C5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CFB2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9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FD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7C4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FE5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F9F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</w:tr>
      <w:tr w:rsidR="00000000" w14:paraId="19426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3A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602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36F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CB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E96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</w:tr>
      <w:tr w:rsidR="00000000" w14:paraId="395D0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48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9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2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D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AE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D8B14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C4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6B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8D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04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D4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24D26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D95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D9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BC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5C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38B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D6C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8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22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13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(87.0%)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93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90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(86.5%)</w:t>
            </w:r>
          </w:p>
        </w:tc>
      </w:tr>
      <w:tr w:rsidR="00000000" w14:paraId="5694B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F2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04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CB4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F3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C4F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(8.1%)</w:t>
            </w:r>
          </w:p>
        </w:tc>
      </w:tr>
      <w:tr w:rsidR="00000000" w14:paraId="64645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6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AD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76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A5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59C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(2.7%)</w:t>
            </w:r>
          </w:p>
        </w:tc>
      </w:tr>
      <w:tr w:rsidR="00000000" w14:paraId="38C74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8D6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F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E45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CF2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17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(2.7%)</w:t>
            </w:r>
          </w:p>
        </w:tc>
      </w:tr>
      <w:tr w:rsidR="00000000" w14:paraId="44E23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91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C3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8D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B97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3F6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26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28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209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89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74A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38D3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8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8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F22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A7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4E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6857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4F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8E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F5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A8E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2D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5EF1E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879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D0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D6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F4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A5B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1B9FC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20D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AF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626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297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CFC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</w:tbl>
    <w:p w14:paraId="5B2ACA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3B6294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E59D9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02FE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F5E1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E556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D2CFB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C4BE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DCEF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[PP - N= 1 patient] </w:t>
      </w:r>
    </w:p>
    <w:p w14:paraId="3DEE080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7356F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B7E5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EEB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B22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792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DDBB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01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DE4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35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33371C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660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D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12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94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B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8B8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B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A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63F98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8E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93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90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2DB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CE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D7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50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64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0503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197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12E86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766FD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CAA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79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63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34A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2A7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43E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B3C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1B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6ADBA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2D6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CD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96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15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B5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6C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0C4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6D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3CF8C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9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F6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F37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4BC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DA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48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C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C8A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7720E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09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4F1A7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572F8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ABF3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998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46B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401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AC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19B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BBC1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F7A6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CB7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70122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E2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96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5A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F69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1D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6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1A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F3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2F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D2EA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8C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EC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82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E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FE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C3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9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FA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2F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CDE0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D6107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74C72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5F6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6078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B9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5A5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EC5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631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911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8F4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641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7F50B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8AC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B3E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F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F3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2E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FC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C6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FE5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40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461A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FC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B1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E7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924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93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350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A3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8B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49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F8B8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A6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080204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5BAE1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6337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58D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ED4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0DE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FAA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9F2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EF1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D0D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0D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22BF7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69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2A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1AB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57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8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653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DC7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AC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F6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7007C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79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30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AFC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D7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C3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9C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49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670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69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34961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48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CE365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5B5C02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B47A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C2B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16A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6FE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7736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15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99C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70BC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1B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25E8A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65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347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3B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1A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F4F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8A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C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6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972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364024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9B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18E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5A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6B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D58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BE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07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19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C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1FE91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322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B6D9C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2C157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4026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5089C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63E6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17C16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070B7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41F6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8C2A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[PP - N= 1 patient] </w:t>
      </w:r>
    </w:p>
    <w:p w14:paraId="4C55B9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058ED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C8B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00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E2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860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C5E0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37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448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8B8F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106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2A63B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91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9EC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E1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AC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0A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1FC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1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77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002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D78D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44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18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35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F7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881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6C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31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E8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E1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82449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4E3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2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96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2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78A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4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F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5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2B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2C8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96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C1768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5C3C6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142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32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DD9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099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6A87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D9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DD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1B8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18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15E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7C18A6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63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5D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44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6C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C9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04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5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0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E9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9A4C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9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CF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2E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190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CA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03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EF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EC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EB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7BB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ADB7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49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D2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1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5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A5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C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8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A3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7B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34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6D46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092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C8CD0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0D360D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293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523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439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65C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19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DE1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FEA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79E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F87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7B3B5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FA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81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8A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4B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5A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F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669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27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E6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03D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3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E7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646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5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66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DF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55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59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12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91F2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86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03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D7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A8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DD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A8C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D3C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C1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69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97A8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2A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5CA3B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65C83C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FA92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D404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CC22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5A1E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7A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2A8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CB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31A0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EB5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5317B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5B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F9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A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D8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99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5F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0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B73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44679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FF6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F0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DA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5A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44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FA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10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D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50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9C50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AE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42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32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4ED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C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D5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E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FE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19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70DE2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A68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5193D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7FA1B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541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522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D32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B29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B63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7A6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39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8F1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5A645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9A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EF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C7D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93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85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F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DF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19D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472BBB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BB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F15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B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42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E52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2F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C16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694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206115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36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05B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970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94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10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855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42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2A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18390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6C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5F2C48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3898B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3E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405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6A3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87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FF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85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0A27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15CB3C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E6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2C0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CE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83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7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B46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B4A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2A15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E4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35A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EE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F8B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1A0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A9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BB4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0F7B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0A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D9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4C0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21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F7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C47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D55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6E972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A2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6EF7A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C2D6F0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60A13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B9ADD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F3C0C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B9E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02390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78D9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3844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[PP - N=124 patients] </w:t>
      </w:r>
    </w:p>
    <w:p w14:paraId="6BA673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868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AD98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C1A5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FAB2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762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66FC2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9D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4B3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DB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66B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45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684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0F5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993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A0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BA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BB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4B19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07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A1B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F8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0BB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72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F279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B3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EB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5A6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B27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4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(6.5%)</w:t>
            </w:r>
          </w:p>
        </w:tc>
      </w:tr>
      <w:tr w:rsidR="00000000" w14:paraId="208A30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7F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5EC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AF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A28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(95.6%)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7D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 (93.5%)</w:t>
            </w:r>
          </w:p>
        </w:tc>
      </w:tr>
      <w:tr w:rsidR="00000000" w14:paraId="423F4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33F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4F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4B2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7DF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BF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0.710 (Fisher)</w:t>
            </w:r>
          </w:p>
        </w:tc>
      </w:tr>
      <w:tr w:rsidR="00000000" w14:paraId="1E5E1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B2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17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A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6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74C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336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9E2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0B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16B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28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204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6BC5A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F94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B4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A5A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30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A97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35B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44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B0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35D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(93.2%)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B03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(93.0%)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2A7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 (93.1%)</w:t>
            </w:r>
          </w:p>
        </w:tc>
      </w:tr>
      <w:tr w:rsidR="00000000" w14:paraId="633CE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71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B3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D7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BD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CDB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3269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7C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E8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7E2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DEE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4B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(6.0%)</w:t>
            </w:r>
          </w:p>
        </w:tc>
      </w:tr>
      <w:tr w:rsidR="00000000" w14:paraId="7B67D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3A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282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8F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9CA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FA0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6CAD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9A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42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33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5D7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128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C6B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40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A49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343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C79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B4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AEB1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33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4A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55C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BFA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5F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6451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1CB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F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BF9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A3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695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(100.0%)</w:t>
            </w:r>
          </w:p>
        </w:tc>
      </w:tr>
    </w:tbl>
    <w:p w14:paraId="539D4F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FDEFE1" w14:textId="77777777" w:rsidR="003E7CD8" w:rsidRDefault="003E7CD8">
      <w:pPr>
        <w:adjustRightInd w:val="0"/>
        <w:jc w:val="center"/>
        <w:rPr>
          <w:sz w:val="24"/>
          <w:szCs w:val="24"/>
        </w:rPr>
      </w:pPr>
    </w:p>
    <w:sectPr w:rsidR="003E7CD8">
      <w:headerReference w:type="default" r:id="rId28"/>
      <w:footerReference w:type="default" r:id="rId29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