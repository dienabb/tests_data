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D5CE56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D901A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Disposition [ITT - N=156 patients] </w:t>
      </w:r>
    </w:p>
    <w:p w14:paraId="332017D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</w:tblGrid>
      <w:tr w:rsidR="00000000" w14:paraId="1AC734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4050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65C8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N=156</w:t>
            </w:r>
          </w:p>
        </w:tc>
      </w:tr>
      <w:tr w:rsidR="00000000" w14:paraId="58EED0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B94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BF3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4AD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43B6E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4C7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ED2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7B5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0606E3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5A5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57B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C6D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B6B3B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CE2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7B1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3DC9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 (100.0%)</w:t>
            </w:r>
          </w:p>
        </w:tc>
      </w:tr>
      <w:tr w:rsidR="00000000" w14:paraId="7B358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597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D55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0D0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6CD8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C7E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D93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897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706665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45B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7D5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7ED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5D20B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46B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B6C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A9B6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(10.9%)</w:t>
            </w:r>
          </w:p>
        </w:tc>
      </w:tr>
      <w:tr w:rsidR="00000000" w14:paraId="53EF8E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483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A86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FA5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 (89.1%)</w:t>
            </w:r>
          </w:p>
        </w:tc>
      </w:tr>
      <w:tr w:rsidR="00000000" w14:paraId="7D5DC8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119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72F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506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4CA3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57F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778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F29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5B53F2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913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C31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D8D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2C155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CBD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E8F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01F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(11.5%)</w:t>
            </w:r>
          </w:p>
        </w:tc>
      </w:tr>
      <w:tr w:rsidR="00000000" w14:paraId="7CD009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933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F58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A0F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 (88.5%)</w:t>
            </w:r>
          </w:p>
        </w:tc>
      </w:tr>
      <w:tr w:rsidR="00000000" w14:paraId="771953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BCB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CA4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EEE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73489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4E3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F2F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B10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0D9445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8FD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4D1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AEF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7F623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716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33F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82E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(12.8%)</w:t>
            </w:r>
          </w:p>
        </w:tc>
      </w:tr>
      <w:tr w:rsidR="00000000" w14:paraId="7E2ECC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109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156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AE8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 (87.2%)</w:t>
            </w:r>
          </w:p>
        </w:tc>
      </w:tr>
      <w:tr w:rsidR="00000000" w14:paraId="26E8AF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5C3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E6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A1F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C8E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356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AAB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09B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12C015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463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C40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0DA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5F6AD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52A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959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42E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(17.3%)</w:t>
            </w:r>
          </w:p>
        </w:tc>
      </w:tr>
      <w:tr w:rsidR="00000000" w14:paraId="5ED38A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3D0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12B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FA7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 (82.7%)</w:t>
            </w:r>
          </w:p>
        </w:tc>
      </w:tr>
      <w:tr w:rsidR="00000000" w14:paraId="602D8C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5C4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390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3E8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230E4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CAD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4A2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66E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56663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419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773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C26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F0CCA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C25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587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E4C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 (21.8%)</w:t>
            </w:r>
          </w:p>
        </w:tc>
      </w:tr>
      <w:tr w:rsidR="00000000" w14:paraId="0514C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47E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6AB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571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 (78.2%)</w:t>
            </w:r>
          </w:p>
        </w:tc>
      </w:tr>
      <w:tr w:rsidR="00000000" w14:paraId="2496EA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CB4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206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B77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CAD86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61B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64A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1B6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2C55FE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CC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1AD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6C1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28E9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498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AE3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39E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(25.0%)</w:t>
            </w:r>
          </w:p>
        </w:tc>
      </w:tr>
      <w:tr w:rsidR="00000000" w14:paraId="31C09B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505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2B6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1DA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 (75.0%)</w:t>
            </w:r>
          </w:p>
        </w:tc>
      </w:tr>
      <w:tr w:rsidR="00000000" w14:paraId="337108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C35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C1B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4E7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6E05E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803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3DB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008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00A18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237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50A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555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B047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BD6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AF29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49A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(8.3%)</w:t>
            </w:r>
          </w:p>
        </w:tc>
      </w:tr>
      <w:tr w:rsidR="00000000" w14:paraId="69D585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843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E233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E4B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 (91.7%)</w:t>
            </w:r>
          </w:p>
        </w:tc>
      </w:tr>
      <w:tr w:rsidR="00000000" w14:paraId="386179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2C7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0C5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614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FB46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EBE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DA9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8FB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58C074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B61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4B4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576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D891F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433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4B6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054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(12.8%)</w:t>
            </w:r>
          </w:p>
        </w:tc>
      </w:tr>
      <w:tr w:rsidR="00000000" w14:paraId="6712C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7A23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2DB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AFB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 (87.2%)</w:t>
            </w:r>
          </w:p>
        </w:tc>
      </w:tr>
      <w:tr w:rsidR="00000000" w14:paraId="1FDB0D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C73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A1F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5F0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2AFA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B68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6AE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3B1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3F5263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F94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387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056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4B2CD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AF2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B06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981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(16.7%)</w:t>
            </w:r>
          </w:p>
        </w:tc>
      </w:tr>
      <w:tr w:rsidR="00000000" w14:paraId="29DFD6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EEC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2DD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7A0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 (83.3%)</w:t>
            </w:r>
          </w:p>
        </w:tc>
      </w:tr>
      <w:tr w:rsidR="00000000" w14:paraId="470243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C53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740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4F4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90367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3C2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16D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CA8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5C4009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ED0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A50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4C4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802D6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1A9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F65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0D3D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(20.5%)</w:t>
            </w:r>
          </w:p>
        </w:tc>
      </w:tr>
      <w:tr w:rsidR="00000000" w14:paraId="1ACA8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C49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0C9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882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 (79.5%)</w:t>
            </w:r>
          </w:p>
        </w:tc>
      </w:tr>
    </w:tbl>
    <w:p w14:paraId="65E0D08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CABEDA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ACA1FF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73985B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6837" w:h="11905" w:orient="landscape"/>
          <w:pgMar w:top="567" w:right="567" w:bottom="567" w:left="567" w:header="927" w:footer="567" w:gutter="0"/>
          <w:pgNumType w:start="1"/>
          <w:cols w:space="720"/>
        </w:sectPr>
      </w:pPr>
    </w:p>
    <w:p w14:paraId="24CBE43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CFE31C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patients with no FRED implanted [N= 2 patients] </w:t>
      </w:r>
    </w:p>
    <w:p w14:paraId="7EC84A1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1"/>
        <w:gridCol w:w="582"/>
        <w:gridCol w:w="1628"/>
        <w:gridCol w:w="810"/>
        <w:gridCol w:w="971"/>
        <w:gridCol w:w="3450"/>
      </w:tblGrid>
      <w:tr w:rsidR="00000000" w14:paraId="0F1BED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6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CEB0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4BFF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6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9129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8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F861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 FRED1: Distal access catheter</w:t>
            </w:r>
          </w:p>
        </w:tc>
        <w:tc>
          <w:tcPr>
            <w:tcW w:w="9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C190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 FRED1: Flow diverter implanted</w:t>
            </w:r>
          </w:p>
        </w:tc>
        <w:tc>
          <w:tcPr>
            <w:tcW w:w="34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D6CA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 FRED1 not implanted: Reason</w:t>
            </w:r>
          </w:p>
        </w:tc>
      </w:tr>
      <w:tr w:rsidR="00000000" w14:paraId="668791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B6A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169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BB3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2D8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A92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9EA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Tortuous anatomy of the parent artery</w:t>
            </w:r>
          </w:p>
        </w:tc>
      </w:tr>
      <w:tr w:rsidR="00000000" w14:paraId="1F449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6BB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B59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017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0E0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0CD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B2D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</w:tr>
      <w:tr w:rsidR="00000000" w14:paraId="139352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02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7DB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15CF782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341FAC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53DEF5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412E68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6837" w:h="11905" w:orient="landscape"/>
          <w:pgMar w:top="567" w:right="567" w:bottom="567" w:left="567" w:header="927" w:footer="567" w:gutter="0"/>
          <w:cols w:space="720"/>
        </w:sectPr>
      </w:pPr>
    </w:p>
    <w:p w14:paraId="74224B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2C91FC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retreated patients at 12-month [ITT - N= 3 patients] </w:t>
      </w:r>
    </w:p>
    <w:p w14:paraId="58D5794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"/>
        <w:gridCol w:w="587"/>
        <w:gridCol w:w="1281"/>
        <w:gridCol w:w="1293"/>
        <w:gridCol w:w="1218"/>
        <w:gridCol w:w="1028"/>
        <w:gridCol w:w="1029"/>
        <w:gridCol w:w="1251"/>
        <w:gridCol w:w="1186"/>
        <w:gridCol w:w="1250"/>
        <w:gridCol w:w="971"/>
        <w:gridCol w:w="1264"/>
        <w:gridCol w:w="1563"/>
        <w:gridCol w:w="778"/>
      </w:tblGrid>
      <w:tr w:rsidR="00000000" w14:paraId="525FA1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9B4E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5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2126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E02D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318B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D03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0C1F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1CDF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2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B31C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Retreatment: Date</w:t>
            </w:r>
          </w:p>
        </w:tc>
        <w:tc>
          <w:tcPr>
            <w:tcW w:w="11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4624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Retreatment delay since the procedure (in months)</w:t>
            </w:r>
          </w:p>
        </w:tc>
        <w:tc>
          <w:tcPr>
            <w:tcW w:w="12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03C5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Retreatment delay</w:t>
            </w:r>
          </w:p>
        </w:tc>
        <w:tc>
          <w:tcPr>
            <w:tcW w:w="9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AD86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Coils implanted</w:t>
            </w:r>
          </w:p>
        </w:tc>
        <w:tc>
          <w:tcPr>
            <w:tcW w:w="12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0934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Other intrasaccular device</w:t>
            </w:r>
          </w:p>
        </w:tc>
        <w:tc>
          <w:tcPr>
            <w:tcW w:w="15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3C20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other intrasaccular device</w:t>
            </w:r>
          </w:p>
        </w:tc>
        <w:tc>
          <w:tcPr>
            <w:tcW w:w="7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AE07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Flow diverter</w:t>
            </w:r>
          </w:p>
        </w:tc>
      </w:tr>
      <w:tr w:rsidR="00000000" w14:paraId="69597D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B97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0FE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A66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544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19/05/2020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D466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22/05/2020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DCD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09/10/2020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2E0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CF8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62E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8.51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A23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6 months and 12 months FU visit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61B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71B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431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666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</w:tr>
      <w:tr w:rsidR="00000000" w14:paraId="790410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F51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05-004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C79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F57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FCE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30/04/2021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81A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03/05/2021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ABF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02/08/2021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701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07/06/2022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5D3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02/09/2021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827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F4E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6 months and 12 months FU visit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28A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A0E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BFC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73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</w:tr>
      <w:tr w:rsidR="00000000" w14:paraId="07CD77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7C8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07-036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DE5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94B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EE8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21/10/2021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EB7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24/10/2021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C32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05/04/2022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A59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09/05/2023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DFF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13/05/2022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20AB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B3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6 months and 12 months FU visit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C63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29C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BB0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ONYX EMBOLISATION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1EE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85600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635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0B0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2655A83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6"/>
        <w:gridCol w:w="1171"/>
        <w:gridCol w:w="1122"/>
        <w:gridCol w:w="1180"/>
        <w:gridCol w:w="1620"/>
      </w:tblGrid>
      <w:tr w:rsidR="00000000" w14:paraId="537444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2238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flow diverter</w:t>
            </w:r>
          </w:p>
        </w:tc>
        <w:tc>
          <w:tcPr>
            <w:tcW w:w="11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CDBC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specify other FD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D732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FRED reference</w:t>
            </w:r>
          </w:p>
        </w:tc>
        <w:tc>
          <w:tcPr>
            <w:tcW w:w="11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C9E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FRED batch number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C4AE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Permeability of the parent artery at the end of the 1Yedure</w:t>
            </w:r>
          </w:p>
        </w:tc>
      </w:tr>
      <w:tr w:rsidR="00000000" w14:paraId="53F52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026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F54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88A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FRED3507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213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20040251Y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D4D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50 %</w:t>
            </w:r>
          </w:p>
        </w:tc>
      </w:tr>
      <w:tr w:rsidR="00000000" w14:paraId="7274E8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B63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75F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SURPASS EVOLVE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A03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4F8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8E3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</w:tr>
      <w:tr w:rsidR="00000000" w14:paraId="4F3899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DB8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BF4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6F5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1A3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860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</w:tr>
      <w:tr w:rsidR="00000000" w14:paraId="48814F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859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87C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23C852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7089C0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0574BA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FFF2B7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6837" w:h="11905" w:orient="landscape"/>
          <w:pgMar w:top="567" w:right="567" w:bottom="567" w:left="567" w:header="927" w:footer="567" w:gutter="0"/>
          <w:cols w:space="720"/>
        </w:sectPr>
      </w:pPr>
    </w:p>
    <w:p w14:paraId="6B32C16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5337B5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end of study [ITT - N=156 patients] </w:t>
      </w:r>
    </w:p>
    <w:p w14:paraId="730FA57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</w:tblGrid>
      <w:tr w:rsidR="00000000" w14:paraId="1191B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4C10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17C2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</w:t>
            </w:r>
          </w:p>
        </w:tc>
      </w:tr>
      <w:tr w:rsidR="00000000" w14:paraId="0CF5F1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C6B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4A2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59C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28C82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40E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Did the patient stop the study prematurely?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767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AE1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2B9EA1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3EF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751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01B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85322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5E2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9A7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FAD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</w:tr>
      <w:tr w:rsidR="00000000" w14:paraId="296CAF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0FA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D35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FD2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39640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B6D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Reason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11C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FEB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2E0C3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D13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F0D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3A7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63D26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A93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7BB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decision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E9D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</w:tr>
    </w:tbl>
    <w:p w14:paraId="330085D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61AA92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7D6F05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BCE160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6837" w:h="11905" w:orient="landscape"/>
          <w:pgMar w:top="567" w:right="567" w:bottom="567" w:left="567" w:header="927" w:footer="567" w:gutter="0"/>
          <w:cols w:space="720"/>
        </w:sectPr>
      </w:pPr>
    </w:p>
    <w:p w14:paraId="3C30437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9911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prematurely stop study [ITT - N=156 patients] </w:t>
      </w:r>
    </w:p>
    <w:p w14:paraId="65341F1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1"/>
        <w:gridCol w:w="582"/>
        <w:gridCol w:w="1338"/>
        <w:gridCol w:w="1083"/>
        <w:gridCol w:w="1293"/>
        <w:gridCol w:w="1218"/>
        <w:gridCol w:w="1028"/>
        <w:gridCol w:w="683"/>
        <w:gridCol w:w="1164"/>
        <w:gridCol w:w="1028"/>
        <w:gridCol w:w="1164"/>
        <w:gridCol w:w="1634"/>
        <w:gridCol w:w="1282"/>
        <w:gridCol w:w="889"/>
      </w:tblGrid>
      <w:tr w:rsidR="00000000" w14:paraId="03EEE7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98D2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DCC7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3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F004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10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D679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0C56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6D33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5D9F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6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C931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895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Duration of prematurely stop since procedure (in months)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46EC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of study date</w:t>
            </w:r>
          </w:p>
        </w:tc>
        <w:tc>
          <w:tcPr>
            <w:tcW w:w="11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FE4A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Duration of prematurely stop since procedure (in months)</w:t>
            </w:r>
          </w:p>
        </w:tc>
        <w:tc>
          <w:tcPr>
            <w:tcW w:w="16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8A55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Duration of prematurely stop</w:t>
            </w:r>
          </w:p>
        </w:tc>
        <w:tc>
          <w:tcPr>
            <w:tcW w:w="12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0793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Did the patient stop the study prematurely?</w:t>
            </w:r>
          </w:p>
        </w:tc>
        <w:tc>
          <w:tcPr>
            <w:tcW w:w="8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BE8B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Reason</w:t>
            </w:r>
          </w:p>
        </w:tc>
      </w:tr>
      <w:tr w:rsidR="00000000" w14:paraId="4B632B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4B5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F94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204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43E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937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18/09/2019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9CA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21/09/2019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89F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17/02/2020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AF5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02B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BAD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06/09/2020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E18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11.63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1C4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6 months and 12 months FU visit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5F48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584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decision</w:t>
            </w:r>
          </w:p>
        </w:tc>
      </w:tr>
      <w:tr w:rsidR="00000000" w14:paraId="59E28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637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651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638DB42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E44256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75C1BA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39E1F8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6837" w:h="11905" w:orient="landscape"/>
          <w:pgMar w:top="567" w:right="567" w:bottom="567" w:left="567" w:header="927" w:footer="567" w:gutter="0"/>
          <w:cols w:space="720"/>
        </w:sectPr>
      </w:pPr>
    </w:p>
    <w:p w14:paraId="342C3E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Results from Check_Log macro</w:t>
      </w:r>
    </w:p>
    <w:p w14:paraId="2068B67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0"/>
        <w:gridCol w:w="1729"/>
        <w:gridCol w:w="8659"/>
      </w:tblGrid>
      <w:tr w:rsidR="00000000" w14:paraId="4190B2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2D98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Log file name</w:t>
            </w:r>
          </w:p>
        </w:tc>
        <w:tc>
          <w:tcPr>
            <w:tcW w:w="17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379E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Date of execution</w:t>
            </w:r>
          </w:p>
        </w:tc>
        <w:tc>
          <w:tcPr>
            <w:tcW w:w="86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C7A1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Detected issue</w:t>
            </w:r>
          </w:p>
        </w:tc>
      </w:tr>
      <w:tr w:rsidR="00000000" w14:paraId="3D5A9B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05D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FRITS_1_1_Patient Characteristics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9E31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29SEP23:16:58:33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DD4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13F21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0E87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FRITS_1_2_Aneurysm Baseline characteristics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12F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02OCT23:14:56:46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5B1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022D15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D10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FRITS_3_Morbidity rate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895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09OCT23:16:33:36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CC2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3CB1A8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4EA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FRITS_3_3_AE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CF4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13OCT23:11:17:33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60B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090087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B7E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FRITS_3_3_1_Per procedure complications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A71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31JAN24:11:14:23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76D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5AEC2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6A2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FRITS_3_3_2_Post procedure complications until discharge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E8C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31JAN24:15:11:33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E87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377180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40F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FRITS_2_1_Type of imaging at 6-month and 12-month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C98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07FEB24:17:33:49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48C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7D78D2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AAB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FRITS_2_2_Aneurysm complete occlusion rate at 12 months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023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13FEB24:10:06:07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1BE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7FBE16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A28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FRITS_3_1_Morbidity rate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62B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14FEB24:15:23:14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F1B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4F1E1D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364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FRITS_3_2_Mortality rate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C4E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14FEB24:16:01:03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B95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NOTE: The data set WORK.DSDEATH has 0 observations and 36 variables.</w:t>
            </w:r>
          </w:p>
        </w:tc>
      </w:tr>
      <w:tr w:rsidR="00000000" w14:paraId="767AAE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857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FRITS_2_2_3_Anatomical results at procedure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FC8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20FEB24:17:29:21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BE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06B229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50C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FRITS_3_3_6_Occurrence per patient of all complications until the 12-month follow-up from ITT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956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23FEB24:15:11:43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81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3B4E05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DBE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FRITS_3_3_4_Post procedure complications between 6-month and 12-month follow-up visit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77D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23FEB24:15:32:46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82E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1AAA99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7CC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FRITS_2_2_2_Aneurysm complete occlusion rate at 12 months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D92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05MAR24:16:59:10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210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47DAE8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C163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FRITS_2_3_2_Primary Efficacy endpoint rate at 6 months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531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05MAR24:18:36:37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F76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2CD98A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CFD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FRITS_2_3_Primary Efficacy endpoint rate at 12 months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303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05MAR24:18:39:22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A17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385EA6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1CB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FRITS_4_Treatment at 12-month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9D7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06MAR24:12:14:20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612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46D5BD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F55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FRITS_2_1_1_Type of imaging at 6-month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0091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06MAR24:15:51:51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260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SAS/STAT product with which NPAR1WAY is associated will be expiring soon, and is currently in warning mode to indicate this upcoming expi</w:t>
            </w:r>
          </w:p>
        </w:tc>
      </w:tr>
      <w:tr w:rsidR="00000000" w14:paraId="78C117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645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FRITS_2_2_1_Aneurysm complete occlusion rate at 6 months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6D3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06MAR24:15:56:35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FB3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13B06E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CC1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FRITS_3_3_5_Occurrence per patient of all complications until the 12-month follow-up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B5D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06MAR24:16:02:40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53E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644250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BE3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FRITS_2_1_2_Type of imaging at 12-month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671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06MAR24:16:43:24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CAB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5FC795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184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FRITS_2_4_Evolution of aneurysm occlusion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533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06MAR24:17:34:41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DA7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03000E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AA7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FRITS_MEF_POP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B08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19MAR24:10:32:44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E99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7019C7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7E7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FRITS_1_0_disposition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13B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19MAR24:11:12:39</w:t>
            </w:r>
          </w:p>
        </w:tc>
        <w:tc>
          <w:tcPr>
            <w:tcW w:w="865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D8D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</w:tbl>
    <w:p w14:paraId="2801CAE6" w14:textId="77777777" w:rsidR="00000000" w:rsidRDefault="00000000">
      <w:pPr>
        <w:adjustRightInd w:val="0"/>
        <w:rPr>
          <w:rFonts w:ascii="Arial" w:hAnsi="Arial" w:cs="Arial"/>
          <w:color w:val="0000FF"/>
          <w:sz w:val="19"/>
          <w:szCs w:val="19"/>
        </w:rPr>
      </w:pPr>
    </w:p>
    <w:p w14:paraId="67D18F20" w14:textId="77777777" w:rsidR="006A7CB6" w:rsidRDefault="006A7CB6">
      <w:pPr>
        <w:adjustRightInd w:val="0"/>
        <w:jc w:val="center"/>
        <w:rPr>
          <w:sz w:val="24"/>
          <w:szCs w:val="24"/>
        </w:rPr>
      </w:pPr>
    </w:p>
    <w:sectPr w:rsidR="006A7CB6">
      <w:headerReference w:type="default" r:id="rId16"/>
      <w:footerReference w:type="default" r:id="rId17"/>
      <w:type w:val="continuous"/>
      <w:pgSz w:w="16837" w:h="11905" w:orient="landscape"/>
      <w:pgMar w:top="567" w:right="567" w:bottom="567" w:left="567" w:header="927" w:footer="567" w:gutter="0"/>
      <w:cols w:space="720"/>
    </w:sectPr>
    <w:p w14:paraId="581127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518291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AEC042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B67647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8861A7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TYPE OF IMAGING AT 6-MONTH FOLLOW-UP (CORELAB) [ITT - N=136 patients] </w:t>
      </w:r>
    </w:p>
    <w:p w14:paraId="1BB172D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6C561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904D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091A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3F89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8B9A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1E066E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343A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60A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76C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CC6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779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8CE51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275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504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077D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393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C1D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</w:tr>
      <w:tr w:rsidR="00000000" w14:paraId="3FD232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6B0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6105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131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20D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A2A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</w:tr>
      <w:tr w:rsidR="00000000" w14:paraId="7AE2D2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E5C5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D55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CAE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(26.0%)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12E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248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(28.1%)</w:t>
            </w:r>
          </w:p>
        </w:tc>
      </w:tr>
      <w:tr w:rsidR="00000000" w14:paraId="7C7E28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50A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E32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EFD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(67.5%)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921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(60.8%)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0CC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 (64.8%)</w:t>
            </w:r>
          </w:p>
        </w:tc>
      </w:tr>
      <w:tr w:rsidR="00000000" w14:paraId="539E82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691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698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Angio-scanner (CTA)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FDE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966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F3B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(7.0%)</w:t>
            </w:r>
          </w:p>
        </w:tc>
      </w:tr>
      <w:tr w:rsidR="00000000" w14:paraId="6E7D75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399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368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EFC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120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536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0.730 (Fisher)</w:t>
            </w:r>
          </w:p>
        </w:tc>
      </w:tr>
    </w:tbl>
    <w:p w14:paraId="5E23F92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519F97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083980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36C29E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6791136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3A354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BFB0CA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92069B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B8524D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TIME OF IMAGING AT 6-MONTH FOLLOW-UP (CORELAB) [ITT - N=136 patients] </w:t>
      </w:r>
    </w:p>
    <w:p w14:paraId="0DE33A4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940A1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3E83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491A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80F0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8EA4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N=128</w:t>
            </w:r>
          </w:p>
        </w:tc>
      </w:tr>
      <w:tr w:rsidR="00000000" w14:paraId="4ADE4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7C6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00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314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5E0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433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DD048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D49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AB8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B92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68A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A1B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</w:tr>
      <w:tr w:rsidR="00000000" w14:paraId="447644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D5F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7E9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BA6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BA2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5A0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6EE54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AB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180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912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6.24 (3.62)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742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4.95 (1.95)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ACF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 (3.12)</w:t>
            </w:r>
          </w:p>
        </w:tc>
      </w:tr>
      <w:tr w:rsidR="00000000" w14:paraId="11FF6D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CA6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B6B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230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A45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964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5.94</w:t>
            </w:r>
          </w:p>
        </w:tc>
      </w:tr>
      <w:tr w:rsidR="00000000" w14:paraId="3DC9FD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89E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77E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403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5.42 - 6.21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DC0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3.25 - 6.04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4CD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3.55 - 6.16</w:t>
            </w:r>
          </w:p>
        </w:tc>
      </w:tr>
      <w:tr w:rsidR="00000000" w14:paraId="1E12E9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CF0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D7B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2BA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1.44 - 27.36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1B1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1.71 - 11.56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C36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1.44 - 27.36</w:t>
            </w:r>
          </w:p>
        </w:tc>
      </w:tr>
      <w:tr w:rsidR="00000000" w14:paraId="1F2082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72C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DA4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0D8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F38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F66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0.005 (Wilcoxon)</w:t>
            </w:r>
          </w:p>
        </w:tc>
      </w:tr>
    </w:tbl>
    <w:p w14:paraId="3D34952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54ABB5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F016E4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4EFFDF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5EFEA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00688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5B82F7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602F28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A1E10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missing data of imaging at 6-month (CORELAB) [ITT - N= 7 patients] </w:t>
      </w:r>
    </w:p>
    <w:p w14:paraId="0E75D0C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1"/>
        <w:gridCol w:w="1628"/>
        <w:gridCol w:w="1028"/>
        <w:gridCol w:w="799"/>
        <w:gridCol w:w="2217"/>
      </w:tblGrid>
      <w:tr w:rsidR="00000000" w14:paraId="618A2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6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D6FD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6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D321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BDB8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imaging (c)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5D4F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6 months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C221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Angiography</w:t>
            </w:r>
          </w:p>
        </w:tc>
      </w:tr>
      <w:tr w:rsidR="00000000" w14:paraId="78A328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D07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05-001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A59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841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16/10/2019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0F6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FA4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</w:tr>
      <w:tr w:rsidR="00000000" w14:paraId="2764F5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69D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33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CF8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F5B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6AA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3C11F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5C2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31B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429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2EB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E74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F6B84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C81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07-004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29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5BD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1FF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076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1CF66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261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6FC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263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6D7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4CB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35FED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7AA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07-024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7BD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B26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8C8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1A1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4C8B3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D85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07-025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C8E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111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788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A9D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3CA6FB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66A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EB2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8AAC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67F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8E9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D931C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3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805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1FB55DE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  <w:gridCol w:w="2383"/>
        <w:gridCol w:w="799"/>
        <w:gridCol w:w="1630"/>
      </w:tblGrid>
      <w:tr w:rsidR="00000000" w14:paraId="32B070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DF5F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4C49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Angio-scanner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B856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6 months</w:t>
            </w:r>
          </w:p>
        </w:tc>
        <w:tc>
          <w:tcPr>
            <w:tcW w:w="16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E01C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Retreatment</w:t>
            </w:r>
          </w:p>
        </w:tc>
      </w:tr>
      <w:tr w:rsidR="00000000" w14:paraId="7200A9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3CB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0B3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5DC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3.41544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B9B9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4AA4F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A73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F91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4E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A51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B15BF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93A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D4C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F42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008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28C91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072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28E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BD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82E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381DC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F4F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6A1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DA1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718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839A0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D7B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E67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24B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8D1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5EF57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74F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0EF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868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0BF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4BFE2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5D5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9F3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37F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1B0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A191A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7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16A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201F1B8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470EF9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BA4B8B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94E3EA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9C6A38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47B31A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52BB5F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8EFD13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3391B3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TYPE OF IMAGING AT 6-MONTH FOLLOW-UP (CORELAB) [PP - N=117 patients] </w:t>
      </w:r>
    </w:p>
    <w:p w14:paraId="20D5113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2C5BF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01A8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B08B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E39B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D5BD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32944A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33A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41E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0EC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C89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010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1866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EE42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D75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101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AA8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F24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</w:tr>
      <w:tr w:rsidR="00000000" w14:paraId="015B25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F1B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7EA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8E9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6E5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542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58AD7F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99E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7A8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AD5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951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(29.8%)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A41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(25.9%)</w:t>
            </w:r>
          </w:p>
        </w:tc>
      </w:tr>
      <w:tr w:rsidR="00000000" w14:paraId="0D97C4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D40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9FF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ABF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(69.6%)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64F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(61.7%)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AE6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(66.4%)</w:t>
            </w:r>
          </w:p>
        </w:tc>
      </w:tr>
      <w:tr w:rsidR="00000000" w14:paraId="1F7C26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33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47D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Angio-scanner (CTA)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357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94D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9FA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(7.8%)</w:t>
            </w:r>
          </w:p>
        </w:tc>
      </w:tr>
      <w:tr w:rsidR="00000000" w14:paraId="20E230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EEB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8BD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813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EED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FAE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0.714 (Fisher)</w:t>
            </w:r>
          </w:p>
        </w:tc>
      </w:tr>
    </w:tbl>
    <w:p w14:paraId="206B72D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5229CB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BE3122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13CAE7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FFF24C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A332D6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860AD7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FEB96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EC53E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TIME OF IMAGING AT 6-MONTH FOLLOW-UP (CORELAB) [PP - N=117 patients] </w:t>
      </w:r>
    </w:p>
    <w:p w14:paraId="645B707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863B9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F5DA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BEAC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N=69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F1B1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455F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N=116</w:t>
            </w:r>
          </w:p>
        </w:tc>
      </w:tr>
      <w:tr w:rsidR="00000000" w14:paraId="3ACB96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B8C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F5F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C3A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551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07D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AEB5D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2C6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A30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22B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C0E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C96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</w:tr>
      <w:tr w:rsidR="00000000" w14:paraId="4AE67F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AEC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9C1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150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7A0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FF3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AE136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FF2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2F6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967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6.43 (3.75)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256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 (1.89)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505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5.79 (3.22)</w:t>
            </w:r>
          </w:p>
        </w:tc>
      </w:tr>
      <w:tr w:rsidR="00000000" w14:paraId="17E736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56D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832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9C2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89D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50A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 w14:paraId="1375B9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C50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9B8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93E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5.85 - 6.37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A3E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3.22 - 6.04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97E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3.60 - 6.17</w:t>
            </w:r>
          </w:p>
        </w:tc>
      </w:tr>
      <w:tr w:rsidR="00000000" w14:paraId="2A8C49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A91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8933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D0A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1.44 - 27.36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8E9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1.71 - 11.56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12F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1.44 - 27.36</w:t>
            </w:r>
          </w:p>
        </w:tc>
      </w:tr>
      <w:tr w:rsidR="00000000" w14:paraId="61BC55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B33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9C9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92C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1DD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98E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&lt;0.001 (Wilcoxon)</w:t>
            </w:r>
          </w:p>
        </w:tc>
      </w:tr>
    </w:tbl>
    <w:p w14:paraId="11281CC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AE5215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33CC3A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D2B78B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7C41A5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9345F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9525C1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7A31A7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73B581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missing data of imaging at 6-month (CORELAB) [PP - N= 2 patients] </w:t>
      </w:r>
    </w:p>
    <w:p w14:paraId="5AAE624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1"/>
        <w:gridCol w:w="1628"/>
        <w:gridCol w:w="1028"/>
        <w:gridCol w:w="799"/>
        <w:gridCol w:w="2217"/>
      </w:tblGrid>
      <w:tr w:rsidR="00000000" w14:paraId="2988DF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6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FD69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6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CEE5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520D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imaging (c)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D85F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6 months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DDA8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Angiography</w:t>
            </w:r>
          </w:p>
        </w:tc>
      </w:tr>
      <w:tr w:rsidR="00000000" w14:paraId="11CD9D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032E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05-001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D5F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6F4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16/10/2019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4C0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857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</w:tr>
      <w:tr w:rsidR="00000000" w14:paraId="6D2BEB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3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E06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48FCBC7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  <w:gridCol w:w="2383"/>
        <w:gridCol w:w="799"/>
        <w:gridCol w:w="1630"/>
      </w:tblGrid>
      <w:tr w:rsidR="00000000" w14:paraId="1ACEFF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D7D8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9035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Angio-scanner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5F05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6 months</w:t>
            </w:r>
          </w:p>
        </w:tc>
        <w:tc>
          <w:tcPr>
            <w:tcW w:w="16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5909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Retreatment</w:t>
            </w:r>
          </w:p>
        </w:tc>
      </w:tr>
      <w:tr w:rsidR="00000000" w14:paraId="6DFD7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320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1F4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F5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3.41544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1B5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6F603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7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CB5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46F516D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37A258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FFE635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D35DC6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654D5B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F97FB8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499B51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7C563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A8773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TYPE OF IMAGING AT 6-MONTH FOLLOW-UP (CORELAB) [FAS - N=122 patients] </w:t>
      </w:r>
    </w:p>
    <w:p w14:paraId="7974552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BFD41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F477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8C5B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A2F8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2783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N=122</w:t>
            </w:r>
          </w:p>
        </w:tc>
      </w:tr>
      <w:tr w:rsidR="00000000" w14:paraId="14F0E5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2A8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A71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2F4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3FF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8DC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F2212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200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DFA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673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AA9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2F35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</w:tr>
      <w:tr w:rsidR="00000000" w14:paraId="0FA29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153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F8E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453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67F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18F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</w:tr>
      <w:tr w:rsidR="00000000" w14:paraId="317AA5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453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5700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631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05D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(29.8%)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DEF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(25.9%)</w:t>
            </w:r>
          </w:p>
        </w:tc>
      </w:tr>
      <w:tr w:rsidR="00000000" w14:paraId="6EE90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EAD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866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10F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(69.6%)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F02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(61.7%)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54D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(66.4%)</w:t>
            </w:r>
          </w:p>
        </w:tc>
      </w:tr>
      <w:tr w:rsidR="00000000" w14:paraId="5CA2C9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323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68DE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Angio-scanner (CTA)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EBD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E83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570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(7.8%)</w:t>
            </w:r>
          </w:p>
        </w:tc>
      </w:tr>
      <w:tr w:rsidR="00000000" w14:paraId="58C13E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C6A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E25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22A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B00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181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0.714 (Fisher)</w:t>
            </w:r>
          </w:p>
        </w:tc>
      </w:tr>
    </w:tbl>
    <w:p w14:paraId="08868C4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CC0AEA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6F9FAB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F1500F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3D321E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5C885D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8C36A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BDFC24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22C819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TIME OF IMAGING AT 6-MONTH FOLLOW-UP (CORELAB) [FAS - N=122 patients] </w:t>
      </w:r>
    </w:p>
    <w:p w14:paraId="30757F3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48B7B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9E1B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8C12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N=69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A60B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1ADC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N=116</w:t>
            </w:r>
          </w:p>
        </w:tc>
      </w:tr>
      <w:tr w:rsidR="00000000" w14:paraId="1FD0BA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0DC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2025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A1A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7EF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845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8FC1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B60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FF8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17A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497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CBF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</w:tr>
      <w:tr w:rsidR="00000000" w14:paraId="47508A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EFDE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469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E57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C81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7D9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EF8F7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07A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7C0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DD8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6.43 (3.75)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8F7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 (1.89)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074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5.79 (3.22)</w:t>
            </w:r>
          </w:p>
        </w:tc>
      </w:tr>
      <w:tr w:rsidR="00000000" w14:paraId="23EAA9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F1B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809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016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5EF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D4C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 w14:paraId="25B303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3F8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2B5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600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5.85 - 6.37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328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3.22 - 6.04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7E7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3.60 - 6.17</w:t>
            </w:r>
          </w:p>
        </w:tc>
      </w:tr>
      <w:tr w:rsidR="00000000" w14:paraId="002AC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281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0E6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D13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1.44 - 27.36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4DF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1.71 - 11.56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37E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1.44 - 27.36</w:t>
            </w:r>
          </w:p>
        </w:tc>
      </w:tr>
      <w:tr w:rsidR="00000000" w14:paraId="4587D7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F29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975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59B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BE8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F98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&lt;0.001 (Wilcoxon)</w:t>
            </w:r>
          </w:p>
        </w:tc>
      </w:tr>
    </w:tbl>
    <w:p w14:paraId="0770E5A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126B2C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4A61D5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3C1702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EF822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05D856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ED448B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0F57A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46C56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missing data of imaging at 6-month (CORELAB) [FAS - N= 2 patients] </w:t>
      </w:r>
    </w:p>
    <w:p w14:paraId="3B3226E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1"/>
        <w:gridCol w:w="1628"/>
        <w:gridCol w:w="1028"/>
        <w:gridCol w:w="799"/>
        <w:gridCol w:w="2217"/>
      </w:tblGrid>
      <w:tr w:rsidR="00000000" w14:paraId="3A2949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6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0C4F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6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56A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D020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imaging (c)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72B7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6 months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0231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Angiography</w:t>
            </w:r>
          </w:p>
        </w:tc>
      </w:tr>
      <w:tr w:rsidR="00000000" w14:paraId="049B30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B9C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05-001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45F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02E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16/10/2019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67B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F9F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</w:tr>
      <w:tr w:rsidR="00000000" w14:paraId="123566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F82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5B8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493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F28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621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665F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382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0D5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18D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804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01F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3D8106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524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07-024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8D4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8FF2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838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F52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356DF0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502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07-025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C01D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222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683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5F2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E4CA9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F16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F8A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362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008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7DC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B6A6B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3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EDE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6</w:t>
            </w:r>
          </w:p>
        </w:tc>
      </w:tr>
    </w:tbl>
    <w:p w14:paraId="3CAFA21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  <w:gridCol w:w="2383"/>
        <w:gridCol w:w="799"/>
        <w:gridCol w:w="1630"/>
      </w:tblGrid>
      <w:tr w:rsidR="00000000" w14:paraId="59B4E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EABC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541A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Angio-scanner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7C08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6 months</w:t>
            </w:r>
          </w:p>
        </w:tc>
        <w:tc>
          <w:tcPr>
            <w:tcW w:w="16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6221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Retreatment</w:t>
            </w:r>
          </w:p>
        </w:tc>
      </w:tr>
      <w:tr w:rsidR="00000000" w14:paraId="2ED285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6D5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699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31B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3.41544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373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83C07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08F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4C3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2B5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64B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6936F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59B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9DF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FFE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58F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16697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EBA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2C1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338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DFA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B8675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4A9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2B8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F56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01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E2B1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C32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B57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96C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1B8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63592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7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E41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6</w:t>
            </w:r>
          </w:p>
        </w:tc>
      </w:tr>
    </w:tbl>
    <w:p w14:paraId="3040FB7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7FB86A1" w14:textId="77777777" w:rsidR="00C156A4" w:rsidRDefault="00C156A4">
      <w:pPr>
        <w:adjustRightInd w:val="0"/>
        <w:jc w:val="center"/>
        <w:rPr>
          <w:sz w:val="24"/>
          <w:szCs w:val="24"/>
        </w:rPr>
      </w:pPr>
    </w:p>
    <w:sectPr w:rsidR="00C156A4">
      <w:headerReference w:type="default" r:id="rId22"/>
      <w:footerReference w:type="default" r:id="rId23"/>
      <w:type w:val="continuous"/>
      <w:pgSz w:w="11905" w:h="16837"/>
      <w:pgMar w:top="567" w:right="567" w:bottom="567" w:left="567" w:header="927" w:footer="567" w:gutter="0"/>
      <w:cols w:space="720"/>
    </w:sectPr>
    <w:p w14:paraId="6F182E7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DBC979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710C44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947207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8B4C6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TYPE OF IMAGING AT 12-MONTH FOLLOW-UP (CORELAB) [ITT - N=136 patients] </w:t>
      </w:r>
    </w:p>
    <w:p w14:paraId="0A26637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ECA8A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C17F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462E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763A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BDDC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752CB8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A52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D14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D7B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684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C07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2F427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95A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806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72C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A3E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C95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55ADE1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6F9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3EA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BC4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A8B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768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D9E45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B9A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BF9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0C06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 (78.2%)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63F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(73.5%)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EBF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 (76.5%)</w:t>
            </w:r>
          </w:p>
        </w:tc>
      </w:tr>
      <w:tr w:rsidR="00000000" w14:paraId="100493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ED2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A76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8D1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(20.7%)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B5C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1AD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(22.1%)</w:t>
            </w:r>
          </w:p>
        </w:tc>
      </w:tr>
      <w:tr w:rsidR="00000000" w14:paraId="7F9AC5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942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22F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Angio-scanner (CTA)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C3B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65C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818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(1.5%)</w:t>
            </w:r>
          </w:p>
        </w:tc>
      </w:tr>
      <w:tr w:rsidR="00000000" w14:paraId="12F2FA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36F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142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7A3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263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3FD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0.776 (Fisher)</w:t>
            </w:r>
          </w:p>
        </w:tc>
      </w:tr>
    </w:tbl>
    <w:p w14:paraId="0E87022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6A8D6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EC060B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54B4FA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753CA21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22280E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0B7FB3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2CD93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C95552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TIME OF IMAGING AT 12-MONTH FOLLOW-UP (CORELAB) [ITT - N=136 patients] </w:t>
      </w:r>
    </w:p>
    <w:p w14:paraId="27F10BB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BEF70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5B55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DAD1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9C61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4D70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4BBE3F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8A6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B5D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DDC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B51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059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C95D9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0C8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B73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3E6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75D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B6F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</w:p>
        </w:tc>
      </w:tr>
      <w:tr w:rsidR="00000000" w14:paraId="0B93A6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28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862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9B4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0C4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6CEB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2B692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779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39D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Moyenne (e.t.)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B53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12.43 (1.72)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4E1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13.35 (3.77)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6D6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12.76 (2.67)</w:t>
            </w:r>
          </w:p>
        </w:tc>
      </w:tr>
      <w:tr w:rsidR="00000000" w14:paraId="5F5298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CCE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E4B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Médiane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717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F32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091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12.18</w:t>
            </w:r>
          </w:p>
        </w:tc>
      </w:tr>
      <w:tr w:rsidR="00000000" w14:paraId="2FB10D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19C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08A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197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11.72 - 13.23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1B3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11.92 - 13.60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1DE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11.84 - 13.46</w:t>
            </w:r>
          </w:p>
        </w:tc>
      </w:tr>
      <w:tr w:rsidR="00000000" w14:paraId="485537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7A4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EF8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2EB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5.98 - 17.87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307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2.76 - 27.36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976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2.76 - 27.36</w:t>
            </w:r>
          </w:p>
        </w:tc>
      </w:tr>
      <w:tr w:rsidR="00000000" w14:paraId="626131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5E1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5F5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Test inter-groupes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826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1ED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442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0.121 (Wilcoxon)</w:t>
            </w:r>
          </w:p>
        </w:tc>
      </w:tr>
    </w:tbl>
    <w:p w14:paraId="45BFB85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710F1D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01BDE4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82B946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AE8ECE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4D4A6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D04FEE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3B4B64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6C2402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TYPE OF IMAGING AT 12-MONTH FOLLOW-UP (CORELAB) [PP - N=124 patients] </w:t>
      </w:r>
    </w:p>
    <w:p w14:paraId="4524CB8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4592E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A0B0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B1D3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FA02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35F0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0F71B3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04A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391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B86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E67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FC4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0C1C5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693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B8F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C59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C61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3D7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2F8E26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2A5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57C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281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77C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275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585A6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67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DDF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BE3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 (79.7%)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BCF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(71.1%)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0C4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 (76.6%)</w:t>
            </w:r>
          </w:p>
        </w:tc>
      </w:tr>
      <w:tr w:rsidR="00000000" w14:paraId="057D16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434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E49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AAE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711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C5B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(21.8%)</w:t>
            </w:r>
          </w:p>
        </w:tc>
      </w:tr>
      <w:tr w:rsidR="00000000" w14:paraId="550C9F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48A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AB40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Angio-scanner (CTA)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70D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0D1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50F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1A30CF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F33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040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E2B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580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E5A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0.451 (Fisher)</w:t>
            </w:r>
          </w:p>
        </w:tc>
      </w:tr>
    </w:tbl>
    <w:p w14:paraId="5D909A5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F7E2792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5C0BA5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DB9A58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610D52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ECD5B2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72E02C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B2CE3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42A590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TIME OF IMAGING AT 12-MONTH FOLLOW-UP (CORELAB) [PP - N=124 patients] </w:t>
      </w:r>
    </w:p>
    <w:p w14:paraId="77A71DD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BA875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2FA9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8488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71B9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DD94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5746BF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99B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A38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52C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5CE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0BC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142ED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BA4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548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9E9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981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17D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</w:tr>
      <w:tr w:rsidR="00000000" w14:paraId="6FF0F7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C4E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77F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116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DF4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8A7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D4466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5B9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C4D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Moyenne (e.t.)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7F5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12.56 (1.60)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A97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13.36 (3.91)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03A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12.85 (2.69)</w:t>
            </w:r>
          </w:p>
        </w:tc>
      </w:tr>
      <w:tr w:rsidR="00000000" w14:paraId="19751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D9B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3F5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Médiane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724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EC8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D34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12.18</w:t>
            </w:r>
          </w:p>
        </w:tc>
      </w:tr>
      <w:tr w:rsidR="00000000" w14:paraId="3EF031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3F4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67DA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4C8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11.76 - 13.30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869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11.92 - 13.60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3AC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11.84 - 13.46</w:t>
            </w:r>
          </w:p>
        </w:tc>
      </w:tr>
      <w:tr w:rsidR="00000000" w14:paraId="36C1A5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3D2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E6A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A34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8.34 - 17.87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21F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2.76 - 27.36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B5D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2.76 - 27.36</w:t>
            </w:r>
          </w:p>
        </w:tc>
      </w:tr>
      <w:tr w:rsidR="00000000" w14:paraId="626B02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E0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DE5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Test inter-groupes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4E5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205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7B5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0.198 (Wilcoxon)</w:t>
            </w:r>
          </w:p>
        </w:tc>
      </w:tr>
    </w:tbl>
    <w:p w14:paraId="3E4DDB3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BDF16A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87510C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E11BC1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96AC7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0775C3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E18C56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75AC99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0F40AA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TYPE OF IMAGING AT 12-MONTH FOLLOW-UP (CORELAB) [FAS - N=130 patients] </w:t>
      </w:r>
    </w:p>
    <w:p w14:paraId="2D49AB5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FB6F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3F20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CB78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E852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BE97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N=130</w:t>
            </w:r>
          </w:p>
        </w:tc>
      </w:tr>
      <w:tr w:rsidR="00000000" w14:paraId="757E72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8C6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3EAC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F19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7FC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DBE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DADA0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D2E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8A3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552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9DF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2C8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2C3BF9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E8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7FF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8F2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268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2D2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3E4329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43B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8F4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6CE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(79.3%)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DCC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(71.7%)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C07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 (76.6%)</w:t>
            </w:r>
          </w:p>
        </w:tc>
      </w:tr>
      <w:tr w:rsidR="00000000" w14:paraId="7F0230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A7D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A0C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163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(19.5%)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126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(26.1%)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6AC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(21.9%)</w:t>
            </w:r>
          </w:p>
        </w:tc>
      </w:tr>
      <w:tr w:rsidR="00000000" w14:paraId="2AF8EF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8F3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E0B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Angio-scanner (CTA)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80C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706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422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4E3B92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10B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029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7F7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0F3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949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0.510 (Fisher)</w:t>
            </w:r>
          </w:p>
        </w:tc>
      </w:tr>
    </w:tbl>
    <w:p w14:paraId="5E762DA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6C1DB0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5FC44F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9EF15E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427BB5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34A1D6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D57698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D789A8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6CD7E0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TIME OF IMAGING AT 12-MONTH FOLLOW-UP (CORELAB) [FAS - N=130 patients] </w:t>
      </w:r>
    </w:p>
    <w:p w14:paraId="3468502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9BBC9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D77C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CF10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B57F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F8D9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N=130</w:t>
            </w:r>
          </w:p>
        </w:tc>
      </w:tr>
      <w:tr w:rsidR="00000000" w14:paraId="27571D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D7F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80B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EDC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E73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A06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0708B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528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7DB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B6A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D1D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E83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</w:tr>
      <w:tr w:rsidR="00000000" w14:paraId="26F271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9178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FC1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B4C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C312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611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7CB596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BA3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F53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Moyenne (e.t.)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DEB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12.58 (1.74)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167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13.36 (3.87)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4A9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12.86 (2.71)</w:t>
            </w:r>
          </w:p>
        </w:tc>
      </w:tr>
      <w:tr w:rsidR="00000000" w14:paraId="3D79E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49E1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5D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Médiane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8BA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6E4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7E8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12.18</w:t>
            </w:r>
          </w:p>
        </w:tc>
      </w:tr>
      <w:tr w:rsidR="00000000" w14:paraId="441BF2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BD8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26A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DDF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11.72 - 13.30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950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11.92 - 13.60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682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11.79 - 13.46</w:t>
            </w:r>
          </w:p>
        </w:tc>
      </w:tr>
      <w:tr w:rsidR="00000000" w14:paraId="761A12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24E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A62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2D3A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8.34 - 18.56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510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2.76 - 27.36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960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2.76 - 27.36</w:t>
            </w:r>
          </w:p>
        </w:tc>
      </w:tr>
      <w:tr w:rsidR="00000000" w14:paraId="602CDB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223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6BA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Test inter-groupes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CDD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711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564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0.155 (Wilcoxon)</w:t>
            </w:r>
          </w:p>
        </w:tc>
      </w:tr>
    </w:tbl>
    <w:p w14:paraId="33F027D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F360920" w14:textId="77777777" w:rsidR="00E34F71" w:rsidRDefault="00E34F71">
      <w:pPr>
        <w:adjustRightInd w:val="0"/>
        <w:jc w:val="center"/>
        <w:rPr>
          <w:sz w:val="24"/>
          <w:szCs w:val="24"/>
        </w:rPr>
      </w:pPr>
    </w:p>
    <w:sectPr w:rsidR="00E34F71">
      <w:headerReference w:type="default" r:id="rId16"/>
      <w:footerReference w:type="default" r:id="rId17"/>
      <w:type w:val="continuous"/>
      <w:pgSz w:w="11905" w:h="16837"/>
      <w:pgMar w:top="567" w:right="567" w:bottom="567" w:left="567" w:header="927" w:footer="567" w:gutter="0"/>
      <w:cols w:space="720"/>
    </w:sectPr>
    <w:p w14:paraId="7477EA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76CC5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2F339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7F2844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DC94CE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[ITT - N=129 patients] </w:t>
      </w:r>
    </w:p>
    <w:p w14:paraId="4E98A4E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C5780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0FAB0A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3E6072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2AAD0FD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C44F56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0C86816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F1E12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FB39FD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9074F4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87900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[ITT - N=129 patients] </w:t>
      </w:r>
    </w:p>
    <w:p w14:paraId="550D7BF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CCC8B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1588AA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E1DF9D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3066E8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06BB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</w:t>
            </w:r>
          </w:p>
        </w:tc>
      </w:tr>
      <w:tr w:rsidR="00000000" w14:paraId="010779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E005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3EBD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ACO_rate(Aneurysm complete occlusion rate at 6 months(Raymond score))</w:t>
            </w:r>
          </w:p>
        </w:tc>
      </w:tr>
      <w:tr w:rsidR="00000000" w14:paraId="336C77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DA4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3843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7836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C897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5DECAA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964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609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20.93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62.79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A34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39.53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59.30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ED4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E2D1F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ECC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1CE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12.40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37.21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C61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27.13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68.63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40.70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87C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39.53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8FAEE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E6C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261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33.33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527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66.67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4AE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DAB42F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E3603E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ED072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93FC76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</w:t>
            </w:r>
          </w:p>
        </w:tc>
      </w:tr>
    </w:tbl>
    <w:p w14:paraId="4DBD2E2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1DE620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9FE9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DA40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DD20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3CFD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19AB6E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238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D5A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6C0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0.1459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E0A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0.7025</w:t>
            </w:r>
          </w:p>
        </w:tc>
      </w:tr>
      <w:tr w:rsidR="00000000" w14:paraId="6F7CAE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269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250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5C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0.1465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903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0.7019</w:t>
            </w:r>
          </w:p>
        </w:tc>
      </w:tr>
      <w:tr w:rsidR="00000000" w14:paraId="3D603F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3D4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217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3E6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0.0365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F97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0.8485</w:t>
            </w:r>
          </w:p>
        </w:tc>
      </w:tr>
      <w:tr w:rsidR="00000000" w14:paraId="55440F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7BD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B52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D20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0.1448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955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0.7036</w:t>
            </w:r>
          </w:p>
        </w:tc>
      </w:tr>
      <w:tr w:rsidR="00000000" w14:paraId="6E3AC4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0E8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432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FFE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1D1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7AF89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D3A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9F1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113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719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3552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685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B1A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6D7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AD6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7FAB5FC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87311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0D618D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73DF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533265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F1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70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</w:tr>
      <w:tr w:rsidR="00000000" w14:paraId="133286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7D3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944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0.7155</w:t>
            </w:r>
          </w:p>
        </w:tc>
      </w:tr>
      <w:tr w:rsidR="00000000" w14:paraId="40B7F2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B31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B8E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0.4261</w:t>
            </w:r>
          </w:p>
        </w:tc>
      </w:tr>
      <w:tr w:rsidR="00000000" w14:paraId="0D967F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239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3BB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279B1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340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C83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0.1415</w:t>
            </w:r>
          </w:p>
        </w:tc>
      </w:tr>
      <w:tr w:rsidR="00000000" w14:paraId="4A5ACD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A27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BC3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0.8487</w:t>
            </w:r>
          </w:p>
        </w:tc>
      </w:tr>
    </w:tbl>
    <w:p w14:paraId="187FCFF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874FD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A5ACCF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129</w:t>
            </w:r>
          </w:p>
        </w:tc>
      </w:tr>
    </w:tbl>
    <w:p w14:paraId="0B313AA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AA33C3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349918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8618F0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1B92AA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7A729F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301604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6D6D6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AEB6AF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[ITT - N=129 patients] </w:t>
      </w:r>
    </w:p>
    <w:p w14:paraId="64730E6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4F99B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FD21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0568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96DD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C9F6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68DAD9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F16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766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552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AF8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461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CFF0A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0B9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6 months(Raymond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FDF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5F1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355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6C9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7BB163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AE3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649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D3B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75B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96E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0EEF6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FD2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778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0AC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(34.6%)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E43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4C30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 (33.3%)</w:t>
            </w:r>
          </w:p>
        </w:tc>
      </w:tr>
      <w:tr w:rsidR="00000000" w14:paraId="2F646C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25F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ECE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757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(65.4%)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11C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 (68.6%)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328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 (66.7%)</w:t>
            </w:r>
          </w:p>
        </w:tc>
      </w:tr>
      <w:tr w:rsidR="00000000" w14:paraId="47D1B9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023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376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3D9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54.8% - 75.9%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0D1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55.9% - 81.4%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B15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58.5% - 74.8%</w:t>
            </w:r>
          </w:p>
        </w:tc>
      </w:tr>
      <w:tr w:rsidR="00000000" w14:paraId="7B7574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4F1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963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380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F50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F81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0.702 (Chi-2)</w:t>
            </w:r>
          </w:p>
        </w:tc>
      </w:tr>
    </w:tbl>
    <w:p w14:paraId="640A84B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29329C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2B7102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3F2DBD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6E7CE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5E021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268705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AA763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[ITT - N=129 patients] </w:t>
      </w:r>
    </w:p>
    <w:p w14:paraId="0586408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C66FD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A662A07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62172D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2C40400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37E5522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38D03B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3D599F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480820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108421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DB80F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[ITT - N=129 patients] </w:t>
      </w:r>
    </w:p>
    <w:p w14:paraId="23F0123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FF4D4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BF7E40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E8E4C1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7E457B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0A68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ACO_rateb</w:t>
            </w:r>
          </w:p>
        </w:tc>
      </w:tr>
      <w:tr w:rsidR="00000000" w14:paraId="473E89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974F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D0B8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ACO_rateb(Aneurysm complete occlusion rate at 6 months(OKM score))</w:t>
            </w:r>
          </w:p>
        </w:tc>
      </w:tr>
      <w:tr w:rsidR="00000000" w14:paraId="3998CD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359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1C1F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F2C6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B50B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3868C3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C58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009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20.93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32.14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69.23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7E2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44.19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67.86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964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35BDD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29D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DFB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26.67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30.77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AFD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73.33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178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B1B8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004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760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30.23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089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69.77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D0B7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6B4C97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46E539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3328C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788B91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ACO_rateb</w:t>
            </w:r>
          </w:p>
        </w:tc>
      </w:tr>
    </w:tbl>
    <w:p w14:paraId="2551DEE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69246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E068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18E5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36F8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EAD6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7F463C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CC5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46E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FC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0.1389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B57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0.7094</w:t>
            </w:r>
          </w:p>
        </w:tc>
      </w:tr>
      <w:tr w:rsidR="00000000" w14:paraId="352ACC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554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0B0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EB0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0.1405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726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0.7078</w:t>
            </w:r>
          </w:p>
        </w:tc>
      </w:tr>
      <w:tr w:rsidR="00000000" w14:paraId="699B42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2DA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7CA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FC3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81A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0.9806</w:t>
            </w:r>
          </w:p>
        </w:tc>
      </w:tr>
      <w:tr w:rsidR="00000000" w14:paraId="6A3BBE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022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D69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545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0.1356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10A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0.7127</w:t>
            </w:r>
          </w:p>
        </w:tc>
      </w:tr>
      <w:tr w:rsidR="00000000" w14:paraId="0C43BD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C57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C69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EDE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0.0568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AA7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ADF0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C23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278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367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0.0567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2F1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DD90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B81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B56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FB4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0.0568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875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150C4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0203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7286740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2B1E8FD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3711BD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809C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77D702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FF8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28A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</w:tr>
      <w:tr w:rsidR="00000000" w14:paraId="5D1471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87E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94D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0.7616</w:t>
            </w:r>
          </w:p>
        </w:tc>
      </w:tr>
      <w:tr w:rsidR="00000000" w14:paraId="77CB22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BF5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36B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0.4961</w:t>
            </w:r>
          </w:p>
        </w:tc>
      </w:tr>
      <w:tr w:rsidR="00000000" w14:paraId="68E20F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001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0D1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D5BF5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36C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0AD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0.2578</w:t>
            </w:r>
          </w:p>
        </w:tc>
      </w:tr>
      <w:tr w:rsidR="00000000" w14:paraId="5DADC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C2C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D08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6DAD289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0626F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6FBAE8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43</w:t>
            </w:r>
          </w:p>
        </w:tc>
      </w:tr>
    </w:tbl>
    <w:p w14:paraId="7B678BE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E6FBA0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F40313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CAC542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A2477B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41084E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8C6CC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D93169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D7571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[ITT - N=129 patients] </w:t>
      </w:r>
    </w:p>
    <w:p w14:paraId="7634969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4E21F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8145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66EA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4F75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4DC7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27ACDF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A5B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BBF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8F9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B00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48B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52B10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426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6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518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123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178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DDD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</w:tr>
      <w:tr w:rsidR="00000000" w14:paraId="0B1D00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7AD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E91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76C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592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40B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</w:tr>
      <w:tr w:rsidR="00000000" w14:paraId="7EACE2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A662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955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EC1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672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2DF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(30.2%)</w:t>
            </w:r>
          </w:p>
        </w:tc>
      </w:tr>
      <w:tr w:rsidR="00000000" w14:paraId="2C8C7D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512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652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743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(67.9%)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93B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(73.3%)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1F4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(69.8%)</w:t>
            </w:r>
          </w:p>
        </w:tc>
      </w:tr>
      <w:tr w:rsidR="00000000" w14:paraId="7D70C8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562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E92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CC6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50.6% - 85.2%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3CD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51.0% - 95.7%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827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56% - 83.5%</w:t>
            </w:r>
          </w:p>
        </w:tc>
      </w:tr>
      <w:tr w:rsidR="00000000" w14:paraId="701A7D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0E1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B65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D3C7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B87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993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434A076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A09CCD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503005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F31971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C7F67F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EC431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7A0030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0A243C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[ITT - N=129 patients] </w:t>
      </w:r>
    </w:p>
    <w:p w14:paraId="4C0EB6E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D9171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B8CA48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1FC63D0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320F53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26B07A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F1099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ADCF66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9E584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515BCC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DF8428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[ITT - N=129 patients] </w:t>
      </w:r>
    </w:p>
    <w:p w14:paraId="781D619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CE8BD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36370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7C4B59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2665DD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77FE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</w:t>
            </w:r>
          </w:p>
        </w:tc>
      </w:tr>
      <w:tr w:rsidR="00000000" w14:paraId="1186A1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EC55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96CE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AAO_rate(Adequate occlusion rate at 6 months(Raymond score))</w:t>
            </w:r>
          </w:p>
        </w:tc>
      </w:tr>
      <w:tr w:rsidR="00000000" w14:paraId="2E4D77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CC7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6ED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06E3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5531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01F3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11A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32B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17.05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28.21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64.71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BFC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43.41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71.79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58.95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4E4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492CFD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759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70E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23.53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35.29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D31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76.47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41.05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235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39.53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9B1A2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64D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546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26.36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651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73.64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D468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0EC3E88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CBBCCF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E89BC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BB2343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</w:t>
            </w:r>
          </w:p>
        </w:tc>
      </w:tr>
    </w:tbl>
    <w:p w14:paraId="250BC68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36597C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CAF5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33DA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63D1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6CF0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0A52C2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A81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104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F73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0.3473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06D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0.5556</w:t>
            </w:r>
          </w:p>
        </w:tc>
      </w:tr>
      <w:tr w:rsidR="00000000" w14:paraId="7B574E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9CE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D62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593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0.3505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59A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0.5538</w:t>
            </w:r>
          </w:p>
        </w:tc>
      </w:tr>
      <w:tr w:rsidR="00000000" w14:paraId="7EE02D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58A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E2F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730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0.1482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3CB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0.7003</w:t>
            </w:r>
          </w:p>
        </w:tc>
      </w:tr>
      <w:tr w:rsidR="00000000" w14:paraId="30A2CF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5A1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4B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3B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0.3446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A76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0.5572</w:t>
            </w:r>
          </w:p>
        </w:tc>
      </w:tr>
      <w:tr w:rsidR="00000000" w14:paraId="3F1FCD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ABE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64A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78C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0.0519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D34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75B1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6F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4D6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88B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0.0518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F03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99C0F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FA2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152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AFF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E8E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33074F8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A831D4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7142E2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07E7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3836EA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EDA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47C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6C327B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1DD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75D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0.7854</w:t>
            </w:r>
          </w:p>
        </w:tc>
      </w:tr>
      <w:tr w:rsidR="00000000" w14:paraId="0E8E3A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A8AB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B27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0.3525</w:t>
            </w:r>
          </w:p>
        </w:tc>
      </w:tr>
      <w:tr w:rsidR="00000000" w14:paraId="7A48A8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4E1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9E3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36D66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55E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AF7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0.1379</w:t>
            </w:r>
          </w:p>
        </w:tc>
      </w:tr>
      <w:tr w:rsidR="00000000" w14:paraId="56CFF3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481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F2D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0.6834</w:t>
            </w:r>
          </w:p>
        </w:tc>
      </w:tr>
    </w:tbl>
    <w:p w14:paraId="02AC6E2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C5B4E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C0A90A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129</w:t>
            </w:r>
          </w:p>
        </w:tc>
      </w:tr>
    </w:tbl>
    <w:p w14:paraId="45E8F98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5BACCA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A4AC7A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1D99A4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40126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B300F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DDC7C4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E9798A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8C87D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[ITT - N=129 patients] </w:t>
      </w:r>
    </w:p>
    <w:p w14:paraId="5E80F6D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DCCA2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8AAF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781B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B275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49D7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5A4167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EAD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E59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42C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DAA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E34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091E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782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6 months(Raymond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688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53E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1A6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789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35BC1E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62D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36D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C6D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534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B2D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769A0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CC5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E44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B70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(28.2%)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286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(23.5%)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F0D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 (26.4%)</w:t>
            </w:r>
          </w:p>
        </w:tc>
      </w:tr>
      <w:tr w:rsidR="00000000" w14:paraId="261EF4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909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A53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294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 (71.8%)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7FE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(76.5%)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A7F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 (73.6%)</w:t>
            </w:r>
          </w:p>
        </w:tc>
      </w:tr>
      <w:tr w:rsidR="00000000" w14:paraId="31BC55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815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4C8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593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61.8% - 81.8%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8B2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64.8% - 88.1%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27B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66% - 81.2%</w:t>
            </w:r>
          </w:p>
        </w:tc>
      </w:tr>
      <w:tr w:rsidR="00000000" w14:paraId="78E01A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734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EFF4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587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3A1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C56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0.556 (Chi-2)</w:t>
            </w:r>
          </w:p>
        </w:tc>
      </w:tr>
    </w:tbl>
    <w:p w14:paraId="485A394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853F9F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8AA244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23F32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D89EF7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FB4CFF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69C37B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21225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[ITT - N=129 patients] </w:t>
      </w:r>
    </w:p>
    <w:p w14:paraId="5D2DA8D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0A966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BB2AD2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DC8FCA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290E6E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3BF74F7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9B135F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E70307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10099C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F1933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4D4C4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[ITT - N=129 patients] </w:t>
      </w:r>
    </w:p>
    <w:p w14:paraId="3193131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FD609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24FF0C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1342E0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7700B7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D5B8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AAO_rateb</w:t>
            </w:r>
          </w:p>
        </w:tc>
      </w:tr>
      <w:tr w:rsidR="00000000" w14:paraId="53B40B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8AED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B5EF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AAO_rateb(Adequate occlusion rate at 6 months(OKM score))</w:t>
            </w:r>
          </w:p>
        </w:tc>
      </w:tr>
      <w:tr w:rsidR="00000000" w14:paraId="259A31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B62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47B0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5DF3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4B30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4DA8B2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96A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297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18.60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28.57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66.67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068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46.51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71.43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64.52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E69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915CE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8B1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F7C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26.67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89E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73.33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35.48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593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825D0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4DA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BE4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27.91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C82F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72.09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2CC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DB57B6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64D1A2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F2F8D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6F1394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AAO_rateb</w:t>
            </w:r>
          </w:p>
        </w:tc>
      </w:tr>
    </w:tbl>
    <w:p w14:paraId="6E5AC56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4E3895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5379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5E6F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D9FC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B058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5BAA8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508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AF0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FB3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803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0.8944</w:t>
            </w:r>
          </w:p>
        </w:tc>
      </w:tr>
      <w:tr w:rsidR="00000000" w14:paraId="18927E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DD7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BB9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269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095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0.8942</w:t>
            </w:r>
          </w:p>
        </w:tc>
      </w:tr>
      <w:tr w:rsidR="00000000" w14:paraId="44EB1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51E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69E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103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0E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72E00A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F16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FF0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676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BD1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0.8956</w:t>
            </w:r>
          </w:p>
        </w:tc>
      </w:tr>
      <w:tr w:rsidR="00000000" w14:paraId="071016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38F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1A1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B35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9CA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25C0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4A2F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C37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D55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D96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9B754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FD1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4C8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B09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0.0202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1A4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49A6D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3EAD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536B113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4D80899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458757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2BC7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0715C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03D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148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</w:tr>
      <w:tr w:rsidR="00000000" w14:paraId="0F7C01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A4E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201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0.6823</w:t>
            </w:r>
          </w:p>
        </w:tc>
      </w:tr>
      <w:tr w:rsidR="00000000" w14:paraId="6E1FC1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F03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E00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0.5943</w:t>
            </w:r>
          </w:p>
        </w:tc>
      </w:tr>
      <w:tr w:rsidR="00000000" w14:paraId="3575CE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EBA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DC7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BB3E8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CA9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710A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0.2766</w:t>
            </w:r>
          </w:p>
        </w:tc>
      </w:tr>
      <w:tr w:rsidR="00000000" w14:paraId="1E1641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BDC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958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56C9B1C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46C19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2B5683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43</w:t>
            </w:r>
          </w:p>
        </w:tc>
      </w:tr>
    </w:tbl>
    <w:p w14:paraId="520D4A0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2DDC11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04655D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5571C6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9EA51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D52B9E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9B315C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6586AE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90A35C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[ITT - N=129 patients] </w:t>
      </w:r>
    </w:p>
    <w:p w14:paraId="77BDD18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509E8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1D32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2B9E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7DE2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62D1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21C0BE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246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611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5A1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D23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CBD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BD99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B3B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6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3CF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56B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3AE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363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</w:tr>
      <w:tr w:rsidR="00000000" w14:paraId="153B39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B92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B13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C44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9F3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254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</w:tr>
      <w:tr w:rsidR="00000000" w14:paraId="6CF219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F69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2F9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186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F20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A8D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(27.9%)</w:t>
            </w:r>
          </w:p>
        </w:tc>
      </w:tr>
      <w:tr w:rsidR="00000000" w14:paraId="34611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8B7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991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FB8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(71.4%)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836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(73.3%)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7F2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(72.1%)</w:t>
            </w:r>
          </w:p>
        </w:tc>
      </w:tr>
      <w:tr w:rsidR="00000000" w14:paraId="7D9D8D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7F2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E47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28B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54.7% - 88.2%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835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51.0% - 95.7%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B91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58.7% - 85.5%</w:t>
            </w:r>
          </w:p>
        </w:tc>
      </w:tr>
      <w:tr w:rsidR="00000000" w14:paraId="01AF71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B19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143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8B5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80D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5EA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42B19A6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27D92C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674A49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3DB664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8"/>
          <w:footerReference w:type="default" r:id="rId2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2EFDD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7040AD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11FD21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CCC62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E6CD6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Occlusion degree (Raymond-Roy score) at 6 months (CORELAB) [ITT - N=129 patients] </w:t>
      </w:r>
    </w:p>
    <w:p w14:paraId="1C638C3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2D89D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05F3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6" w:name="IDX16"/>
            <w:bookmarkEnd w:id="1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4C8C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A4E9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98B8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39E64B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040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EBA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069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E82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A8D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B0FA5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BD6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degree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02E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451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EDC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974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4A8CC0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44D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319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AEE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748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3C2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62701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7FC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C8B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Obliteration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3C5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(65.4%)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ECB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 (68.6%)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A43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 (66.7%)</w:t>
            </w:r>
          </w:p>
        </w:tc>
      </w:tr>
      <w:tr w:rsidR="00000000" w14:paraId="5F5C06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CC1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68D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neck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C0D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02C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128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(7.0%)</w:t>
            </w:r>
          </w:p>
        </w:tc>
      </w:tr>
      <w:tr w:rsidR="00000000" w14:paraId="44A5C8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3FC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B08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aneurysm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7F8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(21.8%)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201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FC0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(20.2%)</w:t>
            </w:r>
          </w:p>
        </w:tc>
      </w:tr>
      <w:tr w:rsidR="00000000" w14:paraId="38189A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9EF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2A0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160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26D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9E89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(6.2%)</w:t>
            </w:r>
          </w:p>
        </w:tc>
      </w:tr>
      <w:tr w:rsidR="00000000" w14:paraId="31DD0A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72F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775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E32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11A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6F9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0.948 (Fisher)</w:t>
            </w:r>
          </w:p>
        </w:tc>
      </w:tr>
      <w:tr w:rsidR="00000000" w14:paraId="5F5B79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684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3B2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FDA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247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22F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4B383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4AD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degree specification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4A4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676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B44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11D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4F6270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853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9E0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1C5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6624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C10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</w:tr>
      <w:tr w:rsidR="00000000" w14:paraId="67C70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943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A08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955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372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EBC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(35.7%)</w:t>
            </w:r>
          </w:p>
        </w:tc>
      </w:tr>
      <w:tr w:rsidR="00000000" w14:paraId="5F4214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875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585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IIIb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005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3A6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(28.6%)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8DF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(64.3%)</w:t>
            </w:r>
          </w:p>
        </w:tc>
      </w:tr>
    </w:tbl>
    <w:p w14:paraId="0512C6F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C66B8A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BC6EC3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9608BA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0"/>
          <w:footerReference w:type="default" r:id="rId3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7DACD8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00A920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091BB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1D6528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6296B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at 6 months (CORELAB) [ITT - N=129 patients] </w:t>
      </w:r>
    </w:p>
    <w:p w14:paraId="4E06236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F1B54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89A4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7" w:name="IDX17"/>
            <w:bookmarkEnd w:id="1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75BA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78C1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9639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31B9D0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44A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C41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A8B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05C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BAA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FCF9D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B59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338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834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976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54D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666C5A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2C3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8C3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AF3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AF6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5E1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EE7E4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A9B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F2C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512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3B1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352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(4.7%)</w:t>
            </w:r>
          </w:p>
        </w:tc>
      </w:tr>
      <w:tr w:rsidR="00000000" w14:paraId="39D1A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78F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2F6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C6E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E78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511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(8.5%)</w:t>
            </w:r>
          </w:p>
        </w:tc>
      </w:tr>
      <w:tr w:rsidR="00000000" w14:paraId="1F1058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20F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CD9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C: entry remnant (&lt;5%)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CB7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22F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97D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348D5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855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57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BC4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(24.4%)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BC0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(21.6%)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1ED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(23.3%)</w:t>
            </w:r>
          </w:p>
        </w:tc>
      </w:tr>
      <w:tr w:rsidR="00000000" w14:paraId="763EFB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4CD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C5A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E58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 (62.8%)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F1A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(58.8%)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CA5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(61.2%)</w:t>
            </w:r>
          </w:p>
        </w:tc>
      </w:tr>
      <w:tr w:rsidR="00000000" w14:paraId="6ABC57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CE1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448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727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672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025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552C5B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2D0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711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82B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D1F1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7D5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0.463 (Fisher)</w:t>
            </w:r>
          </w:p>
        </w:tc>
      </w:tr>
    </w:tbl>
    <w:p w14:paraId="21C6DA5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4B3F0A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6254DA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021D97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2"/>
          <w:footerReference w:type="default" r:id="rId3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DA068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DC7487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1333F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625E43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6AFFC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stability at 6 months (CORELAB) [ITT - N=129 patients] </w:t>
      </w:r>
    </w:p>
    <w:p w14:paraId="187C45C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412C2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8D6B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8" w:name="IDX18"/>
            <w:bookmarkEnd w:id="1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6BDF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68F1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FE41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31A98F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C531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8F8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E9C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E8E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871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7C2E3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418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4DB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1DD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404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244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13C5AE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5D4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996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1FB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07E8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BD4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319E7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7A5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061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73D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(53.8%)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170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(58.8%)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43C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 (55.8%)</w:t>
            </w:r>
          </w:p>
        </w:tc>
      </w:tr>
      <w:tr w:rsidR="00000000" w14:paraId="5E86A8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8C1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49A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481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(12.8%)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B8D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775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(12.4%)</w:t>
            </w:r>
          </w:p>
        </w:tc>
      </w:tr>
      <w:tr w:rsidR="00000000" w14:paraId="2BA65C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75F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46A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B41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D78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349E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(31.8%)</w:t>
            </w:r>
          </w:p>
        </w:tc>
      </w:tr>
      <w:tr w:rsidR="00000000" w14:paraId="6E816D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C4C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623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0F6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BD4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AE0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0.855 (Chi-2)</w:t>
            </w:r>
          </w:p>
        </w:tc>
      </w:tr>
    </w:tbl>
    <w:p w14:paraId="764C10B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F296D2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34C7D8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879800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4"/>
          <w:footerReference w:type="default" r:id="rId3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830BB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08C36A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E198B8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50B3C7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B1BB3C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Stasis phase at 6 months (CORELAB) [ITT - N=129 patients] </w:t>
      </w:r>
    </w:p>
    <w:p w14:paraId="50CD314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07D4B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E997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9" w:name="IDX19"/>
            <w:bookmarkEnd w:id="19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5BDC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24E0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D0D4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26AAED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27A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0B7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C03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55CD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735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8198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016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Stasis phase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FA5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E48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590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8E1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67A9D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345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8AE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949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EC4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F8A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D36AE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339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EE7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1: no stasis (arterial phase clearance, before capillary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56B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919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34A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3E18DA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53A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21E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783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DE6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447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(3.1%)</w:t>
            </w:r>
          </w:p>
        </w:tc>
      </w:tr>
      <w:tr w:rsidR="00000000" w14:paraId="17685E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759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36F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BD0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66E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7C2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(7.0%)</w:t>
            </w:r>
          </w:p>
        </w:tc>
      </w:tr>
      <w:tr w:rsidR="00000000" w14:paraId="54801A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A93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6EB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147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A47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CEF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 (44.2%)</w:t>
            </w:r>
          </w:p>
        </w:tc>
      </w:tr>
      <w:tr w:rsidR="00000000" w14:paraId="47949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64C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624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94A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(37.2%)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71C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(54.9%)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487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 (44.2%)</w:t>
            </w:r>
          </w:p>
        </w:tc>
      </w:tr>
      <w:tr w:rsidR="00000000" w14:paraId="60A240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857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94C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AB9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C73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8EE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0.135 (Fisher)</w:t>
            </w:r>
          </w:p>
        </w:tc>
      </w:tr>
    </w:tbl>
    <w:p w14:paraId="4BA36B3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75435B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49E153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FA1718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6"/>
          <w:footerReference w:type="default" r:id="rId3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F8CC32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628503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39B2BA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2E7347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AD4579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sac size change at 6 months (CORELAB) [ITT - N=129 patients] </w:t>
      </w:r>
    </w:p>
    <w:p w14:paraId="0F3091E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414EA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59E2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0" w:name="IDX20"/>
            <w:bookmarkEnd w:id="2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5F69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70A3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39D1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01DF13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AE0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00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E5A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85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DA5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10379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40A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sac size change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5CD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686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CBD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348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6C78A7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A19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73A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2F4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A36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CC4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4C719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D7F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014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0F9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1AF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796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(32.6%)</w:t>
            </w:r>
          </w:p>
        </w:tc>
      </w:tr>
      <w:tr w:rsidR="00000000" w14:paraId="3A361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CEE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8A6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Decreased sac size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18A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E17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EAAE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(21.7%)</w:t>
            </w:r>
          </w:p>
        </w:tc>
      </w:tr>
      <w:tr w:rsidR="00000000" w14:paraId="610514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2A5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CFC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70DF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(47.4%)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8E6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(43.1%)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C6A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 (45.7%)</w:t>
            </w:r>
          </w:p>
        </w:tc>
      </w:tr>
      <w:tr w:rsidR="00000000" w14:paraId="536BB5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1B3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4AB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719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9ED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B99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0.698 (Chi-2)</w:t>
            </w:r>
          </w:p>
        </w:tc>
      </w:tr>
    </w:tbl>
    <w:p w14:paraId="662F515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05137D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6D767B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0B32EC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8"/>
          <w:footerReference w:type="default" r:id="rId3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5154FF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DA9BD3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3CD35A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28F605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16FD7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Stability at 6 months (CORELAB) [ITT - N=129 patients] </w:t>
      </w:r>
    </w:p>
    <w:p w14:paraId="4AA37BD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C20ED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D1DF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1" w:name="IDX21"/>
            <w:bookmarkEnd w:id="2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749A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65A9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370E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402D9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7A0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EB2E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57C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E61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20B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0D75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0EF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Stent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B14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622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250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3FA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7AA9B7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35C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DBB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614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CAE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DE8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620D4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AA0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D74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388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(59.0%)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DA6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(64.7%)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54B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(61.2%)</w:t>
            </w:r>
          </w:p>
        </w:tc>
      </w:tr>
      <w:tr w:rsidR="00000000" w14:paraId="78FFA8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420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250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88D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(41.0%)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2CF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1D7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 (38.8%)</w:t>
            </w:r>
          </w:p>
        </w:tc>
      </w:tr>
      <w:tr w:rsidR="00000000" w14:paraId="69436D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269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14B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CC3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CD2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444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0.514 (Chi-2)</w:t>
            </w:r>
          </w:p>
        </w:tc>
      </w:tr>
    </w:tbl>
    <w:p w14:paraId="5AC1AC0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2F1423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C86F2C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01BB2B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0"/>
          <w:footerReference w:type="default" r:id="rId4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1A450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7B2256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851E2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879418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ED4B56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covering the neck at 6 months (CORELAB) [ITT - N=129 patients] </w:t>
      </w:r>
    </w:p>
    <w:p w14:paraId="01413CC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A4E67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C5E6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2" w:name="IDX22"/>
            <w:bookmarkEnd w:id="2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2B83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5CB7D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06BB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04D22E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A4F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023E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1FF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C9B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38A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FAFF9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700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Stent covering the neck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CDF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4D8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1A5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174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384813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4D5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C0F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64B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F7D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F00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DE0AD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86F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BDA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A712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79F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16C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241260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E71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A47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D24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(60.3%)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461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(62.7%)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2F2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(61.2%)</w:t>
            </w:r>
          </w:p>
        </w:tc>
      </w:tr>
      <w:tr w:rsidR="00000000" w14:paraId="05690C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57D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6C93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B2A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(38.5%)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FD6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(37.3%)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1CB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 (38.0%)</w:t>
            </w:r>
          </w:p>
        </w:tc>
      </w:tr>
      <w:tr w:rsidR="00000000" w14:paraId="59A56C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A6C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075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836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42F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0D5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3A39F88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D014D3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5FBBA2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5204F9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2"/>
          <w:footerReference w:type="default" r:id="rId4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39A384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E6D251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C352A4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EA43C9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B623C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Parent artery permeability at 6 months (CORELAB) [ITT - N=129 patients] </w:t>
      </w:r>
    </w:p>
    <w:p w14:paraId="2F888EB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AAA57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D71B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3" w:name="IDX23"/>
            <w:bookmarkEnd w:id="2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5933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1745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E260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5A2981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F13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A00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827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510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87A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8136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E41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Parent Artery permeability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443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BFB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85E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D7A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42330E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B1E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F57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4E4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8230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B68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A4F1B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793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D22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A34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(20.5%)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CD9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(23.5%)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F37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(21.7%)</w:t>
            </w:r>
          </w:p>
        </w:tc>
      </w:tr>
      <w:tr w:rsidR="00000000" w14:paraId="47315D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D9E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3F5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9D3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0A4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D8E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(10.1%)</w:t>
            </w:r>
          </w:p>
        </w:tc>
      </w:tr>
      <w:tr w:rsidR="00000000" w14:paraId="2188FC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535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CAA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no stenosis or 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573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(65.4%)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552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(51.0%)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57C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(59.7%)</w:t>
            </w:r>
          </w:p>
        </w:tc>
      </w:tr>
      <w:tr w:rsidR="00000000" w14:paraId="5A42A2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AFA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C0B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&gt;= 50 %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9C8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1C4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9CD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2D6EF7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BC2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2F7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CF4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455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A7C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4F99FB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E9F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06E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Stenosis &gt;= 50 % or 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E65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5DB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802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(3.1%)</w:t>
            </w:r>
          </w:p>
        </w:tc>
      </w:tr>
      <w:tr w:rsidR="00000000" w14:paraId="55FEA4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E10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AA2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4AC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D39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6A2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(3.1%)</w:t>
            </w:r>
          </w:p>
        </w:tc>
      </w:tr>
      <w:tr w:rsidR="00000000" w14:paraId="4C7170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D5D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0EC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467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439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96E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0.447 (Fisher)</w:t>
            </w:r>
          </w:p>
        </w:tc>
      </w:tr>
    </w:tbl>
    <w:p w14:paraId="36FB79A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876E45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422D44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73710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4"/>
          <w:footerReference w:type="default" r:id="rId4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678FF4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AE67EE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79ED5D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37E20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8B28D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Retreatment rate at 6 months (CORELAB) [ITT - N=129 patients] </w:t>
      </w:r>
    </w:p>
    <w:p w14:paraId="34FB570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78201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4655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4" w:name="IDX24"/>
            <w:bookmarkEnd w:id="2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3E6A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8B71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877A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3F3740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381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C6F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57F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536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271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944E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EC3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Retreatment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B16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306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A97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8C1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58D4EE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487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0F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295A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05A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909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2244F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EC3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647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836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01A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09E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 (100.0%)</w:t>
            </w:r>
          </w:p>
        </w:tc>
      </w:tr>
    </w:tbl>
    <w:p w14:paraId="261A30D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5CFFBA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6F6DA5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6"/>
          <w:footerReference w:type="default" r:id="rId4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72301D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50969F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5332E0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79A1B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03D441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[PP - N=117 patients] </w:t>
      </w:r>
    </w:p>
    <w:p w14:paraId="096A0E0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C6423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4AA17E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8C2421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F6E38C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28534F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48"/>
          <w:footerReference w:type="default" r:id="rId4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B4E89B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F0596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463247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A7AE10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71827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[PP - N=117 patients] </w:t>
      </w:r>
    </w:p>
    <w:p w14:paraId="44AF744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99A51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0C6C1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0484F3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2BB2ED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14F2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5" w:name="IDX25"/>
            <w:bookmarkEnd w:id="2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</w:t>
            </w:r>
          </w:p>
        </w:tc>
      </w:tr>
      <w:tr w:rsidR="00000000" w14:paraId="011275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3FB1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97C2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ACO_rate(Aneurysm complete occlusion rate at 6 months(Raymond score))</w:t>
            </w:r>
          </w:p>
        </w:tc>
      </w:tr>
      <w:tr w:rsidR="00000000" w14:paraId="4D4034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949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D358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04D0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BA04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15D1D3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080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69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62.50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49D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38.46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58.44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91D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59.83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D0863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99D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31E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37.50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399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27.35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68.09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41.56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9F9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9DAA2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E9A2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6E7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34.19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60F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65.81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DEF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397B0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D51A59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9F6D3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049CAD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</w:t>
            </w:r>
          </w:p>
        </w:tc>
      </w:tr>
    </w:tbl>
    <w:p w14:paraId="7D09726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1803F0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75D1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6" w:name="IDX26"/>
            <w:bookmarkEnd w:id="2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E483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838B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901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160D0B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CC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FF1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CA8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A84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0.6710</w:t>
            </w:r>
          </w:p>
        </w:tc>
      </w:tr>
      <w:tr w:rsidR="00000000" w14:paraId="4C75F9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BDC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23F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EA0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293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0.6704</w:t>
            </w:r>
          </w:p>
        </w:tc>
      </w:tr>
      <w:tr w:rsidR="00000000" w14:paraId="49E45F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F76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4E4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0A1C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ED9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0.8212</w:t>
            </w:r>
          </w:p>
        </w:tc>
      </w:tr>
      <w:tr w:rsidR="00000000" w14:paraId="0D47C6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1F7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D07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5E6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0.1789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332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0.6723</w:t>
            </w:r>
          </w:p>
        </w:tc>
      </w:tr>
      <w:tr w:rsidR="00000000" w14:paraId="70558B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534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DBE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4D4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0.0393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7C6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FE90C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24E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756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9D9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0.0392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AEE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46623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A36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854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16E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0.0393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ED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7D7D72A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0A50B1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21B8F1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A6A2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7" w:name="IDX27"/>
            <w:bookmarkEnd w:id="2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2BC4EC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1D3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DDB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</w:tr>
      <w:tr w:rsidR="00000000" w14:paraId="4917F1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93E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B24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0.7325</w:t>
            </w:r>
          </w:p>
        </w:tc>
      </w:tr>
      <w:tr w:rsidR="00000000" w14:paraId="1E0550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989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696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0.4123</w:t>
            </w:r>
          </w:p>
        </w:tc>
      </w:tr>
      <w:tr w:rsidR="00000000" w14:paraId="1574A3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F13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48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F938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BC5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7B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0.1448</w:t>
            </w:r>
          </w:p>
        </w:tc>
      </w:tr>
      <w:tr w:rsidR="00000000" w14:paraId="6B4E80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F5F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D22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0.6961</w:t>
            </w:r>
          </w:p>
        </w:tc>
      </w:tr>
    </w:tbl>
    <w:p w14:paraId="3DADEE7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11A5D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4A10A7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117</w:t>
            </w:r>
          </w:p>
        </w:tc>
      </w:tr>
    </w:tbl>
    <w:p w14:paraId="2B6FB66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7B6481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6F97C8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C2BABA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50"/>
          <w:footerReference w:type="default" r:id="rId5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264E04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2FC45D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30FA78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A9B24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CD764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[PP - N=117 patients] </w:t>
      </w:r>
    </w:p>
    <w:p w14:paraId="3E48FC5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F2481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069B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8" w:name="IDX28"/>
            <w:bookmarkEnd w:id="2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8994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04D3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3234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773F4C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C91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3B4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2CC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CDF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A2F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A8784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A5F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6 months(Raymond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3FF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30E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66B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D21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388D2C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6B8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F95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593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1FF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EA1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77B39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6D1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5EA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FD2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(35.7%)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5AF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(31.9%)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2BF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(34.2%)</w:t>
            </w:r>
          </w:p>
        </w:tc>
      </w:tr>
      <w:tr w:rsidR="00000000" w14:paraId="1B9700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91E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939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88C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(64.3%)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A4D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(68.1%)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D01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(65.8%)</w:t>
            </w:r>
          </w:p>
        </w:tc>
      </w:tr>
      <w:tr w:rsidR="00000000" w14:paraId="138D4B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26B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140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7C2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53.1% - 75.5%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FFF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54.8% - 81.4%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1AB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57.2% - 74.4%</w:t>
            </w:r>
          </w:p>
        </w:tc>
      </w:tr>
      <w:tr w:rsidR="00000000" w14:paraId="598459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908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662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DB9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790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031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0.671 (Chi-2)</w:t>
            </w:r>
          </w:p>
        </w:tc>
      </w:tr>
    </w:tbl>
    <w:p w14:paraId="456D2F6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8C125F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4DA458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2"/>
          <w:footerReference w:type="default" r:id="rId5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4A9385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AE3FAD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719CB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AEB00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FA304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[PP - N=117 patients] </w:t>
      </w:r>
    </w:p>
    <w:p w14:paraId="7BF3A97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A3C2D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DB8EBD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1B6397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6C746D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5F5CAA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54"/>
          <w:footerReference w:type="default" r:id="rId5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16C2EA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E46892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30921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067126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39F80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[PP - N=117 patients] </w:t>
      </w:r>
    </w:p>
    <w:p w14:paraId="13EDD42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E8EBB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5F0B64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4CA960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7ED71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E99A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9" w:name="IDX29"/>
            <w:bookmarkEnd w:id="2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ACO_rateb</w:t>
            </w:r>
          </w:p>
        </w:tc>
      </w:tr>
      <w:tr w:rsidR="00000000" w14:paraId="3E1E2D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D2F8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936F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ACO_rateb(Aneurysm complete occlusion rate at 6 months(OKM score))</w:t>
            </w:r>
          </w:p>
        </w:tc>
      </w:tr>
      <w:tr w:rsidR="00000000" w14:paraId="512853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156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5635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60EA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0DF2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7D03A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741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DC9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72.73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F6A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40.54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B7B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A827B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181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C3D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27.27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012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29.73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78.57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42.31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A7B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BA096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709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49B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29.73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5C2F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70.27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24E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7AA7C3B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10CEA8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F8FCE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78EE26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ACO_rateb</w:t>
            </w:r>
          </w:p>
        </w:tc>
      </w:tr>
    </w:tbl>
    <w:p w14:paraId="4AF2CD5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459A1E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BD24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0" w:name="IDX30"/>
            <w:bookmarkEnd w:id="3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39B9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855C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27D8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7D53B7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A88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A1C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804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0.7429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1AA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0.3887</w:t>
            </w:r>
          </w:p>
        </w:tc>
      </w:tr>
      <w:tr w:rsidR="00000000" w14:paraId="4FEB7B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CCA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24E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736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0.7648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8B1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0.3818</w:t>
            </w:r>
          </w:p>
        </w:tc>
      </w:tr>
      <w:tr w:rsidR="00000000" w14:paraId="744FCA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6A5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E6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0EB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8B2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0.6234</w:t>
            </w:r>
          </w:p>
        </w:tc>
      </w:tr>
      <w:tr w:rsidR="00000000" w14:paraId="173E4A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85C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358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B5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197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0.3952</w:t>
            </w:r>
          </w:p>
        </w:tc>
      </w:tr>
      <w:tr w:rsidR="00000000" w14:paraId="4869CC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97E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5A5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44E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0.1417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2D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04B3D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044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94C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37F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0.1403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C8F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D4325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8DE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6F9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86D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0.1417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4FB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3722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151E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6328A06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289F468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0A6462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613C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1" w:name="IDX31"/>
            <w:bookmarkEnd w:id="3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3F7EE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000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627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</w:tr>
      <w:tr w:rsidR="00000000" w14:paraId="545B36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E86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08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0.8927</w:t>
            </w:r>
          </w:p>
        </w:tc>
      </w:tr>
      <w:tr w:rsidR="00000000" w14:paraId="40EA63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FFB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60D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0.3160</w:t>
            </w:r>
          </w:p>
        </w:tc>
      </w:tr>
      <w:tr w:rsidR="00000000" w14:paraId="59424A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DB5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CE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4EA7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E84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81E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0.2087</w:t>
            </w:r>
          </w:p>
        </w:tc>
      </w:tr>
      <w:tr w:rsidR="00000000" w14:paraId="51EA20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D3D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971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0.4766</w:t>
            </w:r>
          </w:p>
        </w:tc>
      </w:tr>
    </w:tbl>
    <w:p w14:paraId="1DF4AD9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80C69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EB3854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37</w:t>
            </w:r>
          </w:p>
        </w:tc>
      </w:tr>
    </w:tbl>
    <w:p w14:paraId="6F3D1CD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688CF7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98B838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841016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56"/>
          <w:footerReference w:type="default" r:id="rId5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0E054F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929561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1D769B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FFFA3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39791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[PP - N=117 patients] </w:t>
      </w:r>
    </w:p>
    <w:p w14:paraId="00E6D1E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F57DA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104C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2" w:name="IDX32"/>
            <w:bookmarkEnd w:id="3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6267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295F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5393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5D92E2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76C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CFC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81D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9C4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14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C8EB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68B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6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1D0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764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D27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7085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</w:tr>
      <w:tr w:rsidR="00000000" w14:paraId="5E6170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331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869C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16D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EC9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BDD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</w:tr>
      <w:tr w:rsidR="00000000" w14:paraId="2ED82C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849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302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4E4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(34.8%)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BA2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657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(29.7%)</w:t>
            </w:r>
          </w:p>
        </w:tc>
      </w:tr>
      <w:tr w:rsidR="00000000" w14:paraId="0BCB42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547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999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0C4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(65.2%)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397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(78.6%)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E00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(70.3%)</w:t>
            </w:r>
          </w:p>
        </w:tc>
      </w:tr>
      <w:tr w:rsidR="00000000" w14:paraId="497E4E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9BE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C33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E81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45.8% - 84.7%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A1B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57.1% - 100.0%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E4A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55.5% - 85%</w:t>
            </w:r>
          </w:p>
        </w:tc>
      </w:tr>
      <w:tr w:rsidR="00000000" w14:paraId="23A1F4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F18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AD1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738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F79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8EE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0.477 (Fisher)</w:t>
            </w:r>
          </w:p>
        </w:tc>
      </w:tr>
    </w:tbl>
    <w:p w14:paraId="173CAC3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DA693B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A7DAAF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8"/>
          <w:footerReference w:type="default" r:id="rId5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215D87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B1E59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661F7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770B83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A5787D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[PP - N=117 patients] </w:t>
      </w:r>
    </w:p>
    <w:p w14:paraId="0B02507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D99E1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2D5C2A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359B6E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3CAD06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6AABFE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0"/>
          <w:footerReference w:type="default" r:id="rId6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F903C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B7107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A2C5A0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85B5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E8B012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[PP - N=117 patients] </w:t>
      </w:r>
    </w:p>
    <w:p w14:paraId="35B73B1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113EC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1637F3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465831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361BED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6386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3" w:name="IDX33"/>
            <w:bookmarkEnd w:id="3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</w:t>
            </w:r>
          </w:p>
        </w:tc>
      </w:tr>
      <w:tr w:rsidR="00000000" w14:paraId="289DDC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7A17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E1D4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AAO_rate(Adequate occlusion rate at 6 months(Raymond score))</w:t>
            </w:r>
          </w:p>
        </w:tc>
      </w:tr>
      <w:tr w:rsidR="00000000" w14:paraId="358565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930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45A7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47BD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3753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56D269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8CB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B4F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17.95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65.63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EC6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41.88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57.65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58B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59.83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5E8EA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D29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846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9.40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23.40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34.38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8F6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76.60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42.35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52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2FAC7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87F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08B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27.35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C92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72.65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CA1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9C050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1D54EF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5C988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F4283D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</w:t>
            </w:r>
          </w:p>
        </w:tc>
      </w:tr>
    </w:tbl>
    <w:p w14:paraId="1F98DAE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6FC675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12A1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4" w:name="IDX34"/>
            <w:bookmarkEnd w:id="3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DC56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F30B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0F87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41843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E67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F20C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602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0.6157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A96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0.4327</w:t>
            </w:r>
          </w:p>
        </w:tc>
      </w:tr>
      <w:tr w:rsidR="00000000" w14:paraId="548C5D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5D6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F3C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EA6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0.6231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484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0.4299</w:t>
            </w:r>
          </w:p>
        </w:tc>
      </w:tr>
      <w:tr w:rsidR="00000000" w14:paraId="10192C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9BF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AFA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828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0.3285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6A0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0.5666</w:t>
            </w:r>
          </w:p>
        </w:tc>
      </w:tr>
      <w:tr w:rsidR="00000000" w14:paraId="632EF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524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62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839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45B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0.4346</w:t>
            </w:r>
          </w:p>
        </w:tc>
      </w:tr>
      <w:tr w:rsidR="00000000" w14:paraId="607D8F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8FC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C6A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14B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0.0725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9F9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980A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F94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191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5A0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0.0723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4B3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8CA95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1DD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980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307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0.0725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623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2EC7C8A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168F12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5ADB2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F83A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5" w:name="IDX35"/>
            <w:bookmarkEnd w:id="3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5E0948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F9C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889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</w:tr>
      <w:tr w:rsidR="00000000" w14:paraId="5B2A51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2515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8DC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0.8404</w:t>
            </w:r>
          </w:p>
        </w:tc>
      </w:tr>
      <w:tr w:rsidR="00000000" w14:paraId="3AC755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47B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50A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0.2850</w:t>
            </w:r>
          </w:p>
        </w:tc>
      </w:tr>
      <w:tr w:rsidR="00000000" w14:paraId="56E6FB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6E6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71B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FAC95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F1A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15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0.1253</w:t>
            </w:r>
          </w:p>
        </w:tc>
      </w:tr>
      <w:tr w:rsidR="00000000" w14:paraId="4959BF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8D1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C8F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0.5273</w:t>
            </w:r>
          </w:p>
        </w:tc>
      </w:tr>
    </w:tbl>
    <w:p w14:paraId="13098FB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35E6D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0DB97E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117</w:t>
            </w:r>
          </w:p>
        </w:tc>
      </w:tr>
    </w:tbl>
    <w:p w14:paraId="48921A4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2806CA1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783CC5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064211D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2"/>
          <w:footerReference w:type="default" r:id="rId6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FB3842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4E2A41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5BDD5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EC201A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3C7693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[PP - N=117 patients] </w:t>
      </w:r>
    </w:p>
    <w:p w14:paraId="341C70A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55356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1B3C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6" w:name="IDX36"/>
            <w:bookmarkEnd w:id="3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EB94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9D48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E09F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593CA2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103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567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D60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F7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02B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FFF8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5CF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6 months(Raymond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50B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054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D75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BE9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196362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155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ED5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3A1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9EC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904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26A36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491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0E7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014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475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8CC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(27.4%)</w:t>
            </w:r>
          </w:p>
        </w:tc>
      </w:tr>
      <w:tr w:rsidR="00000000" w14:paraId="206F2F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5CD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8B0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BDE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 (70.0%)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515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(76.6%)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0E7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 (72.6%)</w:t>
            </w:r>
          </w:p>
        </w:tc>
      </w:tr>
      <w:tr w:rsidR="00000000" w14:paraId="503A5C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803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F06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A00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59.3% - 80.7%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25A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64.5% - 88.7%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0552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64.6% - 80.7%</w:t>
            </w:r>
          </w:p>
        </w:tc>
      </w:tr>
      <w:tr w:rsidR="00000000" w14:paraId="3F3EFD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8F0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139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77B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03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47D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0.433 (Chi-2)</w:t>
            </w:r>
          </w:p>
        </w:tc>
      </w:tr>
    </w:tbl>
    <w:p w14:paraId="6E8A308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675564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E7CDA7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4"/>
          <w:footerReference w:type="default" r:id="rId6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6D5987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B46DE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8D3BDF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E2B1C7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6F017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[PP - N=117 patients] </w:t>
      </w:r>
    </w:p>
    <w:p w14:paraId="33CF4A5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69AA7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2634D5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1614AEA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327CF1C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E54CA4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6"/>
          <w:footerReference w:type="default" r:id="rId6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5E0848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148B8D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DE8A1E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0979D1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725F7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[PP - N=117 patients] </w:t>
      </w:r>
    </w:p>
    <w:p w14:paraId="05C4FF1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E07C1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17C063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4A8CA61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33787A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CD6A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7" w:name="IDX37"/>
            <w:bookmarkEnd w:id="3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AAO_rateb</w:t>
            </w:r>
          </w:p>
        </w:tc>
      </w:tr>
      <w:tr w:rsidR="00000000" w14:paraId="2CAA3D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FE06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43F2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AAO_rateb(Adequate occlusion rate at 6 months(OKM score))</w:t>
            </w:r>
          </w:p>
        </w:tc>
      </w:tr>
      <w:tr w:rsidR="00000000" w14:paraId="083DFC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7BA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52A4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786A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A67E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4F7B1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33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82F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72.73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A2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40.54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A48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C90B1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AA2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779F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27.27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DC2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29.73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78.57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42.31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D23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480BDB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4CB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081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29.73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348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70.27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113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09E4739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C342A3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6DF0E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843AA0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AAO_rateb</w:t>
            </w:r>
          </w:p>
        </w:tc>
      </w:tr>
    </w:tbl>
    <w:p w14:paraId="6636B94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233D8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6E11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8" w:name="IDX38"/>
            <w:bookmarkEnd w:id="3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9259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7A9B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B7D3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4393A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6D2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DCD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07C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0.7429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478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0.3887</w:t>
            </w:r>
          </w:p>
        </w:tc>
      </w:tr>
      <w:tr w:rsidR="00000000" w14:paraId="3E2B99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8B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2C1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794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0.7648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86F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0.3818</w:t>
            </w:r>
          </w:p>
        </w:tc>
      </w:tr>
      <w:tr w:rsidR="00000000" w14:paraId="237B37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784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872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D7A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057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0.6234</w:t>
            </w:r>
          </w:p>
        </w:tc>
      </w:tr>
      <w:tr w:rsidR="00000000" w14:paraId="148708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59B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5BA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9C5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7B9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0.3952</w:t>
            </w:r>
          </w:p>
        </w:tc>
      </w:tr>
      <w:tr w:rsidR="00000000" w14:paraId="763183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1F1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38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A15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0.1417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74C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DC34D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BF8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D32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992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0.1403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60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7ADA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B4B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D12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149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0.1417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4C7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E126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2511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32C965B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734F8E3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2D7CF1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0EEB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9" w:name="IDX39"/>
            <w:bookmarkEnd w:id="3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7E9BC6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27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94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</w:tr>
      <w:tr w:rsidR="00000000" w14:paraId="4B7CB8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68D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F55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0.8927</w:t>
            </w:r>
          </w:p>
        </w:tc>
      </w:tr>
      <w:tr w:rsidR="00000000" w14:paraId="7524C3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53F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22FB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0.3160</w:t>
            </w:r>
          </w:p>
        </w:tc>
      </w:tr>
      <w:tr w:rsidR="00000000" w14:paraId="572EF2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7CF3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73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DCDBC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A1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345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0.2087</w:t>
            </w:r>
          </w:p>
        </w:tc>
      </w:tr>
      <w:tr w:rsidR="00000000" w14:paraId="38374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972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063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0.4766</w:t>
            </w:r>
          </w:p>
        </w:tc>
      </w:tr>
    </w:tbl>
    <w:p w14:paraId="3B300E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030B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DA14DC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37</w:t>
            </w:r>
          </w:p>
        </w:tc>
      </w:tr>
    </w:tbl>
    <w:p w14:paraId="1900897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4A6E58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1BFA46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013377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8"/>
          <w:footerReference w:type="default" r:id="rId6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C43E2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366040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BB6520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7567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1DEE7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[PP - N=117 patients] </w:t>
      </w:r>
    </w:p>
    <w:p w14:paraId="2A51FDA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0C005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7CF9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0" w:name="IDX40"/>
            <w:bookmarkEnd w:id="4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725F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C73A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144C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7A87D3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155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1C2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FD5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223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ACE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6B35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B7D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6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36E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901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A60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831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</w:tr>
      <w:tr w:rsidR="00000000" w14:paraId="769510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F37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5D8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75A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B2D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0F8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</w:tr>
      <w:tr w:rsidR="00000000" w14:paraId="7DA21C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499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535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C2F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(34.8%)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C6A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EC1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(29.7%)</w:t>
            </w:r>
          </w:p>
        </w:tc>
      </w:tr>
      <w:tr w:rsidR="00000000" w14:paraId="612B4A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AF9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C5F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6D3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(65.2%)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48E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(78.6%)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597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(70.3%)</w:t>
            </w:r>
          </w:p>
        </w:tc>
      </w:tr>
      <w:tr w:rsidR="00000000" w14:paraId="5DF756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6F8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CA9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2E5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45.8% - 84.7%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5D5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57.1% - 100.0%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51E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55.5% - 85%</w:t>
            </w:r>
          </w:p>
        </w:tc>
      </w:tr>
      <w:tr w:rsidR="00000000" w14:paraId="41B80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D65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EEF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7E5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01F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293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0.477 (Fisher)</w:t>
            </w:r>
          </w:p>
        </w:tc>
      </w:tr>
    </w:tbl>
    <w:p w14:paraId="4CA922C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FA89A7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23B97F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341771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0"/>
          <w:footerReference w:type="default" r:id="rId7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1823BB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C3ABD1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474153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5F73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CDA9F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Occlusion degree (Raymond-Roy score) at 6 months (CORELAB) [PP - N=117 patients] </w:t>
      </w:r>
    </w:p>
    <w:p w14:paraId="3A36A78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2361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C500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1" w:name="IDX41"/>
            <w:bookmarkEnd w:id="4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B47C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2A0C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2CB5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14FFE3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355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41A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C28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16F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70C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12546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502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degree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BAC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92C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140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115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32A6E0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0109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1A5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53D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3CE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22D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F2665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CED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30D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Obliteration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E2D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(64.3%)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373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(68.1%)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1D2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(65.8%)</w:t>
            </w:r>
          </w:p>
        </w:tc>
      </w:tr>
      <w:tr w:rsidR="00000000" w14:paraId="739552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A27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E29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neck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20C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C67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66B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(6.8%)</w:t>
            </w:r>
          </w:p>
        </w:tc>
      </w:tr>
      <w:tr w:rsidR="00000000" w14:paraId="73876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94A2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A94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aneurysm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35D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(24.3%)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1EE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(17.0%)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DD9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(21.4%)</w:t>
            </w:r>
          </w:p>
        </w:tc>
      </w:tr>
      <w:tr w:rsidR="00000000" w14:paraId="44F49F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7A8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67E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5FE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33F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6F8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(6.0%)</w:t>
            </w:r>
          </w:p>
        </w:tc>
      </w:tr>
      <w:tr w:rsidR="00000000" w14:paraId="55C0F3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B6A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218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DE5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8BB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7E5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0.762 (Fisher)</w:t>
            </w:r>
          </w:p>
        </w:tc>
      </w:tr>
      <w:tr w:rsidR="00000000" w14:paraId="442853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826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826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AFF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9FA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15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68B87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A6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degree specification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35B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857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13E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01E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642292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810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B3B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656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E0C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D1A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</w:tr>
      <w:tr w:rsidR="00000000" w14:paraId="1A3620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8B9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675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860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670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758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(35.7%)</w:t>
            </w:r>
          </w:p>
        </w:tc>
      </w:tr>
      <w:tr w:rsidR="00000000" w14:paraId="3ECD30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FE7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0FB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IIIb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AB1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F33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(28.6%)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03E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(64.3%)</w:t>
            </w:r>
          </w:p>
        </w:tc>
      </w:tr>
    </w:tbl>
    <w:p w14:paraId="60C1C86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53191C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9B3276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8FBBAF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2"/>
          <w:footerReference w:type="default" r:id="rId7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C415F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2FC077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9B7D0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BC1D2D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5C30F8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at 6 months (CORELAB) [PP - N=117 patients] </w:t>
      </w:r>
    </w:p>
    <w:p w14:paraId="67384E9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2CE3F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2BE3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2" w:name="IDX42"/>
            <w:bookmarkEnd w:id="4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CF0D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404C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D022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37EA48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3D7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148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2BC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EDA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345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E238E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C09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F6C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8DA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1CF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F9D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248B28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6A4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FE7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3FC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DC3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77E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FFCBB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C0A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16A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6EE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499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8BA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(5.1%)</w:t>
            </w:r>
          </w:p>
        </w:tc>
      </w:tr>
      <w:tr w:rsidR="00000000" w14:paraId="45940B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3B1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D79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AFB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0C7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0A3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(8.5%)</w:t>
            </w:r>
          </w:p>
        </w:tc>
      </w:tr>
      <w:tr w:rsidR="00000000" w14:paraId="429676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343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0F4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3B4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9158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EA1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(22.2%)</w:t>
            </w:r>
          </w:p>
        </w:tc>
      </w:tr>
      <w:tr w:rsidR="00000000" w14:paraId="1EF259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A09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A78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101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(65.7%)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666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(57.4%)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ADA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 (62.4%)</w:t>
            </w:r>
          </w:p>
        </w:tc>
      </w:tr>
      <w:tr w:rsidR="00000000" w14:paraId="31AB3E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553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7D3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0D7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794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5A9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(1.7%)</w:t>
            </w:r>
          </w:p>
        </w:tc>
      </w:tr>
      <w:tr w:rsidR="00000000" w14:paraId="30F17C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390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7C8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098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844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29A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0.466 (Fisher)</w:t>
            </w:r>
          </w:p>
        </w:tc>
      </w:tr>
    </w:tbl>
    <w:p w14:paraId="3B47FEC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406695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504264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B3CDB9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4"/>
          <w:footerReference w:type="default" r:id="rId7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8C1F8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47526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D53E6A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6C3835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59138D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stability at 6 months (CORELAB) [PP - N=117 patients] </w:t>
      </w:r>
    </w:p>
    <w:p w14:paraId="7F3EE42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B3E56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C387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3" w:name="IDX43"/>
            <w:bookmarkEnd w:id="4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3809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D637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2BB7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00845A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F14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584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266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128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E6C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B8105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DE1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D35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A7E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E62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36C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072D55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A1F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B64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DA7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912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9B3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0AF7D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053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386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5CA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(51.4%)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DB1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(59.6%)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6ED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 (54.7%)</w:t>
            </w:r>
          </w:p>
        </w:tc>
      </w:tr>
      <w:tr w:rsidR="00000000" w14:paraId="023E73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7B4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9AC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E11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F66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(12.8%)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A12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(12.8%)</w:t>
            </w:r>
          </w:p>
        </w:tc>
      </w:tr>
      <w:tr w:rsidR="00000000" w14:paraId="598957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518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AE0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2C1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(35.7%)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CA0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DDC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(32.5%)</w:t>
            </w:r>
          </w:p>
        </w:tc>
      </w:tr>
      <w:tr w:rsidR="00000000" w14:paraId="2DA7A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582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235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32F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37D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909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0.637 (Chi-2)</w:t>
            </w:r>
          </w:p>
        </w:tc>
      </w:tr>
    </w:tbl>
    <w:p w14:paraId="1342D66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627B70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CA4AB2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446F8C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6"/>
          <w:footerReference w:type="default" r:id="rId7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1C366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048C5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2C93C5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D1B8F4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5542B7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Stasis phase at 6 months (CORELAB) [PP - N=117 patients] </w:t>
      </w:r>
    </w:p>
    <w:p w14:paraId="69149FE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4EED9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46CC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4" w:name="IDX44"/>
            <w:bookmarkEnd w:id="4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32D3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ECEF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A7F8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549A6C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B07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23B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645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188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C57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B748E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86D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Stasis phase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AD4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78B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F58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D18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17D606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F66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317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D22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2DB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8A8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65D11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37F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B17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1: no stasis (arterial phase clearance, before capillary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C24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4A0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0F3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(1.7%)</w:t>
            </w:r>
          </w:p>
        </w:tc>
      </w:tr>
      <w:tr w:rsidR="00000000" w14:paraId="0DDC0B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868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035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F46B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F58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DAD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(2.6%)</w:t>
            </w:r>
          </w:p>
        </w:tc>
      </w:tr>
      <w:tr w:rsidR="00000000" w14:paraId="30901E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431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1CC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1ED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29F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3A6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(6.8%)</w:t>
            </w:r>
          </w:p>
        </w:tc>
      </w:tr>
      <w:tr w:rsidR="00000000" w14:paraId="1443C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8B1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475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A46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(51.4%)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709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(36.2%)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DE6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 (45.3%)</w:t>
            </w:r>
          </w:p>
        </w:tc>
      </w:tr>
      <w:tr w:rsidR="00000000" w14:paraId="3C31ED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6E2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BB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5B4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(35.7%)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763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(55.3%)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BD3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(43.6%)</w:t>
            </w:r>
          </w:p>
        </w:tc>
      </w:tr>
      <w:tr w:rsidR="00000000" w14:paraId="17CA16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B5B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EAE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77B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E0B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D3A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0.170 (Fisher)</w:t>
            </w:r>
          </w:p>
        </w:tc>
      </w:tr>
    </w:tbl>
    <w:p w14:paraId="3ECBD41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C93D3B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E2ED6A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5ED61B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8"/>
          <w:footerReference w:type="default" r:id="rId7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ECB7BC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F58859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20ACFB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CEBC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28161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sac size change at 6 months (CORELAB) [PP - N=117 patients] </w:t>
      </w:r>
    </w:p>
    <w:p w14:paraId="65E4E6A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A3F1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7123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5" w:name="IDX45"/>
            <w:bookmarkEnd w:id="4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7763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3DE5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AB99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5EE638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029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A19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EC7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C69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D74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5E57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EA3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sac size change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C0E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08A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E48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346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3F55E6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D2C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EF0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FE8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9ED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465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18AE4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F9C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CD6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E1A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(31.4%)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A59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(31.9%)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EE1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(31.6%)</w:t>
            </w:r>
          </w:p>
        </w:tc>
      </w:tr>
      <w:tr w:rsidR="00000000" w14:paraId="12834A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AE6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869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Decreased sac size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440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C13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F845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(22.2%)</w:t>
            </w:r>
          </w:p>
        </w:tc>
      </w:tr>
      <w:tr w:rsidR="00000000" w14:paraId="7F2D9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2B2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ABA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54D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 (48.6%)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2AA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(42.6%)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17C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 (46.2%)</w:t>
            </w:r>
          </w:p>
        </w:tc>
      </w:tr>
      <w:tr w:rsidR="00000000" w14:paraId="34D09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47A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CB7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DCA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3D3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A06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0.737 (Chi-2)</w:t>
            </w:r>
          </w:p>
        </w:tc>
      </w:tr>
    </w:tbl>
    <w:p w14:paraId="404E6C0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B93CEB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06E31D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E7A425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0"/>
          <w:footerReference w:type="default" r:id="rId8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35009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097C3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92FDE8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79671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873D8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Stability at 6 months (CORELAB) [PP - N=117 patients] </w:t>
      </w:r>
    </w:p>
    <w:p w14:paraId="1F48AB1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F3981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D763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6" w:name="IDX46"/>
            <w:bookmarkEnd w:id="4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2315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EF87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23CB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3B4C1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22A7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DAB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5BF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DC6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3AC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B55F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E3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Stent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E4B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3EB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74A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34F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046F3D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B55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44D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582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0E1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47A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D4F3D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BF1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F92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156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(58.6%)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AFA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(68.1%)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4AF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 (62.4%)</w:t>
            </w:r>
          </w:p>
        </w:tc>
      </w:tr>
      <w:tr w:rsidR="00000000" w14:paraId="40A935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45A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7B1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545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(41.4%)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6D0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(31.9%)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BC4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(37.6%)</w:t>
            </w:r>
          </w:p>
        </w:tc>
      </w:tr>
      <w:tr w:rsidR="00000000" w14:paraId="6D1C3A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69D7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31B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1C2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BD4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B0F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0.298 (Chi-2)</w:t>
            </w:r>
          </w:p>
        </w:tc>
      </w:tr>
    </w:tbl>
    <w:p w14:paraId="6F018DB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9A5DED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B62138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C94EC5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2"/>
          <w:footerReference w:type="default" r:id="rId8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83B1FC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F3E867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CB911B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2E88F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ED1AB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covering the neck at 6 months (CORELAB) [PP - N=117 patients] </w:t>
      </w:r>
    </w:p>
    <w:p w14:paraId="2CBB5AD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C6821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9983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7" w:name="IDX47"/>
            <w:bookmarkEnd w:id="4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5242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C0E6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5895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6C2B7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8D6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695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2C8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DAD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A57F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60A18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D9A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Stent covering the neck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236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0C1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AD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435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3C5876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B72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64A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237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123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44F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5FC96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F54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69C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C29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023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A0E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23827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417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31E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016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(58.6%)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089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(66.0%)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83C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 (61.5%)</w:t>
            </w:r>
          </w:p>
        </w:tc>
      </w:tr>
      <w:tr w:rsidR="00000000" w14:paraId="6EB4C4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7CE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BEF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56E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D69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(34.0%)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0A6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(37.6%)</w:t>
            </w:r>
          </w:p>
        </w:tc>
      </w:tr>
      <w:tr w:rsidR="00000000" w14:paraId="63F7E5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470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175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885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C19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6A0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0.737 (Fisher)</w:t>
            </w:r>
          </w:p>
        </w:tc>
      </w:tr>
    </w:tbl>
    <w:p w14:paraId="382C56A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8047DB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F57886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C19D19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4"/>
          <w:footerReference w:type="default" r:id="rId8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58A111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CBDFE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FE6380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E0027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701EE5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Parent artery permeability at 6 months (CORELAB) [PP - N=117 patients] </w:t>
      </w:r>
    </w:p>
    <w:p w14:paraId="3020F6D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7FDF4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AA66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8" w:name="IDX48"/>
            <w:bookmarkEnd w:id="4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2299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5EC0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FAF1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2AFAF7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BE9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29A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72A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64F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251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D215A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C29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Parent Artery permeability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564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57F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D99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C35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29B1F2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D18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BDC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007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4D5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481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6A046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3AC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6EF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B8D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F21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CC7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(20.5%)</w:t>
            </w:r>
          </w:p>
        </w:tc>
      </w:tr>
      <w:tr w:rsidR="00000000" w14:paraId="27B5C5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CC2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C0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68E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D4C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(12.8%)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AFF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(10.3%)</w:t>
            </w:r>
          </w:p>
        </w:tc>
      </w:tr>
      <w:tr w:rsidR="00000000" w14:paraId="6B302D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57D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737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no stenosis or 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42F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(68.6%)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F46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(48.9%)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478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 (60.7%)</w:t>
            </w:r>
          </w:p>
        </w:tc>
      </w:tr>
      <w:tr w:rsidR="00000000" w14:paraId="76422D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9EA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8ED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&gt;= 50 %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E1F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B08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0EB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532FB9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E0CB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8B3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014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5E2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377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(1.7%)</w:t>
            </w:r>
          </w:p>
        </w:tc>
      </w:tr>
      <w:tr w:rsidR="00000000" w14:paraId="1736B5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D57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6BB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Stenosis &gt;= 50 % or 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33E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F94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79C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(3.4%)</w:t>
            </w:r>
          </w:p>
        </w:tc>
      </w:tr>
      <w:tr w:rsidR="00000000" w14:paraId="08F0BF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DFF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660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FE3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647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FCE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(2.6%)</w:t>
            </w:r>
          </w:p>
        </w:tc>
      </w:tr>
      <w:tr w:rsidR="00000000" w14:paraId="3B655E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251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D1A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EFA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272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1C5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0.130 (Fisher)</w:t>
            </w:r>
          </w:p>
        </w:tc>
      </w:tr>
    </w:tbl>
    <w:p w14:paraId="3AF529F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A57AED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0DC2EB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9F952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6"/>
          <w:footerReference w:type="default" r:id="rId8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CD5B32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D45A3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3AB91C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8043FE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6138A9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Retreatment rate at 6 months (CORELAB) [PP - N=117 patients] </w:t>
      </w:r>
    </w:p>
    <w:p w14:paraId="26B93D6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D2A58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75F4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9" w:name="IDX49"/>
            <w:bookmarkEnd w:id="49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423E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555E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0468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418E78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300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7DE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EF4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1AF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BB5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7EBF7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DED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Retreatment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FFF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1C4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5FF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A6D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6A6E29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93C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5A3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125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6FC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7A3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52FC3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328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47F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762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73C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B92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 (100.0%)</w:t>
            </w:r>
          </w:p>
        </w:tc>
      </w:tr>
    </w:tbl>
    <w:p w14:paraId="646C6D6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EADE914" w14:textId="77777777" w:rsidR="006E6234" w:rsidRDefault="006E6234">
      <w:pPr>
        <w:adjustRightInd w:val="0"/>
        <w:jc w:val="center"/>
        <w:rPr>
          <w:sz w:val="24"/>
          <w:szCs w:val="24"/>
        </w:rPr>
      </w:pPr>
    </w:p>
    <w:sectPr w:rsidR="006E6234">
      <w:headerReference w:type="default" r:id="rId88"/>
      <w:footerReference w:type="default" r:id="rId89"/>
      <w:type w:val="continuous"/>
      <w:pgSz w:w="11905" w:h="16837"/>
      <w:pgMar w:top="567" w:right="567" w:bottom="567" w:left="567" w:header="927" w:footer="567" w:gutter="0"/>
      <w:cols w:space="720"/>
    </w:sectPr>
    <w:p w14:paraId="58BECB5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A8B97F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851533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2F159B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00A9B7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(Raymond score) at 12 months (CORELAB) [ITT - N=136 patients] </w:t>
      </w:r>
    </w:p>
    <w:p w14:paraId="21FA041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5536F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F7C79A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CF31D8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5C0726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2F283C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5CB674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EAEEB3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782E3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6B8BC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FDEB8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(Raymond score) at 12 months (CORELAB) [ITT - N=136 patients] </w:t>
      </w:r>
    </w:p>
    <w:p w14:paraId="1E6254A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3EE0C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D5729D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E58F4F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2A749C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B9F8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</w:t>
            </w:r>
          </w:p>
        </w:tc>
      </w:tr>
      <w:tr w:rsidR="00000000" w14:paraId="73EC61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B4A0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8463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ACO_rate(Aneurysm complete occlusion rate at 12 months)</w:t>
            </w:r>
          </w:p>
        </w:tc>
      </w:tr>
      <w:tr w:rsidR="00000000" w14:paraId="4B1F51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5C0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62FA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2814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A7D1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07E802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309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623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13.79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4C1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55.15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86.21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64.10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D0C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63.97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81A8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C0A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DE0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5.15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14.29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36.84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E4E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85.71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35.90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C28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744ED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EA9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2B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13.97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D25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86.03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851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A4C64B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FC09A3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4E3D7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EA2D9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</w:t>
            </w:r>
          </w:p>
        </w:tc>
      </w:tr>
    </w:tbl>
    <w:p w14:paraId="53CCDED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714"/>
        <w:gridCol w:w="650"/>
      </w:tblGrid>
      <w:tr w:rsidR="00000000" w14:paraId="1C27B0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8EDC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A118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7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2AD1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B879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570D3D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CD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9A8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ED8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7F7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0.9366</w:t>
            </w:r>
          </w:p>
        </w:tc>
      </w:tr>
      <w:tr w:rsidR="00000000" w14:paraId="54D6C9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832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BA9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736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3F2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0.9367</w:t>
            </w:r>
          </w:p>
        </w:tc>
      </w:tr>
      <w:tr w:rsidR="00000000" w14:paraId="210D27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9D2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189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5FE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505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1888C7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BA90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159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0B3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EBB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0.9368</w:t>
            </w:r>
          </w:p>
        </w:tc>
      </w:tr>
      <w:tr w:rsidR="00000000" w14:paraId="303A4B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154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348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38B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-0.0068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D1C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D372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C91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9D0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6A1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0.0068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D47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8F5FA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B73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4DF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EB0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-0.0068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8B4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1F9B9A5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F7C1FD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7C0A6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DD81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7DDFC2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D0B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828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</w:tr>
      <w:tr w:rsidR="00000000" w14:paraId="4F36FE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F0A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43F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0.5636</w:t>
            </w:r>
          </w:p>
        </w:tc>
      </w:tr>
      <w:tr w:rsidR="00000000" w14:paraId="6DBF66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B27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D44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0.6375</w:t>
            </w:r>
          </w:p>
        </w:tc>
      </w:tr>
      <w:tr w:rsidR="00000000" w14:paraId="3F2180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D5F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983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7AE5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014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229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0.2011</w:t>
            </w:r>
          </w:p>
        </w:tc>
      </w:tr>
      <w:tr w:rsidR="00000000" w14:paraId="31C4F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BE2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BFA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6C2816F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3E9CE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9051B0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136</w:t>
            </w:r>
          </w:p>
        </w:tc>
      </w:tr>
    </w:tbl>
    <w:p w14:paraId="2B96916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A53D63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D4E84C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8489CF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4BB4F7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0E4022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633C3C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AE962F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686326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(Raymond score) at 12 months (CORELAB) [ITT - N=136 patients] </w:t>
      </w:r>
    </w:p>
    <w:p w14:paraId="2548C51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16AF0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BD6F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6876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8F29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3384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72EFB4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5E2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177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D2E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996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22E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FFAF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B1A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3E1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2D2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7ED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0F7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31A7E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47C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18E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DB9A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452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FFE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352B5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0E6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533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9D5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B6A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281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(14.0%)</w:t>
            </w:r>
          </w:p>
        </w:tc>
      </w:tr>
      <w:tr w:rsidR="00000000" w14:paraId="59BFDE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E94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2B9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473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 (86.2%)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FCC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A76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 (86.0%)</w:t>
            </w:r>
          </w:p>
        </w:tc>
      </w:tr>
      <w:tr w:rsidR="00000000" w14:paraId="2C455B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CEE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741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9CD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79.0% - 93.5%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72F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75.9% - 95.5%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8E40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80.2% - 91.9%</w:t>
            </w:r>
          </w:p>
        </w:tc>
      </w:tr>
      <w:tr w:rsidR="00000000" w14:paraId="649C1C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A10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266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23B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352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361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0.937 (Chi-2)</w:t>
            </w:r>
          </w:p>
        </w:tc>
      </w:tr>
    </w:tbl>
    <w:p w14:paraId="5410B95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0A3885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CB13E0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6A477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E7B84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3992BC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63061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9221B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(OKM score) at 12 months (CORELAB) [ITT - N=136 patients] </w:t>
      </w:r>
    </w:p>
    <w:p w14:paraId="1C942B2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1F0B9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B485BA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AF75DE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EDADD6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D6DB5B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4E188A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B44073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BD6C58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9652E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9AC35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(OKM score) at 12 months (CORELAB) [ITT - N=136 patients] </w:t>
      </w:r>
    </w:p>
    <w:p w14:paraId="0E89765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6F8C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A8D3A0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1FB28F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54D3E6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5EF4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ACO_rateb</w:t>
            </w:r>
          </w:p>
        </w:tc>
      </w:tr>
      <w:tr w:rsidR="00000000" w14:paraId="5D9DA1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517F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9935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ACO_rateb(Aneurysm complete occlusion rate at 12 months(OKM score))</w:t>
            </w:r>
          </w:p>
        </w:tc>
      </w:tr>
      <w:tr w:rsidR="00000000" w14:paraId="6DC4DF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190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1F2A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A596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8B79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79518C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5F0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290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9.72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53.85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DD7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57.02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90.28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F33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53CF8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F0D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852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5.26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14.29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46.15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16C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85.71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35.64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6F5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BC8F3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8EB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90B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11.40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BDF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88.60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8B0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5726C24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4F89E2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161AE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0D6F42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ACO_rateb</w:t>
            </w:r>
          </w:p>
        </w:tc>
      </w:tr>
    </w:tbl>
    <w:p w14:paraId="7B61C44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64257E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B4FD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7BE8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868E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0AB0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53D33E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65E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F28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13F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0.5468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514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0.4596</w:t>
            </w:r>
          </w:p>
        </w:tc>
      </w:tr>
      <w:tr w:rsidR="00000000" w14:paraId="7FF535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E7E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F3C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41E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0.5336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BAE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0.4651</w:t>
            </w:r>
          </w:p>
        </w:tc>
      </w:tr>
      <w:tr w:rsidR="00000000" w14:paraId="4566C3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244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D8A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B68F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0.1884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D4B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0.6643</w:t>
            </w:r>
          </w:p>
        </w:tc>
      </w:tr>
      <w:tr w:rsidR="00000000" w14:paraId="4B4C94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F4F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04D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C12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0.5420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96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0.4616</w:t>
            </w:r>
          </w:p>
        </w:tc>
      </w:tr>
      <w:tr w:rsidR="00000000" w14:paraId="4AC715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DF3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1ED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FC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-0.0693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69D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F5B70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7AB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9E5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E72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CDD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2074B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395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5F8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177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-0.0693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120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465DC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E33B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12C4109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06BD2FC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70A91D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DF6E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0D0BE0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C48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9DE2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445984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6E6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50C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0.3266</w:t>
            </w:r>
          </w:p>
        </w:tc>
      </w:tr>
      <w:tr w:rsidR="00000000" w14:paraId="0B1A02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601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3B2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0.8517</w:t>
            </w:r>
          </w:p>
        </w:tc>
      </w:tr>
      <w:tr w:rsidR="00000000" w14:paraId="7A604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19E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B67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B51C1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45A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232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0.1783</w:t>
            </w:r>
          </w:p>
        </w:tc>
      </w:tr>
      <w:tr w:rsidR="00000000" w14:paraId="11A25D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06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165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0.5452</w:t>
            </w:r>
          </w:p>
        </w:tc>
      </w:tr>
    </w:tbl>
    <w:p w14:paraId="1CD8420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C0E16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F69772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114</w:t>
            </w:r>
          </w:p>
        </w:tc>
      </w:tr>
    </w:tbl>
    <w:p w14:paraId="438F555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CC950E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231A28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53420F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BE209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98661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362011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1D165A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9350F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(OKM score) at 12 months (CORELAB) [ITT - N=136 patients] </w:t>
      </w:r>
    </w:p>
    <w:p w14:paraId="63A39A2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D269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5D9E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97DB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D99A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0620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0859D4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40E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F4B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F40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5E9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78D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5655A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4CA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12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5AA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556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BA6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70AB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</w:tr>
      <w:tr w:rsidR="00000000" w14:paraId="0E2D8C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5CA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3C3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B6E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787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51D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3FF3DF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D08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767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060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(9.7%)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3A6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71C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(11.4%)</w:t>
            </w:r>
          </w:p>
        </w:tc>
      </w:tr>
      <w:tr w:rsidR="00000000" w14:paraId="791CD3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3DD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1013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CB4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(90.3%)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6AD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AAB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 (88.6%)</w:t>
            </w:r>
          </w:p>
        </w:tc>
      </w:tr>
      <w:tr w:rsidR="00000000" w14:paraId="62252A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C18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49B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FBC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83.4% - 97.1%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B90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75.1% - 96.3%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C1F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82.8% - 94.4%</w:t>
            </w:r>
          </w:p>
        </w:tc>
      </w:tr>
      <w:tr w:rsidR="00000000" w14:paraId="61B214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C08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F31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05B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AB1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834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0.545 (Fisher)</w:t>
            </w:r>
          </w:p>
        </w:tc>
      </w:tr>
    </w:tbl>
    <w:p w14:paraId="07C0AE8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5F4368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4DBB4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BB9B00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DA40A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9418A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7829A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6E3CE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(Raymond score) at 12 months (CORELAB) [ITT - N=136 patients] </w:t>
      </w:r>
    </w:p>
    <w:p w14:paraId="1C6E54D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C89D3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FBA638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E8BF5D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2A63E5B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57093C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AE2A55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3ECF4B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474AD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B2766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1A1F4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(Raymond score) at 12 months (CORELAB) [ITT - N=136 patients] </w:t>
      </w:r>
    </w:p>
    <w:p w14:paraId="6D2B69D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52C2A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5875DF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A5B576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31AC7B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347D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</w:t>
            </w:r>
          </w:p>
        </w:tc>
      </w:tr>
      <w:tr w:rsidR="00000000" w14:paraId="5BD1EC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1881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2789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AAO_rate(Adequate occlusion rate at 12 months)</w:t>
            </w:r>
          </w:p>
        </w:tc>
      </w:tr>
      <w:tr w:rsidR="00000000" w14:paraId="35AC51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B99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0A9D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5674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CB0C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EBBF8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A75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85F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10.34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BFB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57.35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89.66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62.90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A43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63.97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E1534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82E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1DB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BAC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93.88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37.10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9FD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35FE2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DB9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058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A8B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91.18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D45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707671B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AF608A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4C861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BB6899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</w:t>
            </w:r>
          </w:p>
        </w:tc>
      </w:tr>
    </w:tbl>
    <w:p w14:paraId="565280C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4F5F56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238B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B7A0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A38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09B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384C0F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F67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0E6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F31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0.6946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F59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0.4046</w:t>
            </w:r>
          </w:p>
        </w:tc>
      </w:tr>
      <w:tr w:rsidR="00000000" w14:paraId="58FDE0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93B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EC9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E74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0.7314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1D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0.3924</w:t>
            </w:r>
          </w:p>
        </w:tc>
      </w:tr>
      <w:tr w:rsidR="00000000" w14:paraId="181F44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7A7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3A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AE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0.2689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B67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0.6040</w:t>
            </w:r>
          </w:p>
        </w:tc>
      </w:tr>
      <w:tr w:rsidR="00000000" w14:paraId="4FEC02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C99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CF8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C39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0.6895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2E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0.4063</w:t>
            </w:r>
          </w:p>
        </w:tc>
      </w:tr>
      <w:tr w:rsidR="00000000" w14:paraId="018F4C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866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29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786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0.0715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234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22DE6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60D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471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0C3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0.0713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29F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EA645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18C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971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4FA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0.0715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51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0ACB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D4E0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6CAF276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1688ADF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27ED3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875C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26C906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CA5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BDC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</w:tr>
      <w:tr w:rsidR="00000000" w14:paraId="59C65F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C4F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7D2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0.8767</w:t>
            </w:r>
          </w:p>
        </w:tc>
      </w:tr>
      <w:tr w:rsidR="00000000" w14:paraId="238DD4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25F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4F5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0.3096</w:t>
            </w:r>
          </w:p>
        </w:tc>
      </w:tr>
      <w:tr w:rsidR="00000000" w14:paraId="5C5AD1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68E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C0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1A2E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47A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35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0.1863</w:t>
            </w:r>
          </w:p>
        </w:tc>
      </w:tr>
      <w:tr w:rsidR="00000000" w14:paraId="7037CC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13A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967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0.5362</w:t>
            </w:r>
          </w:p>
        </w:tc>
      </w:tr>
    </w:tbl>
    <w:p w14:paraId="27A4190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560DA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D620B8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136</w:t>
            </w:r>
          </w:p>
        </w:tc>
      </w:tr>
    </w:tbl>
    <w:p w14:paraId="3FAD99B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1EE94F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8D583E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231E2E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EDB7CC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54FDB7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3A2CB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75D505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1DFE2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(Raymond score) at 12 months (CORELAB) [ITT - N=136 patients] </w:t>
      </w:r>
    </w:p>
    <w:p w14:paraId="55018B5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A66CB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4A60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553F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5ECB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ACFC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0F1A14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8AB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A30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F5F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EC7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D0F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FFEE3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E2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047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8C3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F9A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24C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5E8ED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351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E7E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F03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77E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B34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22E34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D57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9B1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644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95D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88C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(8.8%)</w:t>
            </w:r>
          </w:p>
        </w:tc>
      </w:tr>
      <w:tr w:rsidR="00000000" w14:paraId="78611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E07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2F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F97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(89.7%)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949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(93.9%)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85F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 (91.2%)</w:t>
            </w:r>
          </w:p>
        </w:tc>
      </w:tr>
      <w:tr w:rsidR="00000000" w14:paraId="1C2128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2D1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D25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2F0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83.3% - 96.1%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337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87.2% - 100.0%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1A2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86.4% - 95.9%</w:t>
            </w:r>
          </w:p>
        </w:tc>
      </w:tr>
      <w:tr w:rsidR="00000000" w14:paraId="023570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3AB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EED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EFB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D95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E11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0.536 (Fisher)</w:t>
            </w:r>
          </w:p>
        </w:tc>
      </w:tr>
    </w:tbl>
    <w:p w14:paraId="571EE6C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787BF8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DCC669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5890EB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6075EF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3D3491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BA851B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352FF0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(OKM score) at 12 months (CORELAB) [ITT - N=136 patients] </w:t>
      </w:r>
    </w:p>
    <w:p w14:paraId="020F199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04404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856AD5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C67A7D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F9ED75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BB7341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E552A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44843B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35A10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12A981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A1A52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(OKM score) at 12 months (CORELAB) [ITT - N=136 patients] </w:t>
      </w:r>
    </w:p>
    <w:p w14:paraId="0ED2203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2EF6E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E29C17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662E24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729BB9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8EC8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AAO_rateb</w:t>
            </w:r>
          </w:p>
        </w:tc>
      </w:tr>
      <w:tr w:rsidR="00000000" w14:paraId="4BDBD4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3706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EFA0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AAO_rateb(Adequate occlusion rate at 12 months(OKM score))</w:t>
            </w:r>
          </w:p>
        </w:tc>
      </w:tr>
      <w:tr w:rsidR="00000000" w14:paraId="09BCC5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8EC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332B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1788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DCF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357BA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A30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75D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9.72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AB8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57.02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90.28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810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D9AE2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CE5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9F6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ADEF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90.48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9DE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15EEE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DFD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288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9.65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EDD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90.35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402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61FD39D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AA1E76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873E9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037D1A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AAO_rateb</w:t>
            </w:r>
          </w:p>
        </w:tc>
      </w:tr>
    </w:tbl>
    <w:p w14:paraId="51E25AF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623E1B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C90A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B410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F6E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43C7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08F2F1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8BF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628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008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20C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0.9724</w:t>
            </w:r>
          </w:p>
        </w:tc>
      </w:tr>
      <w:tr w:rsidR="00000000" w14:paraId="1FEB8D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FC5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5BB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A0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D7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0.9724</w:t>
            </w:r>
          </w:p>
        </w:tc>
      </w:tr>
      <w:tr w:rsidR="00000000" w14:paraId="480951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F34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0C5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70F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327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4D5A27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82A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51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1F6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3D1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0.9725</w:t>
            </w:r>
          </w:p>
        </w:tc>
      </w:tr>
      <w:tr w:rsidR="00000000" w14:paraId="3A887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FCB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227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E33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AC4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21B25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1D5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210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654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2A1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6C9B9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2B9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E72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FAC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F36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6D054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EA83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2140CF9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4E68DE5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5091CA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25E3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200F19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903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EB9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44D2C4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1C2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DBE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0.6329</w:t>
            </w:r>
          </w:p>
        </w:tc>
      </w:tr>
      <w:tr w:rsidR="00000000" w14:paraId="316ABB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F15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58D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0.6234</w:t>
            </w:r>
          </w:p>
        </w:tc>
      </w:tr>
      <w:tr w:rsidR="00000000" w14:paraId="147E1A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BF7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48C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A09D2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06E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ADE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0.2562</w:t>
            </w:r>
          </w:p>
        </w:tc>
      </w:tr>
      <w:tr w:rsidR="00000000" w14:paraId="2DC05F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3A2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53F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481F256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AF8FD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DE9BCB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114</w:t>
            </w:r>
          </w:p>
        </w:tc>
      </w:tr>
    </w:tbl>
    <w:p w14:paraId="7D19C6D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0EE007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594D7D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A28D0D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AE1508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0DB254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231232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21D6DC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E09150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(OKM score) at 12 months (CORELAB) [ITT - N=136 patients] </w:t>
      </w:r>
    </w:p>
    <w:p w14:paraId="3D788E0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B8685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EE60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0303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9A52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5E23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42A80F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8AE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DA4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07D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AB5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EC9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A68B9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122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12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740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4BB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C4B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26E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</w:tr>
      <w:tr w:rsidR="00000000" w14:paraId="1FA3DF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F69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E2D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6D0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905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2EE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203217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1B3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E11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47D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(9.7%)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FCE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(9.5%)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B27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(9.6%)</w:t>
            </w:r>
          </w:p>
        </w:tc>
      </w:tr>
      <w:tr w:rsidR="00000000" w14:paraId="2AC76F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C35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DE0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01D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(90.3%)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649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(90.5%)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B98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 (90.4%)</w:t>
            </w:r>
          </w:p>
        </w:tc>
      </w:tr>
      <w:tr w:rsidR="00000000" w14:paraId="63DF35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38E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0D5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DAC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83.4% - 97.1%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576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81.6% - 99.4%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EEC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84.9% - 95.8%</w:t>
            </w:r>
          </w:p>
        </w:tc>
      </w:tr>
      <w:tr w:rsidR="00000000" w14:paraId="61A2BE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D4F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54D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7EA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DCD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553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3B6E5B3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3AE2DD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C224BC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AC2F37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8"/>
          <w:footerReference w:type="default" r:id="rId2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40380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56F92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460AEA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C18014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FF5A96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Occlusion degree (Raymond-Roy score)  at 12 months (CORELAB) [ITT - N=136 patients] </w:t>
      </w:r>
    </w:p>
    <w:p w14:paraId="1E70BF7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A61DC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6F0D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6" w:name="IDX16"/>
            <w:bookmarkEnd w:id="1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753B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7A41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309F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1CC357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850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A33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881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A50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561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A4B42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0E81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degree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2E3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E3F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48A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41D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6FF7D0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40A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52A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4A8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FC8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C42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1F41D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8DB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1CD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Obliteration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C49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 (86.2%)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263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C98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 (86.0%)</w:t>
            </w:r>
          </w:p>
        </w:tc>
      </w:tr>
      <w:tr w:rsidR="00000000" w14:paraId="0EB85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4FD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D1B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neck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13B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633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D74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(5.1%)</w:t>
            </w:r>
          </w:p>
        </w:tc>
      </w:tr>
      <w:tr w:rsidR="00000000" w14:paraId="777059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88E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C68D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aneurysm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F8A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078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8EE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(8.8%)</w:t>
            </w:r>
          </w:p>
        </w:tc>
      </w:tr>
      <w:tr w:rsidR="00000000" w14:paraId="6A903F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051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EF5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582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420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69E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0.393 (Fisher)</w:t>
            </w:r>
          </w:p>
        </w:tc>
      </w:tr>
      <w:tr w:rsidR="00000000" w14:paraId="192671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B9E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AE3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E58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1EF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241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B602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B01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degree specification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DD4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FD1A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43A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EDF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14:paraId="5079CA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F17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348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EF6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0C5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7EF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</w:tr>
      <w:tr w:rsidR="00000000" w14:paraId="1EFD21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19B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551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954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E11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87E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6D911D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C72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1D3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IIIb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23D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B9D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53A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</w:tbl>
    <w:p w14:paraId="7323E1C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298714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D3E3AE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766C42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0"/>
          <w:footerReference w:type="default" r:id="rId3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C7EE4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B12E8C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F785E2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BFD10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4C21C5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at 12 months (CORELAB) [ITT - N=136 patients] </w:t>
      </w:r>
    </w:p>
    <w:p w14:paraId="65C5C43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7C3FD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055B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7" w:name="IDX17"/>
            <w:bookmarkEnd w:id="1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A48D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C80D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B402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7DC5C2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BDF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A48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5B70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136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5D1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4D38B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2A6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A50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A62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EF6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AB4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29662A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E30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C6F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EBF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AD1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0AC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C08B0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DE7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2C6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55A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0A4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463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(3.7%)</w:t>
            </w:r>
          </w:p>
        </w:tc>
      </w:tr>
      <w:tr w:rsidR="00000000" w14:paraId="3B7B61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07E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71B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7E9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BFB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050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(5.1%)</w:t>
            </w:r>
          </w:p>
        </w:tc>
      </w:tr>
      <w:tr w:rsidR="00000000" w14:paraId="31058F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F09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DFC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C: entry remnant (&lt;5%)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BC9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E40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9D9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(1.5%)</w:t>
            </w:r>
          </w:p>
        </w:tc>
      </w:tr>
      <w:tr w:rsidR="00000000" w14:paraId="6F76F2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3B4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343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F4D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(74.7%)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373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(73.5%)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3F5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 (74.3%)</w:t>
            </w:r>
          </w:p>
        </w:tc>
      </w:tr>
      <w:tr w:rsidR="00000000" w14:paraId="4C008E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4BF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72D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ABE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(14.9%)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17B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4B7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(14.7%)</w:t>
            </w:r>
          </w:p>
        </w:tc>
      </w:tr>
      <w:tr w:rsidR="00000000" w14:paraId="3B52DE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55D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142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324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A25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FC3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191B44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74A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C55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BC0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5F7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675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0.600 (Fisher)</w:t>
            </w:r>
          </w:p>
        </w:tc>
      </w:tr>
    </w:tbl>
    <w:p w14:paraId="4627957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79DDB8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DFBE06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2DD7E5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2"/>
          <w:footerReference w:type="default" r:id="rId3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6452A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68C6C9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42F847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DF8F93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7D406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stability at 12 months (CORELAB) [ITT - N=136 patients] </w:t>
      </w:r>
    </w:p>
    <w:p w14:paraId="271C29E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9BE2D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7F3F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8" w:name="IDX18"/>
            <w:bookmarkEnd w:id="1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B13C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6F7B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E957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3F23D4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81B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76A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5BA9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6B9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3A7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1E63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BAA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7A1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71F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D45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091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6C0108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5DF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612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1E8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859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BE4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21DDB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142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305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87F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(47.1%)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2F5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(38.8%)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066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 (44.1%)</w:t>
            </w:r>
          </w:p>
        </w:tc>
      </w:tr>
      <w:tr w:rsidR="00000000" w14:paraId="7BFD8C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B5D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FC0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DAC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(35.6%)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EB0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(40.8%)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57A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(37.5%)</w:t>
            </w:r>
          </w:p>
        </w:tc>
      </w:tr>
      <w:tr w:rsidR="00000000" w14:paraId="37A5B0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E8F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4C2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7B1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B0B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(20.4%)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4B8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(18.4%)</w:t>
            </w:r>
          </w:p>
        </w:tc>
      </w:tr>
      <w:tr w:rsidR="00000000" w14:paraId="6E272E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9C7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FDF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31F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393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088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0.640 (Chi-2)</w:t>
            </w:r>
          </w:p>
        </w:tc>
      </w:tr>
    </w:tbl>
    <w:p w14:paraId="703E612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420FE5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0CA10D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2F5F68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4"/>
          <w:footerReference w:type="default" r:id="rId3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0FE95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1B0585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53928B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CDCCA8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D527E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Stasis phase at 12 months (CORELAB) [ITT - N=136 patients] </w:t>
      </w:r>
    </w:p>
    <w:p w14:paraId="30BE613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7BF13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A4DD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9" w:name="IDX19"/>
            <w:bookmarkEnd w:id="19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DA81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ADE6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5D56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469EC8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431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B4B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9EB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C96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571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AF5B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8BC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Stasis phase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933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A56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AF6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698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678B72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C27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ABF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B32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BF9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E60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064F4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5C1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740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1: no stasis (arterial phase clearance, before capillary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F9B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77E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DD0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(1.5%)</w:t>
            </w:r>
          </w:p>
        </w:tc>
      </w:tr>
      <w:tr w:rsidR="00000000" w14:paraId="19F12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0B2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BF4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EAA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D37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88C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(2.9%)</w:t>
            </w:r>
          </w:p>
        </w:tc>
      </w:tr>
      <w:tr w:rsidR="00000000" w14:paraId="31F95E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444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73A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F36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FB1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DF5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(5.1%)</w:t>
            </w:r>
          </w:p>
        </w:tc>
      </w:tr>
      <w:tr w:rsidR="00000000" w14:paraId="50B05F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759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F8E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243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4CC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4E1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(14.7%)</w:t>
            </w:r>
          </w:p>
        </w:tc>
      </w:tr>
      <w:tr w:rsidR="00000000" w14:paraId="44037E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618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01B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035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 (78.2%)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B69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 (71.4%)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D66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 (75.7%)</w:t>
            </w:r>
          </w:p>
        </w:tc>
      </w:tr>
      <w:tr w:rsidR="00000000" w14:paraId="3BFF94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B49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729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AEF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911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2D1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0.831 (Fisher)</w:t>
            </w:r>
          </w:p>
        </w:tc>
      </w:tr>
    </w:tbl>
    <w:p w14:paraId="56F97B9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C07F9E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90B9BF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D6A31C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6"/>
          <w:footerReference w:type="default" r:id="rId3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E04BF9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735E58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9B373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46911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DDB00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scale at 12 months (CORELAB) [ITT - N=136 patients] </w:t>
      </w:r>
    </w:p>
    <w:p w14:paraId="45AF94E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85147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F050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0" w:name="IDX20"/>
            <w:bookmarkEnd w:id="2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534F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0D19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A23E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3567D9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0FA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EC0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1AA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13B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837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89A1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FE8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scale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2D3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A2A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0E0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DCA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</w:tr>
      <w:tr w:rsidR="00000000" w14:paraId="3E4AFD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4FF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593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8E4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9A3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BF3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15D22A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8A9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E34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F09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0F6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EE9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(1.8%)</w:t>
            </w:r>
          </w:p>
        </w:tc>
      </w:tr>
      <w:tr w:rsidR="00000000" w14:paraId="73BD7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B02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DDE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7EE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920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259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59DA7A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8C4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211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713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75B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DA4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47DC77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135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9F5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9FB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3A9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49D7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(1.8%)</w:t>
            </w:r>
          </w:p>
        </w:tc>
      </w:tr>
      <w:tr w:rsidR="00000000" w14:paraId="423318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CE3B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62A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2F52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A14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0DD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(4.4%)</w:t>
            </w:r>
          </w:p>
        </w:tc>
      </w:tr>
      <w:tr w:rsidR="00000000" w14:paraId="1E2283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A08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A7B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139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738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686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794879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3F2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D1F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E66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8528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B1E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2B6967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39B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C2A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B47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(90.3%)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177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(85.7%)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CDC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 (88.6%)</w:t>
            </w:r>
          </w:p>
        </w:tc>
      </w:tr>
    </w:tbl>
    <w:p w14:paraId="05A917C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300DCC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322380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2CB27F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8"/>
          <w:footerReference w:type="default" r:id="rId3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6C867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144D0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7F0D20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B673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E7A7D6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grade at 12 months (CORELAB) [ITT - N=136 patients] </w:t>
      </w:r>
    </w:p>
    <w:p w14:paraId="6C2981D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19AC6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6773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1" w:name="IDX21"/>
            <w:bookmarkEnd w:id="2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BDE7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5E2D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0AA6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506ECF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F47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AD1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561B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E26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826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3FAB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801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grade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35B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81C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9E1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8CB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</w:tr>
      <w:tr w:rsidR="00000000" w14:paraId="48E697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8BD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A81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D3BA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DC6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509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4DED9B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79D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6E1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578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AB2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231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(3.5%)</w:t>
            </w:r>
          </w:p>
        </w:tc>
      </w:tr>
      <w:tr w:rsidR="00000000" w14:paraId="6D5A33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B29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3D6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B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B1B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E62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298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(6.1%)</w:t>
            </w:r>
          </w:p>
        </w:tc>
      </w:tr>
      <w:tr w:rsidR="00000000" w14:paraId="1E5AEA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388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707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6DD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F3A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020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(1.8%)</w:t>
            </w:r>
          </w:p>
        </w:tc>
      </w:tr>
      <w:tr w:rsidR="00000000" w14:paraId="61417D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F28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113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DC0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(90.3%)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E71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(85.7%)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297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 (88.6%)</w:t>
            </w:r>
          </w:p>
        </w:tc>
      </w:tr>
    </w:tbl>
    <w:p w14:paraId="287B2CF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87810C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127E24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2219F8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0"/>
          <w:footerReference w:type="default" r:id="rId4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EF1EC0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1F907F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9B442E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377C1D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454DDE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sac size change at 12 months (CORELAB) [ITT - N=136 patients] </w:t>
      </w:r>
    </w:p>
    <w:p w14:paraId="06D1BD9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C2EE6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63E9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2" w:name="IDX22"/>
            <w:bookmarkEnd w:id="2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04BF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3E66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FD65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07981E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EF4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E7C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CFA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317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6E6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26A0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639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sac size change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AA7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0F3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2A4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6CC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1B0509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C3C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7F2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F3E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7A4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B46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8F978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6CA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AC4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Increased sac size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04B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E85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CDF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5B7FD8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3C8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C46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EEF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(29.9%)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9C3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5C7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(32.4%)</w:t>
            </w:r>
          </w:p>
        </w:tc>
      </w:tr>
      <w:tr w:rsidR="00000000" w14:paraId="1ECF35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F27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866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Decreased sac size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E54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(19.5%)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11D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4C15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(17.6%)</w:t>
            </w:r>
          </w:p>
        </w:tc>
      </w:tr>
      <w:tr w:rsidR="00000000" w14:paraId="328561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DF9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844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A62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 (49.4%)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10E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(49.0%)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EF4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 (49.3%)</w:t>
            </w:r>
          </w:p>
        </w:tc>
      </w:tr>
      <w:tr w:rsidR="00000000" w14:paraId="18E9E7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D2F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183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A45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6E2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AA5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0.758 (Fisher)</w:t>
            </w:r>
          </w:p>
        </w:tc>
      </w:tr>
    </w:tbl>
    <w:p w14:paraId="605FC0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46C876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2940BE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4999CA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2"/>
          <w:footerReference w:type="default" r:id="rId4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41C40B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AEB51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0B0A41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392E1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4EAE70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Stability at 12 months (CORELAB) [ITT - N=136 patients] </w:t>
      </w:r>
    </w:p>
    <w:p w14:paraId="32ADC97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654D0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15BB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3" w:name="IDX23"/>
            <w:bookmarkEnd w:id="2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D974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53AD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2180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1BA82A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E3E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108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EFB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074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B1A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D4AC5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20E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Stent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61F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1F3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26E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DBA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07FB28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42C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FDC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D8A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AE8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744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176EB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526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F50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5D0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1B1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6C6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(2.9%)</w:t>
            </w:r>
          </w:p>
        </w:tc>
      </w:tr>
      <w:tr w:rsidR="00000000" w14:paraId="0F96E1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6B9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6DE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7A7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(90.8%)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B1B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(93.9%)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666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 (91.9%)</w:t>
            </w:r>
          </w:p>
        </w:tc>
      </w:tr>
      <w:tr w:rsidR="00000000" w14:paraId="66F53D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9B2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942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117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(8.0%)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062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317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(5.1%)</w:t>
            </w:r>
          </w:p>
        </w:tc>
      </w:tr>
      <w:tr w:rsidR="00000000" w14:paraId="06ACD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EFA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F64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66B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715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BF6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0.035 (Fisher)</w:t>
            </w:r>
          </w:p>
        </w:tc>
      </w:tr>
    </w:tbl>
    <w:p w14:paraId="3108B5C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6319A4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7F8AEF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A5C5E3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4"/>
          <w:footerReference w:type="default" r:id="rId4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49852A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2A8B51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D3882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BFD1D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871D1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covering the neck at 12 months (CORELAB) [ITT - N=136 patients] </w:t>
      </w:r>
    </w:p>
    <w:p w14:paraId="51821BB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F2BA9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6E2C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4" w:name="IDX24"/>
            <w:bookmarkEnd w:id="2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ACF4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2CA4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AE84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055225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8AC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BAD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AD4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D26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78C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28D2F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E88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Stent covering the neck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9CE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1D3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D05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1AE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5D43D4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DE8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63C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584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4C6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E2A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D8DB2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9FD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FA4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932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3AF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64F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(3.7%)</w:t>
            </w:r>
          </w:p>
        </w:tc>
      </w:tr>
      <w:tr w:rsidR="00000000" w14:paraId="777983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06E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5BB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B92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(88.5%)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420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(98.0%)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165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 (91.9%)</w:t>
            </w:r>
          </w:p>
        </w:tc>
      </w:tr>
      <w:tr w:rsidR="00000000" w14:paraId="01E483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B88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D21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C23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EDE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9FE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(4.4%)</w:t>
            </w:r>
          </w:p>
        </w:tc>
      </w:tr>
      <w:tr w:rsidR="00000000" w14:paraId="7610F0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32C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CDA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BE2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9E4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6F0B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0.145 (Fisher)</w:t>
            </w:r>
          </w:p>
        </w:tc>
      </w:tr>
    </w:tbl>
    <w:p w14:paraId="02D7BD3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9836BA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1C5E31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FA6297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6"/>
          <w:footerReference w:type="default" r:id="rId4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491D64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9D755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506C08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F13E2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8F5F5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Parent artery permeability at 12 months (CORELAB) [ITT - N=136 patients] </w:t>
      </w:r>
    </w:p>
    <w:p w14:paraId="6ED8AB1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C1511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2929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5" w:name="IDX25"/>
            <w:bookmarkEnd w:id="2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1927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01A7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94AF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09C68A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706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46A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3D1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4AF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D3E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C4F85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7AA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Parent Artery permeability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661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E9E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31A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7A4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41381D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A94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D01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328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58D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4B3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50F29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EF9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3AB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260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 (64.4%)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C05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(59.2%)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1A8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 (62.5%)</w:t>
            </w:r>
          </w:p>
        </w:tc>
      </w:tr>
      <w:tr w:rsidR="00000000" w14:paraId="7CDA33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89B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26A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936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(14.9%)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C70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607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(14.7%)</w:t>
            </w:r>
          </w:p>
        </w:tc>
      </w:tr>
      <w:tr w:rsidR="00000000" w14:paraId="41920A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404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7B3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no stenosis or 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345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(14.9%)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5EF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0C6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(17.6%)</w:t>
            </w:r>
          </w:p>
        </w:tc>
      </w:tr>
      <w:tr w:rsidR="00000000" w14:paraId="20E94D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C3B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4EB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&gt;= 50 %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B35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1DE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3A4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(2.9%)</w:t>
            </w:r>
          </w:p>
        </w:tc>
      </w:tr>
      <w:tr w:rsidR="00000000" w14:paraId="4D2F7A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DEA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7DB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324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F25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2CA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2D7B7B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961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D34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Stenosis &gt;= 50 % or 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AA2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801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D7C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480025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EFA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A0B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EA3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D3F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6F5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1F50E8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A33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FE2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352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070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7F1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0.895 (Fisher)</w:t>
            </w:r>
          </w:p>
        </w:tc>
      </w:tr>
    </w:tbl>
    <w:p w14:paraId="7DF41B9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8D3465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C3DA94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494F64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8"/>
          <w:footerReference w:type="default" r:id="rId4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1B976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3129B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BE6A6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A8F39E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3AD079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Retreatment rate at 12 months (CORELAB) [ITT - N=136 patients] </w:t>
      </w:r>
    </w:p>
    <w:p w14:paraId="6009204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CAFBA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28C1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6" w:name="IDX26"/>
            <w:bookmarkEnd w:id="2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9146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56A0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473B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016B13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5AD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C5E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A33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A59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8C3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84563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781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Retreatment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84B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498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095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0E6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2DFA3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BE4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A6B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350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4FF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303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276BB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21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D12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F70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3D5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551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 (100.0%)</w:t>
            </w:r>
          </w:p>
        </w:tc>
      </w:tr>
    </w:tbl>
    <w:p w14:paraId="0FF232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98BC16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18700C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336B2C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0"/>
          <w:footerReference w:type="default" r:id="rId5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47480B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47B985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4903E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CCC38D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1AE336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Retreatment rate at 12 months (INVESTIGATORS) [ITT - N=136 patients] </w:t>
      </w:r>
    </w:p>
    <w:p w14:paraId="42F7BED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A2837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60A9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7" w:name="IDX27"/>
            <w:bookmarkEnd w:id="2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64AE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84CC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A1D9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N=143</w:t>
            </w:r>
          </w:p>
        </w:tc>
      </w:tr>
      <w:tr w:rsidR="00000000" w14:paraId="56714D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92D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F1C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737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B44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C2C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A38D1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83B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E3C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095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0F8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2C4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5A3AE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6DC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096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CC4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469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10F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1808F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697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497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C39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 (96.7%)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F08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(98.1%)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AB4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 (97.2%)</w:t>
            </w:r>
          </w:p>
        </w:tc>
      </w:tr>
      <w:tr w:rsidR="00000000" w14:paraId="795068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C17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E2E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BCB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74D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147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(2.8%)</w:t>
            </w:r>
          </w:p>
        </w:tc>
      </w:tr>
      <w:tr w:rsidR="00000000" w14:paraId="737D09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B1D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702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E7E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855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F88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1ED0329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43113E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9D68C3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6CD21E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2"/>
          <w:footerReference w:type="default" r:id="rId5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6993B5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F8605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37F368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5C933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488969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 missing data for Retreatment at 12 months (INVESTIGATORS) [ITT - N=136 patients] </w:t>
      </w:r>
    </w:p>
    <w:p w14:paraId="170546F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7"/>
        <w:gridCol w:w="1424"/>
        <w:gridCol w:w="1004"/>
        <w:gridCol w:w="1229"/>
        <w:gridCol w:w="1424"/>
        <w:gridCol w:w="1424"/>
        <w:gridCol w:w="928"/>
        <w:gridCol w:w="1229"/>
        <w:gridCol w:w="920"/>
      </w:tblGrid>
      <w:tr w:rsidR="00000000" w14:paraId="2C5EDF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8049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8" w:name="IDX28"/>
            <w:bookmarkEnd w:id="2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8115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3506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386E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FDFB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AE83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EE44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C603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8C45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</w:tr>
      <w:tr w:rsidR="00000000" w14:paraId="49C0FF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03E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8BC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952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900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D72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53C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E2C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F23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E7C0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7CCFD6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7E1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05-004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A22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E96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934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2CC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CFF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353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255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74C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57B1E4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B80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07-002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E6C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7DC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F12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0B2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ED1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AB8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C39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EEC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7D00F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508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07-036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64A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1DB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987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FF3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1B6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B34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7A2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28B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A7F0B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49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49E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</w:t>
            </w:r>
          </w:p>
        </w:tc>
      </w:tr>
    </w:tbl>
    <w:p w14:paraId="16F0D18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1424"/>
        <w:gridCol w:w="1229"/>
        <w:gridCol w:w="1043"/>
        <w:gridCol w:w="734"/>
        <w:gridCol w:w="1305"/>
        <w:gridCol w:w="599"/>
        <w:gridCol w:w="1293"/>
        <w:gridCol w:w="271"/>
        <w:gridCol w:w="820"/>
      </w:tblGrid>
      <w:tr w:rsidR="00000000" w14:paraId="44A877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A414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AA73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119C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0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BE1B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338F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3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13BE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876C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6619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E323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8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D51C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Iteration Number</w:t>
            </w:r>
          </w:p>
        </w:tc>
      </w:tr>
      <w:tr w:rsidR="00000000" w14:paraId="7EAACE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F46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1D1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524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7B0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9EB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963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83A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CA5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19/05/2020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8AF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DC2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47426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5CC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6BD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457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3F9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042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DFE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439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1F6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30/04/2021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594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BBB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344C73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8A7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D67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740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97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C1F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892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4C9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40B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C3F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D94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2C2962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095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46A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80E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8F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C6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6B4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2BB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E11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21/10/2021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65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62D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4BF49D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2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8E2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</w:t>
            </w:r>
          </w:p>
        </w:tc>
      </w:tr>
    </w:tbl>
    <w:p w14:paraId="024E31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"/>
        <w:gridCol w:w="1171"/>
        <w:gridCol w:w="1028"/>
        <w:gridCol w:w="1242"/>
        <w:gridCol w:w="2923"/>
        <w:gridCol w:w="1111"/>
        <w:gridCol w:w="390"/>
        <w:gridCol w:w="799"/>
        <w:gridCol w:w="1028"/>
      </w:tblGrid>
      <w:tr w:rsidR="00000000" w14:paraId="106891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DF02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visit performed</w:t>
            </w:r>
          </w:p>
        </w:tc>
        <w:tc>
          <w:tcPr>
            <w:tcW w:w="11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6D16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reason for not performed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1527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Date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A6B5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Date - Partial date</w:t>
            </w:r>
          </w:p>
        </w:tc>
        <w:tc>
          <w:tcPr>
            <w:tcW w:w="29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9691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mRS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49D8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Antiplatelet changes</w:t>
            </w:r>
          </w:p>
        </w:tc>
        <w:tc>
          <w:tcPr>
            <w:tcW w:w="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0883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AE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9DAC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Imaging done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DFDE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Imaging: Date</w:t>
            </w:r>
          </w:p>
        </w:tc>
      </w:tr>
      <w:tr w:rsidR="00000000" w14:paraId="08DA8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AE9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E91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D91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2E5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7E3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0 - No symptoms at all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252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75B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2CA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97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</w:tr>
      <w:tr w:rsidR="00000000" w14:paraId="6F80C9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870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13F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10C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07/06/2022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870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07/06/2022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FD6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0 - No symptoms at all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4F9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3D1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18A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E2C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07/06/2022</w:t>
            </w:r>
          </w:p>
        </w:tc>
      </w:tr>
      <w:tr w:rsidR="00000000" w14:paraId="745E68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347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AA9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9E8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075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395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1 - No significant disability despite symptoms; able to carry out all usual duties and activities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12E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61C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EB8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A84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</w:tr>
      <w:tr w:rsidR="00000000" w14:paraId="3A31FA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243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BE7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D7B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09/05/2023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856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09/05/2023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1A5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0 - No symptoms at all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AE9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543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741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15B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09/05/2023</w:t>
            </w:r>
          </w:p>
        </w:tc>
      </w:tr>
      <w:tr w:rsidR="00000000" w14:paraId="5099AC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A71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</w:t>
            </w:r>
          </w:p>
        </w:tc>
      </w:tr>
    </w:tbl>
    <w:p w14:paraId="328947E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1363"/>
        <w:gridCol w:w="1247"/>
        <w:gridCol w:w="1163"/>
        <w:gridCol w:w="1123"/>
        <w:gridCol w:w="2473"/>
        <w:gridCol w:w="1002"/>
        <w:gridCol w:w="1002"/>
      </w:tblGrid>
      <w:tr w:rsidR="00000000" w14:paraId="090387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98CD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Imaging: Date - Partial date</w:t>
            </w:r>
          </w:p>
        </w:tc>
        <w:tc>
          <w:tcPr>
            <w:tcW w:w="1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144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Imaging type</w:t>
            </w:r>
          </w:p>
        </w:tc>
        <w:tc>
          <w:tcPr>
            <w:tcW w:w="12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14A8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Stent placement</w:t>
            </w:r>
          </w:p>
        </w:tc>
        <w:tc>
          <w:tcPr>
            <w:tcW w:w="11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94A1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occlusion degree</w:t>
            </w:r>
          </w:p>
        </w:tc>
        <w:tc>
          <w:tcPr>
            <w:tcW w:w="11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F5C3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occlusion degree OKM scale</w:t>
            </w:r>
          </w:p>
        </w:tc>
        <w:tc>
          <w:tcPr>
            <w:tcW w:w="24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6684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Y1_StasisPhase_OKM_LD</w:t>
            </w:r>
          </w:p>
        </w:tc>
        <w:tc>
          <w:tcPr>
            <w:tcW w:w="10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EC0B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occlusion change</w:t>
            </w:r>
          </w:p>
        </w:tc>
        <w:tc>
          <w:tcPr>
            <w:tcW w:w="10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7E2F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sac size change</w:t>
            </w:r>
          </w:p>
        </w:tc>
      </w:tr>
      <w:tr w:rsidR="00000000" w14:paraId="5838EE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3FE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8B3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F47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Correct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4A4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I: Obliteration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484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Grade C: Entry remnant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19D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D0F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602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</w:tr>
      <w:tr w:rsidR="00000000" w14:paraId="7FA8A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1DF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07/06/2022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4F0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C58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Correct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9A2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I: Obliteration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971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Grade B: Subtotal filling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1C8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Non applicable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181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175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</w:tr>
      <w:tr w:rsidR="00000000" w14:paraId="422D59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5C8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BBE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D21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C02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II: Residual neck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918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D82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Non applicable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7E8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E45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</w:tr>
      <w:tr w:rsidR="00000000" w14:paraId="647957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CDA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09/05/2023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998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EF8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Correct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12B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I: Obliteration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12D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Grade D: No filling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4AD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Non applicable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5E9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EC8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</w:tr>
      <w:tr w:rsidR="00000000" w14:paraId="41667E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15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908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</w:t>
            </w:r>
          </w:p>
        </w:tc>
      </w:tr>
    </w:tbl>
    <w:p w14:paraId="141DE8F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186"/>
        <w:gridCol w:w="1251"/>
        <w:gridCol w:w="1251"/>
        <w:gridCol w:w="971"/>
        <w:gridCol w:w="787"/>
        <w:gridCol w:w="1264"/>
        <w:gridCol w:w="1699"/>
        <w:gridCol w:w="895"/>
      </w:tblGrid>
      <w:tr w:rsidR="00000000" w14:paraId="3555D5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7FD9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Parent artery permeability</w:t>
            </w:r>
          </w:p>
        </w:tc>
        <w:tc>
          <w:tcPr>
            <w:tcW w:w="11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C10D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</w:t>
            </w:r>
          </w:p>
        </w:tc>
        <w:tc>
          <w:tcPr>
            <w:tcW w:w="12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2E26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Retreatment: Date</w:t>
            </w:r>
          </w:p>
        </w:tc>
        <w:tc>
          <w:tcPr>
            <w:tcW w:w="12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7C9D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Retreatment: Date - Partial date</w:t>
            </w:r>
          </w:p>
        </w:tc>
        <w:tc>
          <w:tcPr>
            <w:tcW w:w="9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C1F7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Coils implanted</w:t>
            </w:r>
          </w:p>
        </w:tc>
        <w:tc>
          <w:tcPr>
            <w:tcW w:w="7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31F1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Number of coils</w:t>
            </w:r>
          </w:p>
        </w:tc>
        <w:tc>
          <w:tcPr>
            <w:tcW w:w="12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1306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Other intrasaccular device</w:t>
            </w:r>
          </w:p>
        </w:tc>
        <w:tc>
          <w:tcPr>
            <w:tcW w:w="16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DEAA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other intrasaccular device</w:t>
            </w:r>
          </w:p>
        </w:tc>
        <w:tc>
          <w:tcPr>
            <w:tcW w:w="8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4A74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Standard stent</w:t>
            </w:r>
          </w:p>
        </w:tc>
      </w:tr>
      <w:tr w:rsidR="00000000" w14:paraId="489C1F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336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50 %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B02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B33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5CA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975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DBE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367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97B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627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AEFB9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24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724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8A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02/09/2021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1BA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02/09/2021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F6A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FF5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5720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EE4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F4B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15138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DF8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A67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06C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16/03/2021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526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16/03/2021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805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3E3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A67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D63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E48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</w:tr>
      <w:tr w:rsidR="00000000" w14:paraId="19AFC1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621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0C4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902E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13/05/2022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552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13/05/2022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B0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B77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F2D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CF9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ONYX EMBOLISATION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A53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D1033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2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FFE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</w:t>
            </w:r>
          </w:p>
        </w:tc>
      </w:tr>
    </w:tbl>
    <w:p w14:paraId="51A789F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2"/>
        <w:gridCol w:w="778"/>
        <w:gridCol w:w="766"/>
        <w:gridCol w:w="1299"/>
        <w:gridCol w:w="1122"/>
        <w:gridCol w:w="1330"/>
        <w:gridCol w:w="1620"/>
      </w:tblGrid>
      <w:tr w:rsidR="00000000" w14:paraId="7E5864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658C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standard stent</w:t>
            </w:r>
          </w:p>
        </w:tc>
        <w:tc>
          <w:tcPr>
            <w:tcW w:w="7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C319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Flow diverter</w:t>
            </w:r>
          </w:p>
        </w:tc>
        <w:tc>
          <w:tcPr>
            <w:tcW w:w="7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B01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flow diverter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41A0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specify other FD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C5BD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FRED reference</w:t>
            </w:r>
          </w:p>
        </w:tc>
        <w:tc>
          <w:tcPr>
            <w:tcW w:w="13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0ED7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FRED batch number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68AA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Permeability of the parent artery at the end of the 1Yedure</w:t>
            </w:r>
          </w:p>
        </w:tc>
      </w:tr>
      <w:tr w:rsidR="00000000" w14:paraId="20474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5F5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EA4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9B8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7C58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743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FRED3507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6CA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20040251Y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6CE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50 %</w:t>
            </w:r>
          </w:p>
        </w:tc>
      </w:tr>
      <w:tr w:rsidR="00000000" w14:paraId="1A414A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C72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257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3B9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DEF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SURPASS EVOLVE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31C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22F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61D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</w:tr>
      <w:tr w:rsidR="00000000" w14:paraId="79A2AE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803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SILK STENT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04A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B53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D1E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4FC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9C9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E0D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</w:tr>
      <w:tr w:rsidR="00000000" w14:paraId="0EB056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435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5DA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AC7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34F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5E2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0B7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9F9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</w:tr>
      <w:tr w:rsidR="00000000" w14:paraId="514C41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3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168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</w:t>
            </w:r>
          </w:p>
        </w:tc>
      </w:tr>
    </w:tbl>
    <w:p w14:paraId="757D7F1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A81A6D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AEB62E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4"/>
          <w:footerReference w:type="default" r:id="rId5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33DD9A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6D312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A66E81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8E2939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74514D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(Raymond score) at 12 months (CORELAB) [PP - N=124 patients] </w:t>
      </w:r>
    </w:p>
    <w:p w14:paraId="203E832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1B582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93A6EB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B56687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CF1CEA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0390E1F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56"/>
          <w:footerReference w:type="default" r:id="rId5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83879C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9A5572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70C8C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785E2F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661ED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(Raymond score) at 12 months (CORELAB) [PP - N=124 patients] </w:t>
      </w:r>
    </w:p>
    <w:p w14:paraId="55EC04D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0A605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A81CD1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C32F19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100C93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6C05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9" w:name="IDX29"/>
            <w:bookmarkEnd w:id="2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</w:t>
            </w:r>
          </w:p>
        </w:tc>
      </w:tr>
      <w:tr w:rsidR="00000000" w14:paraId="70EB6E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94EB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28FF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ACO_rate(Aneurysm complete occlusion rate at 12 months)</w:t>
            </w:r>
          </w:p>
        </w:tc>
      </w:tr>
      <w:tr w:rsidR="00000000" w14:paraId="49D816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CB2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23F3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2E36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FEA3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55DDF4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143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BCD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9.68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15.19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75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54.03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84.81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63.81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F71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3E5C0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F9E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DD4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5.65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15.56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36.84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0AF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84.44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36.19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AC8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C0E0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1F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85E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15.32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278C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84.68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A43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0AA890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9574E0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29813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559016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</w:t>
            </w:r>
          </w:p>
        </w:tc>
      </w:tr>
    </w:tbl>
    <w:p w14:paraId="1F1FC7D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714"/>
        <w:gridCol w:w="650"/>
      </w:tblGrid>
      <w:tr w:rsidR="00000000" w14:paraId="2A37F3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4369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0" w:name="IDX30"/>
            <w:bookmarkEnd w:id="3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4408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7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FF9C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29D0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44BEB0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D21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40C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234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812D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0.9566</w:t>
            </w:r>
          </w:p>
        </w:tc>
      </w:tr>
      <w:tr w:rsidR="00000000" w14:paraId="06538F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242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45B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8DE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0.0029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F82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0.9567</w:t>
            </w:r>
          </w:p>
        </w:tc>
      </w:tr>
      <w:tr w:rsidR="00000000" w14:paraId="021152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2CB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452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34C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E2E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6589CF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831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23A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C3F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0.0029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A31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0.9568</w:t>
            </w:r>
          </w:p>
        </w:tc>
      </w:tr>
      <w:tr w:rsidR="00000000" w14:paraId="096EAF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8EF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3C76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790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-0.0049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90D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DB560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6A2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466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22A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0.0049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094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B0D4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522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9E5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393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-0.0049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75F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4676A00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FE650D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3EAB11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B8EE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1" w:name="IDX31"/>
            <w:bookmarkEnd w:id="3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7AB9E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D55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52F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</w:tr>
      <w:tr w:rsidR="00000000" w14:paraId="71DDBB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561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45F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0.5745</w:t>
            </w:r>
          </w:p>
        </w:tc>
      </w:tr>
      <w:tr w:rsidR="00000000" w14:paraId="4E3F22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F93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A87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0.6285</w:t>
            </w:r>
          </w:p>
        </w:tc>
      </w:tr>
      <w:tr w:rsidR="00000000" w14:paraId="098B0B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9F1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1F94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9EC1F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6E5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7CD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0.2030</w:t>
            </w:r>
          </w:p>
        </w:tc>
      </w:tr>
      <w:tr w:rsidR="00000000" w14:paraId="6CEED0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9D5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9DC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20CA890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6B6E2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4F7850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611BAEC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E0DBCC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00FCAA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28DE308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58"/>
          <w:footerReference w:type="default" r:id="rId5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EF8660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A6E590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65B51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853103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5A1F0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(Raymond score) at 12 months (CORELAB) [PP - N=124 patients] </w:t>
      </w:r>
    </w:p>
    <w:p w14:paraId="50A5E54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D66E1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58F1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2" w:name="IDX32"/>
            <w:bookmarkEnd w:id="3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2D75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FB02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9684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21A38B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BFC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690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53C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873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0E4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14F03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FC9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622B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C81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BCF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6B5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4EE0E8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F41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57A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B74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16B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CEC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6DA25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219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660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C9B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5F2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062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(15.3%)</w:t>
            </w:r>
          </w:p>
        </w:tc>
      </w:tr>
      <w:tr w:rsidR="00000000" w14:paraId="66C84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52E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1C0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185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 (84.8%)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911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(84.4%)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A3D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 (84.7%)</w:t>
            </w:r>
          </w:p>
        </w:tc>
      </w:tr>
      <w:tr w:rsidR="00000000" w14:paraId="1D5BFF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6B9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79F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73A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76.9% - 92.7%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B0B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73.9% - 95.0%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9C0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78.3% - 91%</w:t>
            </w:r>
          </w:p>
        </w:tc>
      </w:tr>
      <w:tr w:rsidR="00000000" w14:paraId="0396E9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ACA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1F40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BF6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51C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080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0.957 (Chi-2)</w:t>
            </w:r>
          </w:p>
        </w:tc>
      </w:tr>
    </w:tbl>
    <w:p w14:paraId="4F918A0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D68A88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316EEA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0"/>
          <w:footerReference w:type="default" r:id="rId6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1CF71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E48422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51F93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7746A6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822744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(OKM score) at 12 months (CORELAB) [PP - N=124 patients] </w:t>
      </w:r>
    </w:p>
    <w:p w14:paraId="0CD32AC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7F508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C1DA2A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4E53122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3ED2AB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C8D0E5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2"/>
          <w:footerReference w:type="default" r:id="rId6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A6CFC1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2101D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F4E6FF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29A6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F2D0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(OKM score) at 12 months (CORELAB) [PP - N=124 patients] </w:t>
      </w:r>
    </w:p>
    <w:p w14:paraId="5D35165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312B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8A6D3A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0BE9D8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78EC6E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AD0D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3" w:name="IDX33"/>
            <w:bookmarkEnd w:id="3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ACO_rateb</w:t>
            </w:r>
          </w:p>
        </w:tc>
      </w:tr>
      <w:tr w:rsidR="00000000" w14:paraId="26F44F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664C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9B90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ACO_rateb(Aneurysm complete occlusion rate at 12 months(OKM score))</w:t>
            </w:r>
          </w:p>
        </w:tc>
      </w:tr>
      <w:tr w:rsidR="00000000" w14:paraId="118CC6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066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7F82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AB81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A672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0FAFDC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48A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C0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53.85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63E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56.31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89.23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74E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287C6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DDE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8B5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5.83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46.15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066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31.07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84.21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35.56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9FF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902C8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F35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3DB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12.62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39FE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87.38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5E8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2AC0A7E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BF74B2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29968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90BBE8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ACO_rateb</w:t>
            </w:r>
          </w:p>
        </w:tc>
      </w:tr>
    </w:tbl>
    <w:p w14:paraId="0250DB8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0CE2CE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02DC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4" w:name="IDX34"/>
            <w:bookmarkEnd w:id="3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DE84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8D8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8C71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5F9609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AC4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43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C39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0.5480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0CB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0.4591</w:t>
            </w:r>
          </w:p>
        </w:tc>
      </w:tr>
      <w:tr w:rsidR="00000000" w14:paraId="3F52C6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90F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66B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78E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0.5352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F67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0.4644</w:t>
            </w:r>
          </w:p>
        </w:tc>
      </w:tr>
      <w:tr w:rsidR="00000000" w14:paraId="1285C6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1D2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A21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F76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0.1873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5AA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0.6651</w:t>
            </w:r>
          </w:p>
        </w:tc>
      </w:tr>
      <w:tr w:rsidR="00000000" w14:paraId="236FC2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907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862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201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0.5427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1EF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0.4613</w:t>
            </w:r>
          </w:p>
        </w:tc>
      </w:tr>
      <w:tr w:rsidR="00000000" w14:paraId="006668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F7F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9B5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FDF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-0.0729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75A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131A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BD7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68E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5BF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0.0727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908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1FAA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C24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1BF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C6E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-0.0729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652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D4595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6308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418D0F2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B8A3EA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6D6191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935C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5" w:name="IDX35"/>
            <w:bookmarkEnd w:id="3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9CD09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975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737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053B0A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6BE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407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0.3272</w:t>
            </w:r>
          </w:p>
        </w:tc>
      </w:tr>
      <w:tr w:rsidR="00000000" w14:paraId="5CFE9B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DCF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D1A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0.8524</w:t>
            </w:r>
          </w:p>
        </w:tc>
      </w:tr>
      <w:tr w:rsidR="00000000" w14:paraId="42BDB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4F2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DA1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C5BB2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AD2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EB3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0.1796</w:t>
            </w:r>
          </w:p>
        </w:tc>
      </w:tr>
      <w:tr w:rsidR="00000000" w14:paraId="0DD647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ED9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AB6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0.5429</w:t>
            </w:r>
          </w:p>
        </w:tc>
      </w:tr>
    </w:tbl>
    <w:p w14:paraId="707DE3E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D9C63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89DED1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103</w:t>
            </w:r>
          </w:p>
        </w:tc>
      </w:tr>
    </w:tbl>
    <w:p w14:paraId="0399FDF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5B12F7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976EBA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223B567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4"/>
          <w:footerReference w:type="default" r:id="rId6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96FC85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064F67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C50E7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6C1E4B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77131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(OKM score) at 12 months (CORELAB) [PP - N=124 patients] </w:t>
      </w:r>
    </w:p>
    <w:p w14:paraId="5C8D8B3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9053A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2233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6" w:name="IDX36"/>
            <w:bookmarkEnd w:id="3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2013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91F0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C921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0AE8CF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782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1D6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F57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D6C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357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B9215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9F4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12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ED4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446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28A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AC8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</w:tr>
      <w:tr w:rsidR="00000000" w14:paraId="76E3EA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006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7A1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929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11B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94E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</w:tr>
      <w:tr w:rsidR="00000000" w14:paraId="105079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F65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088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968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C07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(15.8%)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C12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(12.6%)</w:t>
            </w:r>
          </w:p>
        </w:tc>
      </w:tr>
      <w:tr w:rsidR="00000000" w14:paraId="592154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019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E69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B3A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(89.2%)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D15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(84.2%)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BA4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 (87.4%)</w:t>
            </w:r>
          </w:p>
        </w:tc>
      </w:tr>
      <w:tr w:rsidR="00000000" w14:paraId="7E157D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93A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7E9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ECE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81.7% - 96.8%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E10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72.6% - 95.8%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560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81% - 93.8%</w:t>
            </w:r>
          </w:p>
        </w:tc>
      </w:tr>
      <w:tr w:rsidR="00000000" w14:paraId="2B6E4E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BA5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A2B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6DE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337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6381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0.543 (Fisher)</w:t>
            </w:r>
          </w:p>
        </w:tc>
      </w:tr>
    </w:tbl>
    <w:p w14:paraId="41C4632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61C8CB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04DF44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6"/>
          <w:footerReference w:type="default" r:id="rId6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9A15EC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EBDABF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D7C15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5F194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75A4EE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(Raymond score) at 12 months (CORELAB) [PP - N=124 patients] </w:t>
      </w:r>
    </w:p>
    <w:p w14:paraId="3E92BD8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920F6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E7DBF4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096593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2EA74D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7923E3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8"/>
          <w:footerReference w:type="default" r:id="rId6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069AE7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1568D4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075CCC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3DEA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C4C974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(Raymond score) at 12 months (CORELAB) [PP - N=124 patients] </w:t>
      </w:r>
    </w:p>
    <w:p w14:paraId="615593E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6C851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B18F05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DFDDC0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5A90C1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EDF9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7" w:name="IDX37"/>
            <w:bookmarkEnd w:id="3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</w:t>
            </w:r>
          </w:p>
        </w:tc>
      </w:tr>
      <w:tr w:rsidR="00000000" w14:paraId="377ECF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56B9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2647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AAO_rate(Adequate occlusion rate at 12 months)</w:t>
            </w:r>
          </w:p>
        </w:tc>
      </w:tr>
      <w:tr w:rsidR="00000000" w14:paraId="35147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893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4121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BF40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0E49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286361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9A9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7C5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11.39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01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56.45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88.61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62.50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BB2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E94B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9A0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CA4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937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33.87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93.33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37.50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DF2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E6AD5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FC0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84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9.68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43E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90.32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0C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38FC2F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D3651E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960AE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7F1915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</w:t>
            </w:r>
          </w:p>
        </w:tc>
      </w:tr>
    </w:tbl>
    <w:p w14:paraId="5D0BFD7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04B5B4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07A6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8" w:name="IDX38"/>
            <w:bookmarkEnd w:id="3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8103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7A6A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4E7A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35AA3B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CC5A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B5F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FDF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0.7325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F83F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0.3921</w:t>
            </w:r>
          </w:p>
        </w:tc>
      </w:tr>
      <w:tr w:rsidR="00000000" w14:paraId="42DFA1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276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44C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799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8C4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0.3798</w:t>
            </w:r>
          </w:p>
        </w:tc>
      </w:tr>
      <w:tr w:rsidR="00000000" w14:paraId="425A66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168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C2F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03B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0.2916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B69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0.5892</w:t>
            </w:r>
          </w:p>
        </w:tc>
      </w:tr>
      <w:tr w:rsidR="00000000" w14:paraId="309EC2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A2E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8E7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327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0.7266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A3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0.3940</w:t>
            </w:r>
          </w:p>
        </w:tc>
      </w:tr>
      <w:tr w:rsidR="00000000" w14:paraId="0F5DED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806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BCD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5C2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0.0769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0F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87903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D5F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06E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84F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0.0766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F3F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F0218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C8F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AB5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345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0.0769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BB1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A716D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8474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3C6F88F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1DE56DA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E37DD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AB78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9" w:name="IDX39"/>
            <w:bookmarkEnd w:id="3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72A05C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DBF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843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</w:tr>
      <w:tr w:rsidR="00000000" w14:paraId="1E818F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536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33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0.8817</w:t>
            </w:r>
          </w:p>
        </w:tc>
      </w:tr>
      <w:tr w:rsidR="00000000" w14:paraId="23CCF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574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BCD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0.3017</w:t>
            </w:r>
          </w:p>
        </w:tc>
      </w:tr>
      <w:tr w:rsidR="00000000" w14:paraId="694FE8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C70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054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39796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76E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219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0.1834</w:t>
            </w:r>
          </w:p>
        </w:tc>
      </w:tr>
      <w:tr w:rsidR="00000000" w14:paraId="6E8C79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064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B28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0.5335</w:t>
            </w:r>
          </w:p>
        </w:tc>
      </w:tr>
    </w:tbl>
    <w:p w14:paraId="1E0FAAE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D2A05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A1B1CB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3012A81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56C8291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7DC446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3839B58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0"/>
          <w:footerReference w:type="default" r:id="rId7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8F500A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A2640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892207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8F557F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73B8E3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(Raymond score) at 12 months (CORELAB) [PP - N=124 patients] </w:t>
      </w:r>
    </w:p>
    <w:p w14:paraId="62CADF3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9026B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E327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0" w:name="IDX40"/>
            <w:bookmarkEnd w:id="4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6FAC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2DF1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9D48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59F1B5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B81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AAA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49C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2E3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961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6CAD9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DBA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6E3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540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ADA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A96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0FE2FA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7CD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005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2BA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2B9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0CE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5372E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387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60C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E87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569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844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(9.7%)</w:t>
            </w:r>
          </w:p>
        </w:tc>
      </w:tr>
      <w:tr w:rsidR="00000000" w14:paraId="0FE56B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D73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4D75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BE0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 (88.6%)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433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(93.3%)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285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 (90.3%)</w:t>
            </w:r>
          </w:p>
        </w:tc>
      </w:tr>
      <w:tr w:rsidR="00000000" w14:paraId="0056AC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E7C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23A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6527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81.6% - 95.6%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B73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86.0% - 100.0%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F02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85.1% - 95.5%</w:t>
            </w:r>
          </w:p>
        </w:tc>
      </w:tr>
      <w:tr w:rsidR="00000000" w14:paraId="711920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126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C9B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462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7A0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3F0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0.534 (Fisher)</w:t>
            </w:r>
          </w:p>
        </w:tc>
      </w:tr>
    </w:tbl>
    <w:p w14:paraId="6BEFDE7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35DD7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97EB3B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2"/>
          <w:footerReference w:type="default" r:id="rId7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CC0587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A0E3B1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EFE099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2C1F79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6431A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(OKM score) at 12 months (CORELAB) [PP - N=124 patients] </w:t>
      </w:r>
    </w:p>
    <w:p w14:paraId="3766A7A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6FED2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83B537D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48E70E3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318923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0AD4F9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4"/>
          <w:footerReference w:type="default" r:id="rId7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3D271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B667B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59EDBB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A60C3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4220F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(OKM score) at 12 months (CORELAB) [PP - N=124 patients] </w:t>
      </w:r>
    </w:p>
    <w:p w14:paraId="4CF6C45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DDA6C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1D75B6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F8C4A3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2E785C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07E8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1" w:name="IDX41"/>
            <w:bookmarkEnd w:id="4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AAO_rateb</w:t>
            </w:r>
          </w:p>
        </w:tc>
      </w:tr>
      <w:tr w:rsidR="00000000" w14:paraId="3C5AF1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7F6D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9FBE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AAO_rateb(Adequate occlusion rate at 12 months(OKM score))</w:t>
            </w:r>
          </w:p>
        </w:tc>
      </w:tr>
      <w:tr w:rsidR="00000000" w14:paraId="3E1BE3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CDD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33EA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B977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1D67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261F7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FD2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3B8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AC6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56.31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89.23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90B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4805E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CD8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D90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352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33.01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89.47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800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55514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B9D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8F0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10.68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810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89.32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46F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BEDFCF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40ED1A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B10C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78D841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AAO_rateb</w:t>
            </w:r>
          </w:p>
        </w:tc>
      </w:tr>
    </w:tbl>
    <w:p w14:paraId="5D54851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65FB2E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82C8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2" w:name="IDX42"/>
            <w:bookmarkEnd w:id="4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4FEE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728E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C022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2D4AD6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3E1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290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25D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BE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0.9693</w:t>
            </w:r>
          </w:p>
        </w:tc>
      </w:tr>
      <w:tr w:rsidR="00000000" w14:paraId="3026AD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D4E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8953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B94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9A2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0.9692</w:t>
            </w:r>
          </w:p>
        </w:tc>
      </w:tr>
      <w:tr w:rsidR="00000000" w14:paraId="239587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2D2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381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7D7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1CB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552DE4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920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2D6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39F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C5D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0.9694</w:t>
            </w:r>
          </w:p>
        </w:tc>
      </w:tr>
      <w:tr w:rsidR="00000000" w14:paraId="6A27D0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2D4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5EC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856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B0A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A95B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4AF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7A0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3DE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E9F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FCC0D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5BC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F65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86C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F85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F5B43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3D93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0B297E4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1DD669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5BC07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B5AD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3" w:name="IDX43"/>
            <w:bookmarkEnd w:id="4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31808B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CE7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DE9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56B5ED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6FB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80C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0.6353</w:t>
            </w:r>
          </w:p>
        </w:tc>
      </w:tr>
      <w:tr w:rsidR="00000000" w14:paraId="4F175B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D48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F06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0.6224</w:t>
            </w:r>
          </w:p>
        </w:tc>
      </w:tr>
      <w:tr w:rsidR="00000000" w14:paraId="121D7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64A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7AF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9B838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C047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69A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0.2577</w:t>
            </w:r>
          </w:p>
        </w:tc>
      </w:tr>
      <w:tr w:rsidR="00000000" w14:paraId="574D19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A26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9E1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43D378E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E7725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2D2078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103</w:t>
            </w:r>
          </w:p>
        </w:tc>
      </w:tr>
    </w:tbl>
    <w:p w14:paraId="6BE1A63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AB2A42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2508F7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279B8DA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6"/>
          <w:footerReference w:type="default" r:id="rId7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5965B4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43930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100B9F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EA5D2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10515D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(OKM score) at 12 months (CORELAB) [PP - N=124 patients] </w:t>
      </w:r>
    </w:p>
    <w:p w14:paraId="3B22824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7B79C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ED0D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4" w:name="IDX44"/>
            <w:bookmarkEnd w:id="4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28EA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C8BE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3163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1546C9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AE5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EE4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2CA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DD3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A39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B286B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A66D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12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1E4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7F6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6D7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459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</w:tr>
      <w:tr w:rsidR="00000000" w14:paraId="351DD8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61C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2E8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AB7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F01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336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</w:tr>
      <w:tr w:rsidR="00000000" w14:paraId="5942CD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F4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6E2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9E5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DD93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31E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(10.7%)</w:t>
            </w:r>
          </w:p>
        </w:tc>
      </w:tr>
      <w:tr w:rsidR="00000000" w14:paraId="07266B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519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020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E1B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(89.2%)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7E0A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 (89.5%)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887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 (89.3%)</w:t>
            </w:r>
          </w:p>
        </w:tc>
      </w:tr>
      <w:tr w:rsidR="00000000" w14:paraId="239041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E5C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467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631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81.7% - 96.8%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E25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79.7% - 99.2%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3C2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83.4% - 95.3%</w:t>
            </w:r>
          </w:p>
        </w:tc>
      </w:tr>
      <w:tr w:rsidR="00000000" w14:paraId="6F1608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BAE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98D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723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E71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022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3B52A65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C5575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9B378D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530D09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8"/>
          <w:footerReference w:type="default" r:id="rId7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CBDFE1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FC90FF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F767A9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F4A5A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271A62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Occlusion degree (Raymond-Roy score)  at 12 months (CORELAB) [PP - N=124 patients] </w:t>
      </w:r>
    </w:p>
    <w:p w14:paraId="1D00A03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FC434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0EC9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5" w:name="IDX45"/>
            <w:bookmarkEnd w:id="4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6462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2A9D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DBC9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7E94E3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B72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AF9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5A1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F36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D68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3F46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5EE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degree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A6E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DF6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54E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F0B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72499F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D9E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8DE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7BE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7D6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C4A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5ECF9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687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F5A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Obliteration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089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 (84.8%)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9A6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(84.4%)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545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 (84.7%)</w:t>
            </w:r>
          </w:p>
        </w:tc>
      </w:tr>
      <w:tr w:rsidR="00000000" w14:paraId="2D5FEF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FA4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E71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neck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840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461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676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(5.6%)</w:t>
            </w:r>
          </w:p>
        </w:tc>
      </w:tr>
      <w:tr w:rsidR="00000000" w14:paraId="6DFE09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CC9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D1D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aneurysm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787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41B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1E7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(9.7%)</w:t>
            </w:r>
          </w:p>
        </w:tc>
      </w:tr>
      <w:tr w:rsidR="00000000" w14:paraId="52477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24C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AA9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65B2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6BA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CCB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0.390 (Fisher)</w:t>
            </w:r>
          </w:p>
        </w:tc>
      </w:tr>
      <w:tr w:rsidR="00000000" w14:paraId="69E8C8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1B5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E83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1A2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D96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5B3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2F338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265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degree specification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036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E6B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F98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F52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14:paraId="763E40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9FA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FC2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206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379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BF6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</w:tr>
      <w:tr w:rsidR="00000000" w14:paraId="0588A4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9F3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1E4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4BA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170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6EA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3252E6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4AA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E46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IIIb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084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751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D6B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</w:tbl>
    <w:p w14:paraId="315BD07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A58D01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C3446B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C8AC3E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0"/>
          <w:footerReference w:type="default" r:id="rId8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28B8AA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E5318F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4F2601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15D96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55D4F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at 12 months (CORELAB) [PP - N=124 patients] </w:t>
      </w:r>
    </w:p>
    <w:p w14:paraId="0DD80B8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ACD5C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3F27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6" w:name="IDX46"/>
            <w:bookmarkEnd w:id="4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D315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E425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6C53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237F36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D06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1C1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B33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A7D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2D7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1609E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AC1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9F7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A65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401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22B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0FC14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5F3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9BB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C68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EF1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0E1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2D1FF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D5D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763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F21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139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879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(4.0%)</w:t>
            </w:r>
          </w:p>
        </w:tc>
      </w:tr>
      <w:tr w:rsidR="00000000" w14:paraId="00A957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3652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0084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6E1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6ED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120D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(5.6%)</w:t>
            </w:r>
          </w:p>
        </w:tc>
      </w:tr>
      <w:tr w:rsidR="00000000" w14:paraId="072F8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39E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8F9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C: entry remnant (&lt;5%)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B25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64B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A09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7082C9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37F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C5B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974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(73.4%)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92F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(71.1%)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B9F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 (72.6%)</w:t>
            </w:r>
          </w:p>
        </w:tc>
      </w:tr>
      <w:tr w:rsidR="00000000" w14:paraId="0DF9FB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67A0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D27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C96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6F9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4E0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(15.3%)</w:t>
            </w:r>
          </w:p>
        </w:tc>
      </w:tr>
      <w:tr w:rsidR="00000000" w14:paraId="6C1619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0FD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CB3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068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318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93C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6EFDCA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919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FB4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0E3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41F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7E3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0.609 (Fisher)</w:t>
            </w:r>
          </w:p>
        </w:tc>
      </w:tr>
    </w:tbl>
    <w:p w14:paraId="194D8DF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F4C79C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3E8857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A55B6B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2"/>
          <w:footerReference w:type="default" r:id="rId8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55088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DA1567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17E1A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C3A90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6376B9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stability at 12 months (CORELAB) [PP - N=124 patients] </w:t>
      </w:r>
    </w:p>
    <w:p w14:paraId="0726AE0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D08C8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EF5B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7" w:name="IDX47"/>
            <w:bookmarkEnd w:id="4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9AC0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C94B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6984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694840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028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E72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8C0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DEE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A01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42E54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80D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5F6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3DF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056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92F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3D9DCA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B19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C14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729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99A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7C0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66119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9AF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446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1C0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(46.8%)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01B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8A4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(41.9%)</w:t>
            </w:r>
          </w:p>
        </w:tc>
      </w:tr>
      <w:tr w:rsidR="00000000" w14:paraId="4F928C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9AE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3F4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58A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(34.2%)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185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(44.4%)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32C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(37.9%)</w:t>
            </w:r>
          </w:p>
        </w:tc>
      </w:tr>
      <w:tr w:rsidR="00000000" w14:paraId="54BE96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1F16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0B3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127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BF5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(22.2%)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EF7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(20.2%)</w:t>
            </w:r>
          </w:p>
        </w:tc>
      </w:tr>
      <w:tr w:rsidR="00000000" w14:paraId="08B2BD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35E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FDD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A11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D2A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ECA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0.334 (Chi-2)</w:t>
            </w:r>
          </w:p>
        </w:tc>
      </w:tr>
    </w:tbl>
    <w:p w14:paraId="4C16B90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EC5162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9EF195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4AB727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4"/>
          <w:footerReference w:type="default" r:id="rId8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053665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A8933E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C97FB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D8FCA0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04561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Stasis phase at 12 months (CORELAB) [PP - N=124 patients] </w:t>
      </w:r>
    </w:p>
    <w:p w14:paraId="50C6D75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F130E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40B9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8" w:name="IDX48"/>
            <w:bookmarkEnd w:id="4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2C09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70D2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534F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3DE744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6B7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FFB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5A2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7DA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400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3925A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24D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Stasis phase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CD1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2A2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CE7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B56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7FBA44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C29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86A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F05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15F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A3D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A130C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55C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F41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1: no stasis (arterial phase clearance, before capillary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976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392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517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082681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645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45A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E38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DDF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D70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(3.2%)</w:t>
            </w:r>
          </w:p>
        </w:tc>
      </w:tr>
      <w:tr w:rsidR="00000000" w14:paraId="40A15A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5EE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B6B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5C3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99A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CB5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(5.6%)</w:t>
            </w:r>
          </w:p>
        </w:tc>
      </w:tr>
      <w:tr w:rsidR="00000000" w14:paraId="0D668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A65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724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261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(13.9%)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2B9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9C0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(15.3%)</w:t>
            </w:r>
          </w:p>
        </w:tc>
      </w:tr>
      <w:tr w:rsidR="00000000" w14:paraId="1C39FE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B1F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669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F72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 (77.2%)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B58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(68.9%)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D66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 (74.2%)</w:t>
            </w:r>
          </w:p>
        </w:tc>
      </w:tr>
      <w:tr w:rsidR="00000000" w14:paraId="0AE09A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DB3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4C70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F48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D37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69E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0.806 (Fisher)</w:t>
            </w:r>
          </w:p>
        </w:tc>
      </w:tr>
    </w:tbl>
    <w:p w14:paraId="6586421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AA1BB6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9A02D5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0F8869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6"/>
          <w:footerReference w:type="default" r:id="rId8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951730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4B7AC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553A2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490651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2825F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scale at 12 months (CORELAB) [PP - N=124 patients] </w:t>
      </w:r>
    </w:p>
    <w:p w14:paraId="1EA6A84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E7627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930A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9" w:name="IDX49"/>
            <w:bookmarkEnd w:id="49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0BA3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9E47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195F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0E3794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D45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D2E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936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BD5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AF1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DA9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84E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scale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233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E47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9A8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8C9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</w:tr>
      <w:tr w:rsidR="00000000" w14:paraId="2E4408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2A4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336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17B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B68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CDB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</w:tr>
      <w:tr w:rsidR="00000000" w14:paraId="7BB68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5B7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689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41B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279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ECCD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(1.9%)</w:t>
            </w:r>
          </w:p>
        </w:tc>
      </w:tr>
      <w:tr w:rsidR="00000000" w14:paraId="18AE0D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C9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E65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CEA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791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62E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(1.0%)</w:t>
            </w:r>
          </w:p>
        </w:tc>
      </w:tr>
      <w:tr w:rsidR="00000000" w14:paraId="6C4883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FF9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722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7BA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DF3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422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(1.0%)</w:t>
            </w:r>
          </w:p>
        </w:tc>
      </w:tr>
      <w:tr w:rsidR="00000000" w14:paraId="4DF4D6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005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FB2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1F2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0A5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2CA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(1.9%)</w:t>
            </w:r>
          </w:p>
        </w:tc>
      </w:tr>
      <w:tr w:rsidR="00000000" w14:paraId="4420CC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8DE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A51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187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00C3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A82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(4.9%)</w:t>
            </w:r>
          </w:p>
        </w:tc>
      </w:tr>
      <w:tr w:rsidR="00000000" w14:paraId="3734BB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44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853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851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033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0E9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(1.0%)</w:t>
            </w:r>
          </w:p>
        </w:tc>
      </w:tr>
      <w:tr w:rsidR="00000000" w14:paraId="68D3C1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B38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3CE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C9D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AF9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382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(1.0%)</w:t>
            </w:r>
          </w:p>
        </w:tc>
      </w:tr>
      <w:tr w:rsidR="00000000" w14:paraId="22889C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3FF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D33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BAC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(89.2%)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BCD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(84.2%)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792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 (87.4%)</w:t>
            </w:r>
          </w:p>
        </w:tc>
      </w:tr>
    </w:tbl>
    <w:p w14:paraId="6DE580B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88725F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3C89E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26D7F1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8"/>
          <w:footerReference w:type="default" r:id="rId8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DB2232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5FC2C3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638528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9C1FEA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251F8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grade at 12 months (CORELAB) [PP - N=124 patients] </w:t>
      </w:r>
    </w:p>
    <w:p w14:paraId="6DC4639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DBBCD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2C77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0" w:name="IDX50"/>
            <w:bookmarkEnd w:id="5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E33B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7CE9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0847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5FA4E2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FCF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7601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540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BD0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0C8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5F14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4BF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grade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1F0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EA5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A94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21F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</w:tr>
      <w:tr w:rsidR="00000000" w14:paraId="52C03C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0B9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48B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4C0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6AD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ADF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</w:tr>
      <w:tr w:rsidR="00000000" w14:paraId="05B7EB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BB6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F84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7E2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6E2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2F5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(3.9%)</w:t>
            </w:r>
          </w:p>
        </w:tc>
      </w:tr>
      <w:tr w:rsidR="00000000" w14:paraId="7C04BA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CDC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3BA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B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CA1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803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193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(6.8%)</w:t>
            </w:r>
          </w:p>
        </w:tc>
      </w:tr>
      <w:tr w:rsidR="00000000" w14:paraId="4602CA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90C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9E7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E1B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31D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DE5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(1.9%)</w:t>
            </w:r>
          </w:p>
        </w:tc>
      </w:tr>
      <w:tr w:rsidR="00000000" w14:paraId="5D6BDD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947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EF4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92A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(89.2%)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0FEB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(84.2%)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7E3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 (87.4%)</w:t>
            </w:r>
          </w:p>
        </w:tc>
      </w:tr>
    </w:tbl>
    <w:p w14:paraId="0E2522D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1B5C9B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608AC9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5D172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90"/>
          <w:footerReference w:type="default" r:id="rId9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F26205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4B36B6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22BC79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495247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8A54BB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sac size change at 12 months (CORELAB) [PP - N=124 patients] </w:t>
      </w:r>
    </w:p>
    <w:p w14:paraId="78576F5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729CD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5678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1" w:name="IDX51"/>
            <w:bookmarkEnd w:id="5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624C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2203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DD84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3C97DB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42C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7CC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15D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C22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858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416F0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83C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sac size change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BFC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3BE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ABC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1C2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60A6A4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541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C25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6DB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0A2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DCB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B1BAC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4F0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987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Increased sac size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BE0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2E4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2F7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777145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5AA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82F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09B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(29.1%)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F5C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56B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(33.1%)</w:t>
            </w:r>
          </w:p>
        </w:tc>
      </w:tr>
      <w:tr w:rsidR="00000000" w14:paraId="3B6AF7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46E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9D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Decreased sac size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D18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E43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A60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(16.9%)</w:t>
            </w:r>
          </w:p>
        </w:tc>
      </w:tr>
      <w:tr w:rsidR="00000000" w14:paraId="3D910F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78E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737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EF1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(49.4%)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512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(48.9%)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30C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 (49.2%)</w:t>
            </w:r>
          </w:p>
        </w:tc>
      </w:tr>
      <w:tr w:rsidR="00000000" w14:paraId="31196D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9D3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8C0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10D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A4E7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B55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0.408 (Fisher)</w:t>
            </w:r>
          </w:p>
        </w:tc>
      </w:tr>
    </w:tbl>
    <w:p w14:paraId="379BC8F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E795C5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0D90AD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181B6A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92"/>
          <w:footerReference w:type="default" r:id="rId9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84897E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3F963F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17C16A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07CDE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172ACA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Stability at 12 months (CORELAB) [PP - N=124 patients] </w:t>
      </w:r>
    </w:p>
    <w:p w14:paraId="3757407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BE5B2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4FFA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2" w:name="IDX52"/>
            <w:bookmarkEnd w:id="5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5B3C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2EEC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2942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5A085E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D6D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9D9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C77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C08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83B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B1F79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019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Stent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F5F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FAF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ABE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5DDE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47883F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7B36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563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9F8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647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AE2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452D1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351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367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EC8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91F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CC8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53ACDD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263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E503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453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 (92.4%)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3C4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D47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 (94.4%)</w:t>
            </w:r>
          </w:p>
        </w:tc>
      </w:tr>
      <w:tr w:rsidR="00000000" w14:paraId="1E549E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76E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8C3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E33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0BB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685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(4.0%)</w:t>
            </w:r>
          </w:p>
        </w:tc>
      </w:tr>
      <w:tr w:rsidR="00000000" w14:paraId="416683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20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34C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BC8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5F4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BC8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0.267 (Fisher)</w:t>
            </w:r>
          </w:p>
        </w:tc>
      </w:tr>
    </w:tbl>
    <w:p w14:paraId="14D3B4A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8C6B20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9A983D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7330D1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94"/>
          <w:footerReference w:type="default" r:id="rId9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C8A2A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B9080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196F29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6E4BAC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FDD77B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covering the neck at 12 months (CORELAB) [PP - N=124 patients] </w:t>
      </w:r>
    </w:p>
    <w:p w14:paraId="7E46C67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D9BD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3921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3" w:name="IDX53"/>
            <w:bookmarkEnd w:id="5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B769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53DD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5DAB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01AD5F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03F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F89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33D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521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E7E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D61A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AD3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Stent covering the neck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519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0C5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723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C4A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12F5F2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4D9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831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0EC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A19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025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7575E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97A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2F3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D21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0C0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627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(4.0%)</w:t>
            </w:r>
          </w:p>
        </w:tc>
      </w:tr>
      <w:tr w:rsidR="00000000" w14:paraId="6D1202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AC0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C29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C13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 (88.6%)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0B5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EFB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 (91.9%)</w:t>
            </w:r>
          </w:p>
        </w:tc>
      </w:tr>
      <w:tr w:rsidR="00000000" w14:paraId="414836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5AC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A16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9C1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1D06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18A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(4.0%)</w:t>
            </w:r>
          </w:p>
        </w:tc>
      </w:tr>
      <w:tr w:rsidR="00000000" w14:paraId="3462C5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9B5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0EC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6CA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75B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88F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0.220 (Fisher)</w:t>
            </w:r>
          </w:p>
        </w:tc>
      </w:tr>
    </w:tbl>
    <w:p w14:paraId="4C33F2F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FFCEBD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4F03F1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FB23BB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96"/>
          <w:footerReference w:type="default" r:id="rId9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3AA935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1E2FD4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C1B0E4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5001EF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0B20EF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Parent artery permeability at 12 months (CORELAB) [PP - N=124 patients] </w:t>
      </w:r>
    </w:p>
    <w:p w14:paraId="49F56DB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AF97B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7E66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4" w:name="IDX54"/>
            <w:bookmarkEnd w:id="5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3ED9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3484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BF7B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1A70E2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60E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B8B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3FC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27E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996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882FF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4F3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Parent Artery permeability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E8F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4DD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B84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CA5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60E9AF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DD2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5C6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815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0E4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F8C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C74E2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191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630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B38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(65.8%)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5B8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D0E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(63.7%)</w:t>
            </w:r>
          </w:p>
        </w:tc>
      </w:tr>
      <w:tr w:rsidR="00000000" w14:paraId="12E79D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17E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E2E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A42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(16.5%)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3B6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98E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(14.5%)</w:t>
            </w:r>
          </w:p>
        </w:tc>
      </w:tr>
      <w:tr w:rsidR="00000000" w14:paraId="69C99D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444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959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no stenosis or 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450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572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D8E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(16.9%)</w:t>
            </w:r>
          </w:p>
        </w:tc>
      </w:tr>
      <w:tr w:rsidR="00000000" w14:paraId="4EC1FF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2F7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9E0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&gt;= 50 %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5C8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AD5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DD8E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(2.4%)</w:t>
            </w:r>
          </w:p>
        </w:tc>
      </w:tr>
      <w:tr w:rsidR="00000000" w14:paraId="00F979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6E22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693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76F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0DA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8BE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23480D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307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D3A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Stenosis &gt;= 50 % or 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802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2EA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024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29AD51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BF1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308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0FA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625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9C3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4109A6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A11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1D9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E32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05A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C29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0.405 (Fisher)</w:t>
            </w:r>
          </w:p>
        </w:tc>
      </w:tr>
    </w:tbl>
    <w:p w14:paraId="2A53C53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AC12FF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059C29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E89F21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98"/>
          <w:footerReference w:type="default" r:id="rId9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D1A40A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32EA1F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F07E77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D482B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4B41B7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Retreatment rate at 12 months (CORELAB) [PP - N=124 patients] </w:t>
      </w:r>
    </w:p>
    <w:p w14:paraId="1C8DD91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47C63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CDA6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5" w:name="IDX55"/>
            <w:bookmarkEnd w:id="5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8BFF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DFE3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25F6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396AF8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923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2AA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B7E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C2E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68E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2CEB7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B44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Retreatment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CD6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B27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752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88A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0A9D7A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4DB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224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4EA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57F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5B2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32E30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AA5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1E3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A38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3AC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E06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 (100.0%)</w:t>
            </w:r>
          </w:p>
        </w:tc>
      </w:tr>
    </w:tbl>
    <w:p w14:paraId="6DF972A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5B1270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832D27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0C01AE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0"/>
          <w:footerReference w:type="default" r:id="rId10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4D518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E1FF83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B813FB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8777B5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AC2D93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Retreatment rate at 12 months (INVESTIGATORS) [PP - N=124 patients] </w:t>
      </w:r>
    </w:p>
    <w:p w14:paraId="201430C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A0526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A030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6" w:name="IDX56"/>
            <w:bookmarkEnd w:id="5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7D72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97E7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94D0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46000C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B1A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A92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768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2FD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12C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BBA17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F03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76A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9C5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E9F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11C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1EB60F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5B3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62C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0E6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9E4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65C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60316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624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797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2EB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(98.7%)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88C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0551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 (99.2%)</w:t>
            </w:r>
          </w:p>
        </w:tc>
      </w:tr>
      <w:tr w:rsidR="00000000" w14:paraId="4945DF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416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8F5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D1D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A90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140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306B10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D43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CC1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3EC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EF6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294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1677933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457DF5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A1F696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21AECE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2"/>
          <w:footerReference w:type="default" r:id="rId10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E004A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C44E96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ABB34E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AE9D1B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1E67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 missing data for Retreatment at 12 months (INVESTIGATORS) [PP - N=124 patients] </w:t>
      </w:r>
    </w:p>
    <w:p w14:paraId="1478E21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5"/>
        <w:gridCol w:w="1424"/>
        <w:gridCol w:w="1004"/>
        <w:gridCol w:w="1229"/>
        <w:gridCol w:w="1424"/>
        <w:gridCol w:w="1424"/>
        <w:gridCol w:w="928"/>
        <w:gridCol w:w="1229"/>
        <w:gridCol w:w="920"/>
      </w:tblGrid>
      <w:tr w:rsidR="00000000" w14:paraId="1F73C3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86B5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7" w:name="IDX57"/>
            <w:bookmarkEnd w:id="5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EF74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63BE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8CF1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0D31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245F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703D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04FF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D8FD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</w:tr>
      <w:tr w:rsidR="00000000" w14:paraId="77190D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201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07-002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317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A76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3F9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8DA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649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E25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3E7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0DE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BE2B9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685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03EAAF9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1424"/>
        <w:gridCol w:w="1229"/>
        <w:gridCol w:w="1045"/>
        <w:gridCol w:w="734"/>
        <w:gridCol w:w="1306"/>
        <w:gridCol w:w="582"/>
        <w:gridCol w:w="1293"/>
        <w:gridCol w:w="271"/>
        <w:gridCol w:w="820"/>
      </w:tblGrid>
      <w:tr w:rsidR="00000000" w14:paraId="7CB5F1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5DE7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9372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9E70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0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4CD4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9075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30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FFBD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1A71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6FD5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7041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8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81D4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Iteration Number</w:t>
            </w:r>
          </w:p>
        </w:tc>
      </w:tr>
      <w:tr w:rsidR="00000000" w14:paraId="06FCA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57B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193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31F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953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BBB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FE0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DA0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1B9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5BF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09B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5D202D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28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CF5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684AF2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"/>
        <w:gridCol w:w="1178"/>
        <w:gridCol w:w="1028"/>
        <w:gridCol w:w="1242"/>
        <w:gridCol w:w="2947"/>
        <w:gridCol w:w="1111"/>
        <w:gridCol w:w="359"/>
        <w:gridCol w:w="799"/>
        <w:gridCol w:w="1028"/>
      </w:tblGrid>
      <w:tr w:rsidR="00000000" w14:paraId="761CE6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3FF6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visit performed</w:t>
            </w:r>
          </w:p>
        </w:tc>
        <w:tc>
          <w:tcPr>
            <w:tcW w:w="11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EE16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reason for not performed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D9C9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Date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1361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Date - Partial date</w:t>
            </w:r>
          </w:p>
        </w:tc>
        <w:tc>
          <w:tcPr>
            <w:tcW w:w="29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88BD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mRS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D26C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Antiplatelet changes</w:t>
            </w:r>
          </w:p>
        </w:tc>
        <w:tc>
          <w:tcPr>
            <w:tcW w:w="3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898E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AE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31EC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Imaging done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52F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Imaging: Date</w:t>
            </w:r>
          </w:p>
        </w:tc>
      </w:tr>
      <w:tr w:rsidR="00000000" w14:paraId="05FBAB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3D7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0A7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E92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18A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9B1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1 - No significant disability despite symptoms; able to carry out all usual duties and activities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6A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FB6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02F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824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</w:tr>
      <w:tr w:rsidR="00000000" w14:paraId="36B541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142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62ADBDD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1355"/>
        <w:gridCol w:w="1257"/>
        <w:gridCol w:w="1128"/>
        <w:gridCol w:w="1036"/>
        <w:gridCol w:w="2473"/>
        <w:gridCol w:w="1002"/>
        <w:gridCol w:w="1002"/>
      </w:tblGrid>
      <w:tr w:rsidR="00000000" w14:paraId="655120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58BE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Imaging: Date - Partial date</w:t>
            </w:r>
          </w:p>
        </w:tc>
        <w:tc>
          <w:tcPr>
            <w:tcW w:w="13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8442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Imaging type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E5C8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Stent placement</w:t>
            </w:r>
          </w:p>
        </w:tc>
        <w:tc>
          <w:tcPr>
            <w:tcW w:w="11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3D6B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occlusion degree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4079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occlusion degree OKM scale</w:t>
            </w:r>
          </w:p>
        </w:tc>
        <w:tc>
          <w:tcPr>
            <w:tcW w:w="24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73FC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Y1_StasisPhase_OKM_LD</w:t>
            </w:r>
          </w:p>
        </w:tc>
        <w:tc>
          <w:tcPr>
            <w:tcW w:w="10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9830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occlusion change</w:t>
            </w:r>
          </w:p>
        </w:tc>
        <w:tc>
          <w:tcPr>
            <w:tcW w:w="10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8A3C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sac size change</w:t>
            </w:r>
          </w:p>
        </w:tc>
      </w:tr>
      <w:tr w:rsidR="00000000" w14:paraId="6B2918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585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120B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667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3C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II: Residual neck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7BA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76C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Non applicable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BCC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1C7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</w:tr>
      <w:tr w:rsidR="00000000" w14:paraId="4017BE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5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4C3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6A03378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6"/>
        <w:gridCol w:w="1186"/>
        <w:gridCol w:w="1251"/>
        <w:gridCol w:w="1251"/>
        <w:gridCol w:w="971"/>
        <w:gridCol w:w="787"/>
        <w:gridCol w:w="1264"/>
        <w:gridCol w:w="1484"/>
        <w:gridCol w:w="895"/>
      </w:tblGrid>
      <w:tr w:rsidR="00000000" w14:paraId="06B03E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76E6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Parent artery permeability</w:t>
            </w:r>
          </w:p>
        </w:tc>
        <w:tc>
          <w:tcPr>
            <w:tcW w:w="11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6EF0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</w:t>
            </w:r>
          </w:p>
        </w:tc>
        <w:tc>
          <w:tcPr>
            <w:tcW w:w="12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12B2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Retreatment: Date</w:t>
            </w:r>
          </w:p>
        </w:tc>
        <w:tc>
          <w:tcPr>
            <w:tcW w:w="12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52BF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Retreatment: Date - Partial date</w:t>
            </w:r>
          </w:p>
        </w:tc>
        <w:tc>
          <w:tcPr>
            <w:tcW w:w="9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82F6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Coils implanted</w:t>
            </w:r>
          </w:p>
        </w:tc>
        <w:tc>
          <w:tcPr>
            <w:tcW w:w="7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2E9F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Number of coils</w:t>
            </w:r>
          </w:p>
        </w:tc>
        <w:tc>
          <w:tcPr>
            <w:tcW w:w="12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A86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Other intrasaccular device</w:t>
            </w:r>
          </w:p>
        </w:tc>
        <w:tc>
          <w:tcPr>
            <w:tcW w:w="14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C572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other intrasaccular device</w:t>
            </w:r>
          </w:p>
        </w:tc>
        <w:tc>
          <w:tcPr>
            <w:tcW w:w="8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D482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Standard stent</w:t>
            </w:r>
          </w:p>
        </w:tc>
      </w:tr>
      <w:tr w:rsidR="00000000" w14:paraId="38890D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064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D5F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3C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16/03/2021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0C5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16/03/2021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B61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5F6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78A6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AD6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DE6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</w:tr>
      <w:tr w:rsidR="00000000" w14:paraId="534930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85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35A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9E7BF5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766"/>
        <w:gridCol w:w="766"/>
        <w:gridCol w:w="1307"/>
        <w:gridCol w:w="1122"/>
        <w:gridCol w:w="1340"/>
        <w:gridCol w:w="1620"/>
      </w:tblGrid>
      <w:tr w:rsidR="00000000" w14:paraId="6CDAAF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A4E1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standard stent</w:t>
            </w:r>
          </w:p>
        </w:tc>
        <w:tc>
          <w:tcPr>
            <w:tcW w:w="7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5F2A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Flow diverter</w:t>
            </w:r>
          </w:p>
        </w:tc>
        <w:tc>
          <w:tcPr>
            <w:tcW w:w="7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DC2E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flow diverter</w:t>
            </w:r>
          </w:p>
        </w:tc>
        <w:tc>
          <w:tcPr>
            <w:tcW w:w="130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F49E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specify other FD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78B0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FRED reference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176A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FRED batch number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4F28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Permeability of the parent artery at the end of the 1Yedure</w:t>
            </w:r>
          </w:p>
        </w:tc>
      </w:tr>
      <w:tr w:rsidR="00000000" w14:paraId="5B4D42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36C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SILK STENT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72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BFE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E0D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F7D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DB9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443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</w:tr>
      <w:tr w:rsidR="00000000" w14:paraId="370F45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5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DEB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5FDF3B0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1E8528A" w14:textId="77777777" w:rsidR="00265219" w:rsidRDefault="00265219">
      <w:pPr>
        <w:adjustRightInd w:val="0"/>
        <w:jc w:val="center"/>
        <w:rPr>
          <w:sz w:val="24"/>
          <w:szCs w:val="24"/>
        </w:rPr>
      </w:pPr>
    </w:p>
    <w:sectPr w:rsidR="00265219">
      <w:headerReference w:type="default" r:id="rId104"/>
      <w:footerReference w:type="default" r:id="rId105"/>
      <w:type w:val="continuous"/>
      <w:pgSz w:w="11905" w:h="16837"/>
      <w:pgMar w:top="567" w:right="567" w:bottom="567" w:left="567" w:header="927" w:footer="567" w:gutter="0"/>
      <w:cols w:space="720"/>
    </w:sectPr>
    <w:p w14:paraId="735A158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1F845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C83335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055F9A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D5691F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at procedure (CORELAB) [ITT - N=154 patients] </w:t>
      </w:r>
    </w:p>
    <w:p w14:paraId="1D29BF7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9CEEE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A213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CBC5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74AA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C774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0BD7A9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C4D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05E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394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E68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D9F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26260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8D5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2FD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5D9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F7F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F23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</w:tr>
      <w:tr w:rsidR="00000000" w14:paraId="4F4E3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A68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D54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084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E49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5E5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9EDE7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701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673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8B0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(58.6%)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FDD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(72.7%)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9F0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 (63.6%)</w:t>
            </w:r>
          </w:p>
        </w:tc>
      </w:tr>
      <w:tr w:rsidR="00000000" w14:paraId="657C7B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209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59D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813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427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A1D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(16.9%)</w:t>
            </w:r>
          </w:p>
        </w:tc>
      </w:tr>
      <w:tr w:rsidR="00000000" w14:paraId="48701C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E5A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34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C: entry remnant (&lt;5%)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8E9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F7F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A6F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(4.5%)</w:t>
            </w:r>
          </w:p>
        </w:tc>
      </w:tr>
      <w:tr w:rsidR="00000000" w14:paraId="50B4A3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C9E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5E3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F0E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(18.2%)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65B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(9.1%)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8F4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(14.9%)</w:t>
            </w:r>
          </w:p>
        </w:tc>
      </w:tr>
    </w:tbl>
    <w:p w14:paraId="3CDF511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E36710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99B616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8F38A6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0212365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FBA762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F54716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58F00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A0EC7E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for patients without FRED implanted (CORELAB) [ITT - N=2 patients] </w:t>
      </w:r>
    </w:p>
    <w:p w14:paraId="6418D9D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</w:tblGrid>
      <w:tr w:rsidR="00000000" w14:paraId="42B426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6ADC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967B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1C9C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</w:t>
            </w:r>
          </w:p>
        </w:tc>
      </w:tr>
      <w:tr w:rsidR="00000000" w14:paraId="1072C4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945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CAC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42F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DAD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A44EC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CD8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E0A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27D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4D8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5F9A54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20E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3211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BD1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F4E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DBE4A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C3B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3B9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F04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A3D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</w:tr>
      <w:tr w:rsidR="00000000" w14:paraId="080E36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E8C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A89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9A7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036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</w:tr>
    </w:tbl>
    <w:p w14:paraId="24509E5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3D7298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060E32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FF82BF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EBB447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13DBF9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8EB556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38129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D2DA08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for patients without FRED implanted (CORELAB) [ITT - N=2 patients] </w:t>
      </w:r>
    </w:p>
    <w:p w14:paraId="0A73BF4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1142"/>
        <w:gridCol w:w="734"/>
        <w:gridCol w:w="582"/>
        <w:gridCol w:w="1388"/>
        <w:gridCol w:w="2160"/>
        <w:gridCol w:w="2634"/>
        <w:gridCol w:w="542"/>
      </w:tblGrid>
      <w:tr w:rsidR="00000000" w14:paraId="37D93A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7C9E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1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E863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4B5F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9DE8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3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DD66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B1A2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Aneurysm filling</w:t>
            </w:r>
          </w:p>
        </w:tc>
        <w:tc>
          <w:tcPr>
            <w:tcW w:w="26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BC8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Stasis status</w:t>
            </w:r>
          </w:p>
        </w:tc>
        <w:tc>
          <w:tcPr>
            <w:tcW w:w="5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A714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scale</w:t>
            </w:r>
          </w:p>
        </w:tc>
      </w:tr>
      <w:tr w:rsidR="00000000" w14:paraId="0BD395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372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742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EB8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597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627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673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D9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232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B3</w:t>
            </w:r>
          </w:p>
        </w:tc>
      </w:tr>
      <w:tr w:rsidR="00000000" w14:paraId="06205D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B3A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6E4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2F94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Male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0CD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B17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10A1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DAC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E6F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D1</w:t>
            </w:r>
          </w:p>
        </w:tc>
      </w:tr>
      <w:tr w:rsidR="00000000" w14:paraId="49CE98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1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FB5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15BDDBF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FAC6EA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51E6B1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AFF2A7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A0C302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09F3E3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823018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1FF46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94D0D3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Stasis status at procedure (CORELAB) [ITT - N=154 patients] </w:t>
      </w:r>
    </w:p>
    <w:p w14:paraId="7C015E9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E929A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9665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B825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71DF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87D2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6FE5AD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9DF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8A4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D22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F48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4B5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18BBA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75F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Stasis status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D54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DFC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3A7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CC7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</w:tr>
      <w:tr w:rsidR="00000000" w14:paraId="2C9745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1FC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E94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E4F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C91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BD4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CFD1A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1C7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A5A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1: no stasis (arterial phase clearance, before capillary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96D9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(30.3%)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569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6DC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(27.3%)</w:t>
            </w:r>
          </w:p>
        </w:tc>
      </w:tr>
      <w:tr w:rsidR="00000000" w14:paraId="28E300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5A8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EE9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ED2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388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204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(18.2%)</w:t>
            </w:r>
          </w:p>
        </w:tc>
      </w:tr>
      <w:tr w:rsidR="00000000" w14:paraId="2A5BDD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93C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314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212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605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(49.1%)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034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 (39.0%)</w:t>
            </w:r>
          </w:p>
        </w:tc>
      </w:tr>
      <w:tr w:rsidR="00000000" w14:paraId="516E42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054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975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F31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(19.2%)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581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(9.1%)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110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(15.6%)</w:t>
            </w:r>
          </w:p>
        </w:tc>
      </w:tr>
    </w:tbl>
    <w:p w14:paraId="0DFB9FA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9284BE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9F53B1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FE85DC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061C01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113A3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976269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4B3954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87262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scale at procedure (CORELAB) [ITT - N=154 patients] </w:t>
      </w:r>
    </w:p>
    <w:p w14:paraId="572CC6E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6D614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D6E6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50F1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3A7E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08EF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09ED19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5B4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614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4F9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175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6DC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6E54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C47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scale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553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E43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53B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697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</w:tr>
      <w:tr w:rsidR="00000000" w14:paraId="60163F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D6B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E33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00D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111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1BE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23FD80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0FD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AA8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A4D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(25.5%)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DA4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D47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 (22.9%)</w:t>
            </w:r>
          </w:p>
        </w:tc>
      </w:tr>
      <w:tr w:rsidR="00000000" w14:paraId="335445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935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33F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43C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E835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29C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(15.0%)</w:t>
            </w:r>
          </w:p>
        </w:tc>
      </w:tr>
      <w:tr w:rsidR="00000000" w14:paraId="631FEC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33C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0A2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B5C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(20.4%)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91A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(36.4%)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CDF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(26.1%)</w:t>
            </w:r>
          </w:p>
        </w:tc>
      </w:tr>
      <w:tr w:rsidR="00000000" w14:paraId="3146CC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FA6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59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7A4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BAF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E76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(2.0%)</w:t>
            </w:r>
          </w:p>
        </w:tc>
      </w:tr>
      <w:tr w:rsidR="00000000" w14:paraId="55A3A0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962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379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6B6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1F0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23A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(3.3%)</w:t>
            </w:r>
          </w:p>
        </w:tc>
      </w:tr>
      <w:tr w:rsidR="00000000" w14:paraId="4BA290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316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E2D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5208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372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B8E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(11.8%)</w:t>
            </w:r>
          </w:p>
        </w:tc>
      </w:tr>
      <w:tr w:rsidR="00000000" w14:paraId="557BCE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723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F63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95E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F1C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8C9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(2.6%)</w:t>
            </w:r>
          </w:p>
        </w:tc>
      </w:tr>
      <w:tr w:rsidR="00000000" w14:paraId="46AD57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BBD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78E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427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058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37B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(1.3%)</w:t>
            </w:r>
          </w:p>
        </w:tc>
      </w:tr>
      <w:tr w:rsidR="00000000" w14:paraId="63A558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6CB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923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59D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(18.4%)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8DD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(9.1%)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82A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(15.0%)</w:t>
            </w:r>
          </w:p>
        </w:tc>
      </w:tr>
    </w:tbl>
    <w:p w14:paraId="5936AF4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1EEA9C2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BF33A1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D084A3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212F85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CCEFB5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B8C7C6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78EB3F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89C194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grade at procedure (CORELAB) [ITT - N=154 patients] </w:t>
      </w:r>
    </w:p>
    <w:p w14:paraId="378271E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A7876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57FB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4685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89C0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9D8E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4FE8DD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4F6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6E3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5D0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E62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B1D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F49B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368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BD0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C01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BE5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C25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</w:tr>
      <w:tr w:rsidR="00000000" w14:paraId="519224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4E4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E86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63D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834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3126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31B3CC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C81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F87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D89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(59.2%)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C51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(72.7%)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252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 (64.1%)</w:t>
            </w:r>
          </w:p>
        </w:tc>
      </w:tr>
      <w:tr w:rsidR="00000000" w14:paraId="5C9B31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731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D0B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B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AFB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(17.3%)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744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C11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(17.0%)</w:t>
            </w:r>
          </w:p>
        </w:tc>
      </w:tr>
      <w:tr w:rsidR="00000000" w14:paraId="5F5345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394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4BB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496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E1E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45F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(3.9%)</w:t>
            </w:r>
          </w:p>
        </w:tc>
      </w:tr>
      <w:tr w:rsidR="00000000" w14:paraId="233AF2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925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F9C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78D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(18.4%)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37B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(9.1%)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D9C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(15.0%)</w:t>
            </w:r>
          </w:p>
        </w:tc>
      </w:tr>
    </w:tbl>
    <w:p w14:paraId="277C3C2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41D4AB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2C8031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E2B03B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33B2B9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004606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2F4194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9799C6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97299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Permeability of the Parent Artery at the procedure (CORELAB) [ITT - N=154 patients] </w:t>
      </w:r>
    </w:p>
    <w:p w14:paraId="7C71DB6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1597D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FBB4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3EB2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4061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EB42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0041BA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FA2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22F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AC1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C87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D19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48E52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BCA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Permeability of the Parent Artery at the end of the procedure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2B4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F1C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62A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3F5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</w:tr>
      <w:tr w:rsidR="00000000" w14:paraId="144234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584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871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D35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868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F3C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F3F7E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F3F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BC2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231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 (98.0%)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106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(94.5%)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2003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 (96.8%)</w:t>
            </w:r>
          </w:p>
        </w:tc>
      </w:tr>
      <w:tr w:rsidR="00000000" w14:paraId="3C3747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2E4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7DC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50 %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A79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021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(5.5%)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56F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(3.2%)</w:t>
            </w:r>
          </w:p>
        </w:tc>
      </w:tr>
    </w:tbl>
    <w:p w14:paraId="2FB7457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4EFCC2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E78C92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ACA42E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C7547F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A55F95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F4A493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FE733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3A5CC5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Flow diverter cover the aneurysm neck at procedure (CORELAB) [ITT - N=154 patients] </w:t>
      </w:r>
    </w:p>
    <w:p w14:paraId="7A9CA78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483E8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D4C1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1B15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1CAA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D34E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3914C7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AFC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83B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D6A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882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75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3B2E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537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flow diverter cover the aneurysm neck?(Nr 1)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C0D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ECF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AC1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C9E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</w:tr>
      <w:tr w:rsidR="00000000" w14:paraId="4CB275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30E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CAD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7B3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A83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C8C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A2CA7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5598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C59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246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9E8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DE2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 (100.0%)</w:t>
            </w:r>
          </w:p>
        </w:tc>
      </w:tr>
    </w:tbl>
    <w:p w14:paraId="2E222E4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055C7F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5E4F95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C3F4C4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35D7A4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428209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27779A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C81EC7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F5A001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The internal stent (flow-diverter part) cover the aneurysm neck at procedure (CORELAB) [ITT - N=154 patients] </w:t>
      </w:r>
    </w:p>
    <w:p w14:paraId="1AC2D8F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5C24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0B18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C482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D675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6967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02B8E4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D9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48E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48A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4F8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965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7DDE5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F4E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internal stent (flow-diverter part) cover the aneurysm neck ? (Nr 1)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FE9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9AE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9FF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57C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</w:tr>
      <w:tr w:rsidR="00000000" w14:paraId="7C01FC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980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731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191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32A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D15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386DF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620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DAC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E75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F40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604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(0.6%)</w:t>
            </w:r>
          </w:p>
        </w:tc>
      </w:tr>
      <w:tr w:rsidR="00000000" w14:paraId="45089A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7F5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ABC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D79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B38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 (98.2%)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A40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 (99.4%)</w:t>
            </w:r>
          </w:p>
        </w:tc>
      </w:tr>
    </w:tbl>
    <w:p w14:paraId="761791D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142E90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EF392F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15A794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6EC8DB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C0559E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457DEF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A12A6D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896730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The internal stent (flow-diverter part) cover the aneurysm neck at procedure (CORELAB) [ITT - N=154 patients] </w:t>
      </w:r>
    </w:p>
    <w:p w14:paraId="0EC7718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"/>
        <w:gridCol w:w="1424"/>
        <w:gridCol w:w="1004"/>
        <w:gridCol w:w="1229"/>
        <w:gridCol w:w="1424"/>
        <w:gridCol w:w="1424"/>
        <w:gridCol w:w="928"/>
        <w:gridCol w:w="1229"/>
        <w:gridCol w:w="920"/>
      </w:tblGrid>
      <w:tr w:rsidR="00000000" w14:paraId="1B6BB2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5AA1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F68A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1FDC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5B19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FF7E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9F45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323F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ADF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EFAA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</w:tr>
      <w:tr w:rsidR="00000000" w14:paraId="453458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B00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08-013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7B8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001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84D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5E3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363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604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56D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632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D7D77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8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153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21658F1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1424"/>
        <w:gridCol w:w="1229"/>
        <w:gridCol w:w="1026"/>
        <w:gridCol w:w="734"/>
        <w:gridCol w:w="970"/>
        <w:gridCol w:w="591"/>
        <w:gridCol w:w="1293"/>
        <w:gridCol w:w="271"/>
        <w:gridCol w:w="615"/>
      </w:tblGrid>
      <w:tr w:rsidR="00000000" w14:paraId="22B261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2EBA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B85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0AF2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0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0C0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82F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9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7395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4D22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387A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BB96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9546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</w:tr>
      <w:tr w:rsidR="00000000" w14:paraId="666B4B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CD3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A4E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3B2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CB8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00E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6B3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DF8F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BC4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15/09/2021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66C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BC2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</w:tr>
      <w:tr w:rsidR="00000000" w14:paraId="3B88E1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7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92E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0D2F7F2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6"/>
        <w:gridCol w:w="1976"/>
        <w:gridCol w:w="2502"/>
        <w:gridCol w:w="2158"/>
        <w:gridCol w:w="2094"/>
      </w:tblGrid>
      <w:tr w:rsidR="00000000" w14:paraId="03F441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9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2EC3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Date of imaging (c)</w:t>
            </w:r>
          </w:p>
        </w:tc>
        <w:tc>
          <w:tcPr>
            <w:tcW w:w="19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FDC4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Date of imaging</w:t>
            </w:r>
          </w:p>
        </w:tc>
        <w:tc>
          <w:tcPr>
            <w:tcW w:w="25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6964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Aneurysm type</w:t>
            </w:r>
          </w:p>
        </w:tc>
        <w:tc>
          <w:tcPr>
            <w:tcW w:w="21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3428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Height</w:t>
            </w:r>
          </w:p>
        </w:tc>
        <w:tc>
          <w:tcPr>
            <w:tcW w:w="20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0A30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Width</w:t>
            </w:r>
          </w:p>
        </w:tc>
      </w:tr>
      <w:tr w:rsidR="00000000" w14:paraId="662B6C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0D7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15/09/2021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3F2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15/09/2021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A4E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Saccular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B9D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50B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445D15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B91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421E45B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2895"/>
        <w:gridCol w:w="2128"/>
        <w:gridCol w:w="2376"/>
      </w:tblGrid>
      <w:tr w:rsidR="00000000" w14:paraId="72F02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654E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Neck</w:t>
            </w:r>
          </w:p>
        </w:tc>
        <w:tc>
          <w:tcPr>
            <w:tcW w:w="28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8365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Dome-to-Neck ratio</w:t>
            </w:r>
          </w:p>
        </w:tc>
        <w:tc>
          <w:tcPr>
            <w:tcW w:w="21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DD41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Distal diameter</w:t>
            </w:r>
          </w:p>
        </w:tc>
        <w:tc>
          <w:tcPr>
            <w:tcW w:w="23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155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Proximal diameter</w:t>
            </w:r>
          </w:p>
        </w:tc>
      </w:tr>
      <w:tr w:rsidR="00000000" w14:paraId="54C5DC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4D6F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C95D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 2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B7D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759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14:paraId="461DBF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41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781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E46216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2"/>
        <w:gridCol w:w="2806"/>
        <w:gridCol w:w="2763"/>
        <w:gridCol w:w="2482"/>
      </w:tblGrid>
      <w:tr w:rsidR="00000000" w14:paraId="743210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5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7C2D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Aneurysm location</w:t>
            </w:r>
          </w:p>
        </w:tc>
        <w:tc>
          <w:tcPr>
            <w:tcW w:w="280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EE6E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Specification segment</w:t>
            </w:r>
          </w:p>
        </w:tc>
        <w:tc>
          <w:tcPr>
            <w:tcW w:w="27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0C1A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Specification</w:t>
            </w:r>
          </w:p>
        </w:tc>
        <w:tc>
          <w:tcPr>
            <w:tcW w:w="2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5DEB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Laterality:</w:t>
            </w:r>
          </w:p>
        </w:tc>
      </w:tr>
      <w:tr w:rsidR="00000000" w14:paraId="126626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32A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Supraclinoid internal carotid artery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717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OPHTALMIC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773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F14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</w:t>
            </w:r>
          </w:p>
        </w:tc>
      </w:tr>
      <w:tr w:rsidR="00000000" w14:paraId="3934F4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9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7CF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F91E13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8"/>
        <w:gridCol w:w="1728"/>
        <w:gridCol w:w="2483"/>
        <w:gridCol w:w="2483"/>
      </w:tblGrid>
      <w:tr w:rsidR="00000000" w14:paraId="7E430A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7A29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Corelab validation</w:t>
            </w:r>
          </w:p>
        </w:tc>
        <w:tc>
          <w:tcPr>
            <w:tcW w:w="17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995B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If no, explain</w:t>
            </w:r>
          </w:p>
        </w:tc>
        <w:tc>
          <w:tcPr>
            <w:tcW w:w="24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5F82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Validation date by the CoreLab (c)</w:t>
            </w:r>
          </w:p>
        </w:tc>
        <w:tc>
          <w:tcPr>
            <w:tcW w:w="24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0EC9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Validation date by the CoreLab</w:t>
            </w:r>
          </w:p>
        </w:tc>
      </w:tr>
      <w:tr w:rsidR="00000000" w14:paraId="142107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5CA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A5F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F48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14/09/2022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153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14/09/2022</w:t>
            </w:r>
          </w:p>
        </w:tc>
      </w:tr>
      <w:tr w:rsidR="00000000" w14:paraId="3C8127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97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64C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41E1063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6"/>
        <w:gridCol w:w="1921"/>
        <w:gridCol w:w="1500"/>
        <w:gridCol w:w="1500"/>
        <w:gridCol w:w="1500"/>
        <w:gridCol w:w="1500"/>
      </w:tblGrid>
      <w:tr w:rsidR="00000000" w14:paraId="6EEDA2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B859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Validation Comments</w:t>
            </w:r>
          </w:p>
        </w:tc>
        <w:tc>
          <w:tcPr>
            <w:tcW w:w="19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5DB8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Number of flow diverter implanted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7443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flow diverter cover the aneurysm neck?(Nr 1)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525E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internal stent (flow-diverter part) cover the aneurysm neck ? (Nr 1)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0DF7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flow diverter cover the aneurysm neck?(Nr 2)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E3E5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internal stent (flow-diverter part) cover the aneurysm neck ? (Nr 2)</w:t>
            </w:r>
          </w:p>
        </w:tc>
      </w:tr>
      <w:tr w:rsidR="00000000" w14:paraId="48E0F7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2FA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09C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D9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9C1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143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62F8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0FB26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57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D8F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1E08380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2135"/>
        <w:gridCol w:w="1558"/>
        <w:gridCol w:w="2341"/>
      </w:tblGrid>
      <w:tr w:rsidR="00000000" w14:paraId="5F83DE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5A5B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Procedure : Did the flow diverter cover the aneurysm neck?(Nr 3)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7BF4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internal stent (flow-diverter part) cover the aneurysm neck ? (Nr 3)</w:t>
            </w:r>
          </w:p>
        </w:tc>
        <w:tc>
          <w:tcPr>
            <w:tcW w:w="21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679D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Aneurysm filling</w:t>
            </w:r>
          </w:p>
        </w:tc>
        <w:tc>
          <w:tcPr>
            <w:tcW w:w="15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0182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Stasis status</w:t>
            </w:r>
          </w:p>
        </w:tc>
        <w:tc>
          <w:tcPr>
            <w:tcW w:w="2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039B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Permeability of the Parent Artery at the end of the procedure</w:t>
            </w:r>
          </w:p>
        </w:tc>
      </w:tr>
      <w:tr w:rsidR="00000000" w14:paraId="7CB036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E3C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8BD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623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544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F06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50 %</w:t>
            </w:r>
          </w:p>
        </w:tc>
      </w:tr>
      <w:tr w:rsidR="00000000" w14:paraId="7FD0D8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34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503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0A1205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0"/>
        <w:gridCol w:w="1361"/>
        <w:gridCol w:w="2115"/>
        <w:gridCol w:w="2115"/>
        <w:gridCol w:w="2168"/>
        <w:gridCol w:w="1028"/>
      </w:tblGrid>
      <w:tr w:rsidR="00000000" w14:paraId="7A4C4B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9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7B27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Corelab validation</w:t>
            </w:r>
          </w:p>
        </w:tc>
        <w:tc>
          <w:tcPr>
            <w:tcW w:w="136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97D2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If no, explain</w:t>
            </w:r>
          </w:p>
        </w:tc>
        <w:tc>
          <w:tcPr>
            <w:tcW w:w="21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748D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Validation date by the CoreLab (c)</w:t>
            </w:r>
          </w:p>
        </w:tc>
        <w:tc>
          <w:tcPr>
            <w:tcW w:w="21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5F05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Validation date by the CoreLab</w:t>
            </w:r>
          </w:p>
        </w:tc>
        <w:tc>
          <w:tcPr>
            <w:tcW w:w="21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665A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Validation Comments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ABE3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imaging (c)</w:t>
            </w:r>
          </w:p>
        </w:tc>
      </w:tr>
      <w:tr w:rsidR="00000000" w14:paraId="61F5A6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BCE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34C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040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14/09/2022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47E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14/09/2022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8B0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BFA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29/12/2021</w:t>
            </w:r>
          </w:p>
        </w:tc>
      </w:tr>
      <w:tr w:rsidR="00000000" w14:paraId="086898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97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2A4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2FB88EC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8"/>
        <w:gridCol w:w="2217"/>
        <w:gridCol w:w="1866"/>
        <w:gridCol w:w="2383"/>
        <w:gridCol w:w="1153"/>
        <w:gridCol w:w="1372"/>
      </w:tblGrid>
      <w:tr w:rsidR="00000000" w14:paraId="37E34E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498B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imaging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6F3F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Angiography</w:t>
            </w:r>
          </w:p>
        </w:tc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EBE4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A857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Angio-scanner</w:t>
            </w:r>
          </w:p>
        </w:tc>
        <w:tc>
          <w:tcPr>
            <w:tcW w:w="11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2A66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Stent Stability</w:t>
            </w:r>
          </w:p>
        </w:tc>
        <w:tc>
          <w:tcPr>
            <w:tcW w:w="13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B70F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Migration</w:t>
            </w:r>
          </w:p>
        </w:tc>
      </w:tr>
      <w:tr w:rsidR="00000000" w14:paraId="2D93FB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48F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29/12/2021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2BA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05D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7C0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1D5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174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8E9F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1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54A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52E433F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2"/>
        <w:gridCol w:w="1339"/>
        <w:gridCol w:w="1339"/>
        <w:gridCol w:w="1153"/>
        <w:gridCol w:w="1672"/>
        <w:gridCol w:w="1445"/>
        <w:gridCol w:w="1445"/>
      </w:tblGrid>
      <w:tr w:rsidR="00000000" w14:paraId="61DD66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3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A975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Migration specification</w:t>
            </w:r>
          </w:p>
        </w:tc>
        <w:tc>
          <w:tcPr>
            <w:tcW w:w="13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1AE2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Shortage</w:t>
            </w:r>
          </w:p>
        </w:tc>
        <w:tc>
          <w:tcPr>
            <w:tcW w:w="13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7975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Shortage specification</w:t>
            </w:r>
          </w:p>
        </w:tc>
        <w:tc>
          <w:tcPr>
            <w:tcW w:w="11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AB1C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Stent covering the neck</w:t>
            </w:r>
          </w:p>
        </w:tc>
        <w:tc>
          <w:tcPr>
            <w:tcW w:w="16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6ED2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Parent Artery permeability</w:t>
            </w:r>
          </w:p>
        </w:tc>
        <w:tc>
          <w:tcPr>
            <w:tcW w:w="14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859C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degree</w:t>
            </w:r>
          </w:p>
        </w:tc>
        <w:tc>
          <w:tcPr>
            <w:tcW w:w="14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C80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degree specification</w:t>
            </w:r>
          </w:p>
        </w:tc>
      </w:tr>
      <w:tr w:rsidR="00000000" w14:paraId="690EA3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D4C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75D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36B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28D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07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no stenosis or Stenosis &lt; 50%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444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Obliteration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F87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B190A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65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BE9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AB44B0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185"/>
        <w:gridCol w:w="1445"/>
        <w:gridCol w:w="1445"/>
        <w:gridCol w:w="1630"/>
        <w:gridCol w:w="1122"/>
        <w:gridCol w:w="1122"/>
        <w:gridCol w:w="1242"/>
      </w:tblGrid>
      <w:tr w:rsidR="00000000" w14:paraId="7EFF62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AF41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filling</w:t>
            </w: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7E4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Stasis phase</w:t>
            </w:r>
          </w:p>
        </w:tc>
        <w:tc>
          <w:tcPr>
            <w:tcW w:w="14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956F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stability</w:t>
            </w:r>
          </w:p>
        </w:tc>
        <w:tc>
          <w:tcPr>
            <w:tcW w:w="14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DA93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sac size change</w:t>
            </w:r>
          </w:p>
        </w:tc>
        <w:tc>
          <w:tcPr>
            <w:tcW w:w="16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5BF1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Retreatment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5CD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the retreatment (c)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0769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the retreatment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6295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assessment done</w:t>
            </w:r>
          </w:p>
        </w:tc>
      </w:tr>
      <w:tr w:rsidR="00000000" w14:paraId="3A0E4E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021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40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AB5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283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D7D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BE3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51AC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C61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7070E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32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E631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4C87F9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1"/>
        <w:gridCol w:w="773"/>
        <w:gridCol w:w="1426"/>
        <w:gridCol w:w="1426"/>
        <w:gridCol w:w="1479"/>
        <w:gridCol w:w="1028"/>
        <w:gridCol w:w="1028"/>
        <w:gridCol w:w="2217"/>
      </w:tblGrid>
      <w:tr w:rsidR="00000000" w14:paraId="40FBB2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D2B2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Corelab validation</w:t>
            </w:r>
          </w:p>
        </w:tc>
        <w:tc>
          <w:tcPr>
            <w:tcW w:w="7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053E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If no, explain</w:t>
            </w:r>
          </w:p>
        </w:tc>
        <w:tc>
          <w:tcPr>
            <w:tcW w:w="14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2AE5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Validation date by the CoreLab (c)</w:t>
            </w:r>
          </w:p>
        </w:tc>
        <w:tc>
          <w:tcPr>
            <w:tcW w:w="14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B312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Validation date by the CoreLab</w:t>
            </w:r>
          </w:p>
        </w:tc>
        <w:tc>
          <w:tcPr>
            <w:tcW w:w="14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D4D3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Validation Comments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C695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Date of imaging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71D2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Date of imaging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B4B7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Imaging modality - Angiography</w:t>
            </w:r>
          </w:p>
        </w:tc>
      </w:tr>
      <w:tr w:rsidR="00000000" w14:paraId="7A99D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5E4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54E9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BA8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08/01/2024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90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08/01/2024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F7F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6ED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13/09/2022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14C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13/09/2022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F67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</w:tr>
      <w:tr w:rsidR="00000000" w14:paraId="3F9EAC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98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2D5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4553037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  <w:gridCol w:w="2383"/>
        <w:gridCol w:w="952"/>
        <w:gridCol w:w="1340"/>
        <w:gridCol w:w="1340"/>
        <w:gridCol w:w="1308"/>
        <w:gridCol w:w="1308"/>
      </w:tblGrid>
      <w:tr w:rsidR="00000000" w14:paraId="7496AE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B818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9ABD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Imaging modality - Angio-scanner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5E9D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Stent Stability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DC84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Migration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E55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Migration specification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2A09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Shortage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AADA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Shortage specification</w:t>
            </w:r>
          </w:p>
        </w:tc>
      </w:tr>
      <w:tr w:rsidR="00000000" w14:paraId="629254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ABB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E40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77D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86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5AA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Proximal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AFF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A21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Proximal</w:t>
            </w:r>
          </w:p>
        </w:tc>
      </w:tr>
      <w:tr w:rsidR="00000000" w14:paraId="1E31D0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297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820BB1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"/>
        <w:gridCol w:w="1410"/>
        <w:gridCol w:w="1414"/>
        <w:gridCol w:w="1414"/>
        <w:gridCol w:w="1417"/>
        <w:gridCol w:w="1051"/>
        <w:gridCol w:w="1414"/>
        <w:gridCol w:w="1433"/>
      </w:tblGrid>
      <w:tr w:rsidR="00000000" w14:paraId="7CD267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B768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1Y : Stent covering the neck</w:t>
            </w:r>
          </w:p>
        </w:tc>
        <w:tc>
          <w:tcPr>
            <w:tcW w:w="14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2D37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Parent Artery permeability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A4A1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degree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D34C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degree specification</w:t>
            </w: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2E08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filling</w:t>
            </w:r>
          </w:p>
        </w:tc>
        <w:tc>
          <w:tcPr>
            <w:tcW w:w="10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F8F5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Stasis phase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F11F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stability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63A5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sac size change</w:t>
            </w:r>
          </w:p>
        </w:tc>
      </w:tr>
      <w:tr w:rsidR="00000000" w14:paraId="400933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B98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5EB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50%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490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Obliteration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D07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89B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D8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638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789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Decreased sac size</w:t>
            </w:r>
          </w:p>
        </w:tc>
      </w:tr>
      <w:tr w:rsidR="00000000" w14:paraId="36411B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05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566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AD6FAB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8"/>
        <w:gridCol w:w="1122"/>
        <w:gridCol w:w="1122"/>
        <w:gridCol w:w="1211"/>
        <w:gridCol w:w="1189"/>
        <w:gridCol w:w="771"/>
        <w:gridCol w:w="1394"/>
        <w:gridCol w:w="1394"/>
      </w:tblGrid>
      <w:tr w:rsidR="00000000" w14:paraId="03398F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5E6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Retreatment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DC83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Date of the retreatment (c)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B6DA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Date of the retreatment</w:t>
            </w:r>
          </w:p>
        </w:tc>
        <w:tc>
          <w:tcPr>
            <w:tcW w:w="12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F4CE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Imaging assessment done</w:t>
            </w:r>
          </w:p>
        </w:tc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B430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Corelab validation</w:t>
            </w:r>
          </w:p>
        </w:tc>
        <w:tc>
          <w:tcPr>
            <w:tcW w:w="7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B07C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If no, explain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980D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Validation date by the CoreLab (c)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5C3A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Validation date by the CoreLab</w:t>
            </w:r>
          </w:p>
        </w:tc>
      </w:tr>
      <w:tr w:rsidR="00000000" w14:paraId="29666C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DC9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AE3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549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F93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C1A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2EC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CD1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08/01/2024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255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08/01/2024</w:t>
            </w:r>
          </w:p>
        </w:tc>
      </w:tr>
      <w:tr w:rsidR="00000000" w14:paraId="669285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01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083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1E139EE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7"/>
        <w:gridCol w:w="887"/>
        <w:gridCol w:w="887"/>
        <w:gridCol w:w="2217"/>
        <w:gridCol w:w="1866"/>
        <w:gridCol w:w="2383"/>
        <w:gridCol w:w="952"/>
      </w:tblGrid>
      <w:tr w:rsidR="00000000" w14:paraId="216E62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C2B9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Validation Comments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54A5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Date of imaging (c)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5EB6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Date of imaging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9609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Imaging modality - Angiography</w:t>
            </w:r>
          </w:p>
        </w:tc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F138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1C12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Imaging modality - Angio-scanner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0DA4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Stent Stability</w:t>
            </w:r>
          </w:p>
        </w:tc>
      </w:tr>
      <w:tr w:rsidR="00000000" w14:paraId="37C0C0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398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318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23D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CED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314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4E3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AE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EBC33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39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8A5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51888F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1340"/>
        <w:gridCol w:w="1308"/>
        <w:gridCol w:w="1308"/>
        <w:gridCol w:w="952"/>
        <w:gridCol w:w="1196"/>
        <w:gridCol w:w="1414"/>
        <w:gridCol w:w="1414"/>
      </w:tblGrid>
      <w:tr w:rsidR="00000000" w14:paraId="6C869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4C0A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Migration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3810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Migration specification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CF55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Shortage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FD7F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Shortage specification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2087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Stent covering the neck</w:t>
            </w:r>
          </w:p>
        </w:tc>
        <w:tc>
          <w:tcPr>
            <w:tcW w:w="1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00D7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Parent Artery permeability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49CF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Aneurysm occlusion degree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9CCD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Aneurysm occlusion degree specification</w:t>
            </w:r>
          </w:p>
        </w:tc>
      </w:tr>
      <w:tr w:rsidR="00000000" w14:paraId="5119A9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D5D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215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10A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073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1B5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DFE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989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BA9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36C74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72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25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2C5FA1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4"/>
        <w:gridCol w:w="1039"/>
        <w:gridCol w:w="1414"/>
        <w:gridCol w:w="1414"/>
        <w:gridCol w:w="1598"/>
        <w:gridCol w:w="1122"/>
        <w:gridCol w:w="1122"/>
        <w:gridCol w:w="1211"/>
      </w:tblGrid>
      <w:tr w:rsidR="00000000" w14:paraId="03704A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179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Aneurysm filling</w:t>
            </w:r>
          </w:p>
        </w:tc>
        <w:tc>
          <w:tcPr>
            <w:tcW w:w="10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42F1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Stasis phase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260F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Aneurysm Occlusion stability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2BDA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Aneurysm sac size change</w:t>
            </w:r>
          </w:p>
        </w:tc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7919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Retreatment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C3A2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Date of the retreatment (c)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4C6C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Date of the retreatment</w:t>
            </w:r>
          </w:p>
        </w:tc>
        <w:tc>
          <w:tcPr>
            <w:tcW w:w="12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E49D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Imaging assessment done</w:t>
            </w:r>
          </w:p>
        </w:tc>
      </w:tr>
      <w:tr w:rsidR="00000000" w14:paraId="4C8C21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481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568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3B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B8E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192D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3F3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D9E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D62D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EA45A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4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E23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12330C3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9"/>
        <w:gridCol w:w="771"/>
        <w:gridCol w:w="1394"/>
        <w:gridCol w:w="1394"/>
        <w:gridCol w:w="1447"/>
        <w:gridCol w:w="887"/>
        <w:gridCol w:w="887"/>
        <w:gridCol w:w="2217"/>
      </w:tblGrid>
      <w:tr w:rsidR="00000000" w14:paraId="57B6B9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68A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Corelab validation</w:t>
            </w:r>
          </w:p>
        </w:tc>
        <w:tc>
          <w:tcPr>
            <w:tcW w:w="7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A48F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If no, explain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24FE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Validation date by the CoreLab (c)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417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Validation date by the CoreLab</w:t>
            </w:r>
          </w:p>
        </w:tc>
        <w:tc>
          <w:tcPr>
            <w:tcW w:w="14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8DD7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Validation Comments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A432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Date of imaging (c)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442C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Date of imaging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5B1E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Imaging modality - Angiography</w:t>
            </w:r>
          </w:p>
        </w:tc>
      </w:tr>
      <w:tr w:rsidR="00000000" w14:paraId="37E996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0E4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A59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7C6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2C8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312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97E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2C9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183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F9790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86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650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4956D5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  <w:gridCol w:w="2383"/>
        <w:gridCol w:w="952"/>
        <w:gridCol w:w="1340"/>
        <w:gridCol w:w="1340"/>
        <w:gridCol w:w="1308"/>
        <w:gridCol w:w="1308"/>
      </w:tblGrid>
      <w:tr w:rsidR="00000000" w14:paraId="48CB47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90D3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205C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Imaging modality - Angio-scanner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7A6C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Stent Stability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A310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Migration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BEB4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Migration specification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30FC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Shortage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58C6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Shortage specification</w:t>
            </w:r>
          </w:p>
        </w:tc>
      </w:tr>
      <w:tr w:rsidR="00000000" w14:paraId="578938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35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699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86F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081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12B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33B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F9D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381E1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09E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588EEE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"/>
        <w:gridCol w:w="1196"/>
        <w:gridCol w:w="1414"/>
        <w:gridCol w:w="1414"/>
        <w:gridCol w:w="1414"/>
        <w:gridCol w:w="1039"/>
        <w:gridCol w:w="1414"/>
        <w:gridCol w:w="1414"/>
      </w:tblGrid>
      <w:tr w:rsidR="00000000" w14:paraId="464D92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4143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Stent covering the neck</w:t>
            </w:r>
          </w:p>
        </w:tc>
        <w:tc>
          <w:tcPr>
            <w:tcW w:w="1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D0C2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Parent Artery permeability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CBAA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Aneurysm occlusion degree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4668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Aneurysm occlusion degree specification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1438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Aneurysm filling</w:t>
            </w:r>
          </w:p>
        </w:tc>
        <w:tc>
          <w:tcPr>
            <w:tcW w:w="10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BE3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Stasis phase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1C4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Aneurysm Occlusion stability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F162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Aneurysm sac size change</w:t>
            </w:r>
          </w:p>
        </w:tc>
      </w:tr>
      <w:tr w:rsidR="00000000" w14:paraId="05BCE9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715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8AB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52B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36C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B11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545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05E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A08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6A54B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5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B66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1E3DEBD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8"/>
        <w:gridCol w:w="1122"/>
        <w:gridCol w:w="1122"/>
        <w:gridCol w:w="1211"/>
        <w:gridCol w:w="1189"/>
        <w:gridCol w:w="771"/>
        <w:gridCol w:w="1394"/>
        <w:gridCol w:w="1394"/>
      </w:tblGrid>
      <w:tr w:rsidR="00000000" w14:paraId="28BEF4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8CC1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Retreatment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F7F3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Date of the retreatment (c)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4CA4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Date of the retreatment</w:t>
            </w:r>
          </w:p>
        </w:tc>
        <w:tc>
          <w:tcPr>
            <w:tcW w:w="12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47A6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Imaging assessment done</w:t>
            </w:r>
          </w:p>
        </w:tc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D1A4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Corelab validation</w:t>
            </w:r>
          </w:p>
        </w:tc>
        <w:tc>
          <w:tcPr>
            <w:tcW w:w="7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98B7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If no, explain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C847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Validation date by the CoreLab (c)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5B32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Validation date by the CoreLab</w:t>
            </w:r>
          </w:p>
        </w:tc>
      </w:tr>
      <w:tr w:rsidR="00000000" w14:paraId="5A2B1B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0BE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.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C75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5CE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211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D95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2FE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34E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E68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5C077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01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B21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43A2DF9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7"/>
        <w:gridCol w:w="887"/>
        <w:gridCol w:w="887"/>
        <w:gridCol w:w="2217"/>
        <w:gridCol w:w="1866"/>
        <w:gridCol w:w="2383"/>
        <w:gridCol w:w="952"/>
      </w:tblGrid>
      <w:tr w:rsidR="00000000" w14:paraId="1384FF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68AF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Validation Comments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2DF0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Date of imaging (c)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7C60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Date of imaging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8E57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Imaging modality - Angiography</w:t>
            </w:r>
          </w:p>
        </w:tc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CE1C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2CB6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Imaging modality - Angio-scanner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74B6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Stent Stability</w:t>
            </w:r>
          </w:p>
        </w:tc>
      </w:tr>
      <w:tr w:rsidR="00000000" w14:paraId="0807C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30D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A3E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DC1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380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0E4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927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EB8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2158D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39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1BE4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2FE9B67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1340"/>
        <w:gridCol w:w="1308"/>
        <w:gridCol w:w="1308"/>
        <w:gridCol w:w="952"/>
        <w:gridCol w:w="1196"/>
        <w:gridCol w:w="1414"/>
        <w:gridCol w:w="1414"/>
      </w:tblGrid>
      <w:tr w:rsidR="00000000" w14:paraId="01A919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08B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Migration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B519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Migration specification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9BD8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Shortage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D0C2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Shortage specification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BD5B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Stent covering the neck</w:t>
            </w:r>
          </w:p>
        </w:tc>
        <w:tc>
          <w:tcPr>
            <w:tcW w:w="1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75B9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Parent Artery permeability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4FD6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Aneurysm occlusion degree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D7D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Aneurysm occlusion degree specification</w:t>
            </w:r>
          </w:p>
        </w:tc>
      </w:tr>
      <w:tr w:rsidR="00000000" w14:paraId="69B7B9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E0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097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166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1D0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8B9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296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552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B6B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C7DE2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72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317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245ECD6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4"/>
        <w:gridCol w:w="1039"/>
        <w:gridCol w:w="1414"/>
        <w:gridCol w:w="1414"/>
        <w:gridCol w:w="1598"/>
        <w:gridCol w:w="1122"/>
        <w:gridCol w:w="1122"/>
        <w:gridCol w:w="1211"/>
      </w:tblGrid>
      <w:tr w:rsidR="00000000" w14:paraId="7C440C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FBD6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Aneurysm filling</w:t>
            </w:r>
          </w:p>
        </w:tc>
        <w:tc>
          <w:tcPr>
            <w:tcW w:w="10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6732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Stasis phase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0BB3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Aneurysm Occlusion stability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EC52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Aneurysm sac size change</w:t>
            </w:r>
          </w:p>
        </w:tc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34F4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Retreatment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A065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Date of the retreatment (c)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749A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Date of the retreatment</w:t>
            </w:r>
          </w:p>
        </w:tc>
        <w:tc>
          <w:tcPr>
            <w:tcW w:w="12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5754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Imaging assessment done</w:t>
            </w:r>
          </w:p>
        </w:tc>
      </w:tr>
      <w:tr w:rsidR="00000000" w14:paraId="291D3A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1E4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F35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998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F56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7A4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C0F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82E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21C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3AE326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4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5FD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7553AC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9"/>
        <w:gridCol w:w="771"/>
        <w:gridCol w:w="1394"/>
        <w:gridCol w:w="1394"/>
        <w:gridCol w:w="1447"/>
        <w:gridCol w:w="887"/>
        <w:gridCol w:w="887"/>
        <w:gridCol w:w="2217"/>
      </w:tblGrid>
      <w:tr w:rsidR="00000000" w14:paraId="77567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BDB5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Corelab validation</w:t>
            </w:r>
          </w:p>
        </w:tc>
        <w:tc>
          <w:tcPr>
            <w:tcW w:w="7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ED64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If no, explain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432C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Validation date by the CoreLab (c)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0C50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Validation date by the CoreLab</w:t>
            </w:r>
          </w:p>
        </w:tc>
        <w:tc>
          <w:tcPr>
            <w:tcW w:w="14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65FA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Validation Comments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3E32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Date of imaging (c)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2837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Date of imaging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E543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Imaging modality - Angiography</w:t>
            </w:r>
          </w:p>
        </w:tc>
      </w:tr>
      <w:tr w:rsidR="00000000" w14:paraId="3502E9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DAB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19C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C8A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FC4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450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68E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5C3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704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91F09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86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2BE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06C8E2C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  <w:gridCol w:w="2383"/>
        <w:gridCol w:w="952"/>
        <w:gridCol w:w="1340"/>
        <w:gridCol w:w="1340"/>
        <w:gridCol w:w="1308"/>
        <w:gridCol w:w="1308"/>
      </w:tblGrid>
      <w:tr w:rsidR="00000000" w14:paraId="19B147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B1DC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5358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Imaging modality - Angio-scanner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7164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Stent Stability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17AA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Migration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EE12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Migration specification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37B6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Shortage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5FFE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Shortage specification</w:t>
            </w:r>
          </w:p>
        </w:tc>
      </w:tr>
      <w:tr w:rsidR="00000000" w14:paraId="4C09D3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236F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AC2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760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042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15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192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DE3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20203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573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625DF23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"/>
        <w:gridCol w:w="1196"/>
        <w:gridCol w:w="1414"/>
        <w:gridCol w:w="1414"/>
        <w:gridCol w:w="1414"/>
        <w:gridCol w:w="1039"/>
        <w:gridCol w:w="1414"/>
        <w:gridCol w:w="1414"/>
      </w:tblGrid>
      <w:tr w:rsidR="00000000" w14:paraId="17AF40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2214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Stent covering the neck</w:t>
            </w:r>
          </w:p>
        </w:tc>
        <w:tc>
          <w:tcPr>
            <w:tcW w:w="1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7E26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Parent Artery permeability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97D7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Aneurysm occlusion degree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2BF7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Aneurysm occlusion degree specification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C672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Aneurysm filling</w:t>
            </w:r>
          </w:p>
        </w:tc>
        <w:tc>
          <w:tcPr>
            <w:tcW w:w="10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3055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Stasis phase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58A6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Aneurysm Occlusion stability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F4FD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Aneurysm sac size change</w:t>
            </w:r>
          </w:p>
        </w:tc>
      </w:tr>
      <w:tr w:rsidR="00000000" w14:paraId="34E255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BA6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044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21E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B84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AD7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93E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99F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A51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37CA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5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882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F2D676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8"/>
        <w:gridCol w:w="1122"/>
        <w:gridCol w:w="1122"/>
        <w:gridCol w:w="1211"/>
        <w:gridCol w:w="1189"/>
        <w:gridCol w:w="771"/>
        <w:gridCol w:w="1394"/>
        <w:gridCol w:w="1394"/>
      </w:tblGrid>
      <w:tr w:rsidR="00000000" w14:paraId="72A1B1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E521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Retreatment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403D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Date of the retreatment (c)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7979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Date of the retreatment</w:t>
            </w:r>
          </w:p>
        </w:tc>
        <w:tc>
          <w:tcPr>
            <w:tcW w:w="12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32C8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Imaging assessment done</w:t>
            </w:r>
          </w:p>
        </w:tc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3BC7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Corelab validation</w:t>
            </w:r>
          </w:p>
        </w:tc>
        <w:tc>
          <w:tcPr>
            <w:tcW w:w="7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5618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If no, explain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01E3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Validation date by the CoreLab (c)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8A81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Validation date by the CoreLab</w:t>
            </w:r>
          </w:p>
        </w:tc>
      </w:tr>
      <w:tr w:rsidR="00000000" w14:paraId="638012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E49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971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496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C20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78A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6F6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9E9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B7C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BB4AB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01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269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6D15513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7"/>
        <w:gridCol w:w="542"/>
        <w:gridCol w:w="588"/>
      </w:tblGrid>
      <w:tr w:rsidR="00000000" w14:paraId="1137AF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D9E1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Validation Comments</w:t>
            </w:r>
          </w:p>
        </w:tc>
        <w:tc>
          <w:tcPr>
            <w:tcW w:w="5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B87D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scale</w:t>
            </w:r>
          </w:p>
        </w:tc>
        <w:tc>
          <w:tcPr>
            <w:tcW w:w="5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B232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grade</w:t>
            </w:r>
          </w:p>
        </w:tc>
      </w:tr>
      <w:tr w:rsidR="00000000" w14:paraId="4C03D4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404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94E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5C0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A</w:t>
            </w:r>
          </w:p>
        </w:tc>
      </w:tr>
      <w:tr w:rsidR="00000000" w14:paraId="6F6299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7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CFD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4A7ED7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94CBA0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F897E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8BF2F0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97D194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F3EC56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627E4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7F558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7018D8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The flow diverter cover the aneurysm neck at procedure (CORELAB) [ITT - N=154 patients] </w:t>
      </w:r>
    </w:p>
    <w:p w14:paraId="119FAB1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432FE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7387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33FD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8477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DBB1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08703A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F4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B5B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FC8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E11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812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52D0C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8E1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flow diverter cover the aneurysm neck?(Nr 2)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C40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AFE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CD3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749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7CFA1F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F5C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B77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B16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7A8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898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</w:tr>
      <w:tr w:rsidR="00000000" w14:paraId="490719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1D7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506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E61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BB9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9CA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</w:tr>
    </w:tbl>
    <w:p w14:paraId="306096C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485F53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21C0D8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940AF4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190A3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4E744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73932F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863E82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CDADC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at procedure (CORELAB) [PP - N=138 patients] </w:t>
      </w:r>
    </w:p>
    <w:p w14:paraId="4C9193E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A4D8C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E4A7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02EF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A30B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0E65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06AE48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C99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08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8F5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F0A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77C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BB401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EB8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156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57D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D28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60F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4B99BB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EA5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F96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B17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23D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BFB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73B00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51F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94B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80F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 (63.2%)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CA9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(72.5%)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6B6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 (66.7%)</w:t>
            </w:r>
          </w:p>
        </w:tc>
      </w:tr>
      <w:tr w:rsidR="00000000" w14:paraId="3A231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715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6BE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A5E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(18.4%)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676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8AA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(18.1%)</w:t>
            </w:r>
          </w:p>
        </w:tc>
      </w:tr>
      <w:tr w:rsidR="00000000" w14:paraId="059474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DE1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0CF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C: entry remnant (&lt;5%)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538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50F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4A7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(4.3%)</w:t>
            </w:r>
          </w:p>
        </w:tc>
      </w:tr>
      <w:tr w:rsidR="00000000" w14:paraId="65549C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9C9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BDA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AFDD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(12.6%)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A39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2B61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(10.9%)</w:t>
            </w:r>
          </w:p>
        </w:tc>
      </w:tr>
    </w:tbl>
    <w:p w14:paraId="79F5004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718D9D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F6B027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74ABA3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8"/>
          <w:footerReference w:type="default" r:id="rId2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8D6BD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1234D9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264A48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A09710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417E5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Stasis status at procedure (CORELAB) [PP - N=138 patients] </w:t>
      </w:r>
    </w:p>
    <w:p w14:paraId="5698D24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453DB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C7E5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C02F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F659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CE02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6F9CF9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5B2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BB5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D94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F60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865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1F2B0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96D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Stasis status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0CF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64A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358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F92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4A3357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F88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356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A08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2D7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84A8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EF846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E7B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AA8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1: no stasis (arterial phase clearance, before capillary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D91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EA1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(23.5%)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561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(29.7%)</w:t>
            </w:r>
          </w:p>
        </w:tc>
      </w:tr>
      <w:tr w:rsidR="00000000" w14:paraId="49598A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1BE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8A4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537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(18.4%)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432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6BF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(18.1%)</w:t>
            </w:r>
          </w:p>
        </w:tc>
      </w:tr>
      <w:tr w:rsidR="00000000" w14:paraId="773134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EEC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490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98D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(35.6%)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C3B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(51.0%)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EC4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 (41.3%)</w:t>
            </w:r>
          </w:p>
        </w:tc>
      </w:tr>
      <w:tr w:rsidR="00000000" w14:paraId="406ACE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65B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40D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F9A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(12.6%)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471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24EB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(10.9%)</w:t>
            </w:r>
          </w:p>
        </w:tc>
      </w:tr>
    </w:tbl>
    <w:p w14:paraId="5C804E1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1411A3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9981AA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B4374F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0"/>
          <w:footerReference w:type="default" r:id="rId3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5EB5B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12174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B7FEF4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60C46D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006BF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scale at procedure (CORELAB) [PP - N=138 patients] </w:t>
      </w:r>
    </w:p>
    <w:p w14:paraId="1DEFAAC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D366E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77D9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CED5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D28A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054B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4B1CA8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9F3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116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A39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F99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C54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3844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AC3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scale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43E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A8E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89A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701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604167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90C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43E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D65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7D1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84D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38D9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B4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EB5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69B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(28.7%)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674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(19.6%)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DD6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 (25.4%)</w:t>
            </w:r>
          </w:p>
        </w:tc>
      </w:tr>
      <w:tr w:rsidR="00000000" w14:paraId="23D055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CC0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FA2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DD6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B5F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C80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(14.5%)</w:t>
            </w:r>
          </w:p>
        </w:tc>
      </w:tr>
      <w:tr w:rsidR="00000000" w14:paraId="3D782D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CBC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62F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415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(20.7%)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B16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(37.3%)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5A7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(26.8%)</w:t>
            </w:r>
          </w:p>
        </w:tc>
      </w:tr>
      <w:tr w:rsidR="00000000" w14:paraId="007375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671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97B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035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306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CDC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(1.4%)</w:t>
            </w:r>
          </w:p>
        </w:tc>
      </w:tr>
      <w:tr w:rsidR="00000000" w14:paraId="420A40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15B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E5D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0BE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8A9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641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(3.6%)</w:t>
            </w:r>
          </w:p>
        </w:tc>
      </w:tr>
      <w:tr w:rsidR="00000000" w14:paraId="6B020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B96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5A8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AF5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BCA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(13.7%)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47D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(13.0%)</w:t>
            </w:r>
          </w:p>
        </w:tc>
      </w:tr>
      <w:tr w:rsidR="00000000" w14:paraId="68197F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FB0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9C9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6CB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BD9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1B4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(2.9%)</w:t>
            </w:r>
          </w:p>
        </w:tc>
      </w:tr>
      <w:tr w:rsidR="00000000" w14:paraId="4FBB5F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E0A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A5B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D5C1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A33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05E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(1.4%)</w:t>
            </w:r>
          </w:p>
        </w:tc>
      </w:tr>
      <w:tr w:rsidR="00000000" w14:paraId="74A933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6BA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34C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FD8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(12.6%)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410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5F0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(10.9%)</w:t>
            </w:r>
          </w:p>
        </w:tc>
      </w:tr>
    </w:tbl>
    <w:p w14:paraId="1A20E22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A91481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287643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F1D2F8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2"/>
          <w:footerReference w:type="default" r:id="rId3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DB557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0DDA92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2AFB86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A4222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63F0FE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grade at procedure (CORELAB) [PP - N=138 patients] </w:t>
      </w:r>
    </w:p>
    <w:p w14:paraId="6C53136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57774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1C06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2A6E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D067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2AB5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3CBAD4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F95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54B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EFC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7CC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CB0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6ECE0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80A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D23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43A8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D4C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45A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4E4403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C7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B67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9FA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39A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30A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BA411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2AE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9C7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65D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 (63.2%)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1CC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(72.5%)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B28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 (66.7%)</w:t>
            </w:r>
          </w:p>
        </w:tc>
      </w:tr>
      <w:tr w:rsidR="00000000" w14:paraId="1B5AE8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1F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CBE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B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25F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(18.4%)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FB3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856A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(18.1%)</w:t>
            </w:r>
          </w:p>
        </w:tc>
      </w:tr>
      <w:tr w:rsidR="00000000" w14:paraId="52A349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846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1C6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4D6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6B7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EA8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(4.3%)</w:t>
            </w:r>
          </w:p>
        </w:tc>
      </w:tr>
      <w:tr w:rsidR="00000000" w14:paraId="4F556C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A4A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97D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0DD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(12.6%)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44B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0F7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(10.9%)</w:t>
            </w:r>
          </w:p>
        </w:tc>
      </w:tr>
    </w:tbl>
    <w:p w14:paraId="1B41F5F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C86652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AE2F07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F2EFB2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4"/>
          <w:footerReference w:type="default" r:id="rId3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865509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1D2B49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B679E2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12A79E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593A74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Permeability of the Parent Artery at the procedure (CORELAB) [PP - N=138 patients] </w:t>
      </w:r>
    </w:p>
    <w:p w14:paraId="7C851B2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D4720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6F37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BC99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68F2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190E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56C504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C33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D70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BEF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CF0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1F1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25910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E99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Permeability of the Parent Artery at the end of the procedure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A8D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84B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26E3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D9C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625FC7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2D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922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E81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846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48F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BDDF4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55A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DD3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B21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 (98.9%)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87B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 (98.0%)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06B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 (98.6%)</w:t>
            </w:r>
          </w:p>
        </w:tc>
      </w:tr>
      <w:tr w:rsidR="00000000" w14:paraId="21A578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96F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4DE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50 %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3F2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FDF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B25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(1.4%)</w:t>
            </w:r>
          </w:p>
        </w:tc>
      </w:tr>
    </w:tbl>
    <w:p w14:paraId="641012D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7AFC81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D9B786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067497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6"/>
          <w:footerReference w:type="default" r:id="rId3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57ADEC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5C0819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538FB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625FD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A8881F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Flow diverter cover the aneurysm neck at procedure (CORELAB) [PP - N=138 patients] </w:t>
      </w:r>
    </w:p>
    <w:p w14:paraId="51EEBE9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F3003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137D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6" w:name="IDX16"/>
            <w:bookmarkEnd w:id="1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CB29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07DB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78CB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1F6C2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468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703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3C3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93F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B2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62FA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A53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flow diverter cover the aneurysm neck?(Nr 1)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FCF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1A6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FC7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0A4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456407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26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07F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6B8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BDA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CE6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390D4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C9A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28D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AB8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6C6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193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 (100.0%)</w:t>
            </w:r>
          </w:p>
        </w:tc>
      </w:tr>
    </w:tbl>
    <w:p w14:paraId="0634297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A273EE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EA3FB4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3EACB5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8"/>
          <w:footerReference w:type="default" r:id="rId3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186F96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21AE4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CCA190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02FB9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1FB176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The internal stent (flow-diverter part) cover the aneurysm neck at procedure (CORELAB) [PP - N=138 patients] </w:t>
      </w:r>
    </w:p>
    <w:p w14:paraId="58BE81E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6A41A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8A19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7" w:name="IDX17"/>
            <w:bookmarkEnd w:id="1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00AE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3123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32A3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6AA29A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E29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F35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1B1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5B8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0FB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4128F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BA7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internal stent (flow-diverter part) cover the aneurysm neck ? (Nr 1)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ACF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050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C5D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7D2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0D98D6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178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C87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1BB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35C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CC9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79074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167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9DC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277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95B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B46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 (100.0%)</w:t>
            </w:r>
          </w:p>
        </w:tc>
      </w:tr>
    </w:tbl>
    <w:p w14:paraId="6BDE147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1C52A2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3EFB25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D98F9E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0"/>
          <w:footerReference w:type="default" r:id="rId4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0B83E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74B52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FAF2F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EC1293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35704C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The flow diverter cover the aneurysm neck at procedure (CORELAB) [PP - N=138 patients] </w:t>
      </w:r>
    </w:p>
    <w:p w14:paraId="3C5E885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CD42C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A0D0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8" w:name="IDX18"/>
            <w:bookmarkEnd w:id="1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59DB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36B1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42C6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416058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A12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9D6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1EE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A65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57F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7B803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955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flow diverter cover the aneurysm neck?(Nr 2)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B1D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A9B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CC9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96E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72348B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B61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2A9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57D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147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96C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</w:p>
        </w:tc>
      </w:tr>
      <w:tr w:rsidR="00000000" w14:paraId="65FD58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815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1E9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908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61A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635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(100.0%)</w:t>
            </w:r>
          </w:p>
        </w:tc>
      </w:tr>
    </w:tbl>
    <w:p w14:paraId="4349D91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319078B" w14:textId="77777777" w:rsidR="00A92C97" w:rsidRDefault="00A92C97">
      <w:pPr>
        <w:adjustRightInd w:val="0"/>
        <w:jc w:val="center"/>
        <w:rPr>
          <w:sz w:val="24"/>
          <w:szCs w:val="24"/>
        </w:rPr>
      </w:pPr>
    </w:p>
    <w:sectPr w:rsidR="00A92C97">
      <w:headerReference w:type="default" r:id="rId42"/>
      <w:footerReference w:type="default" r:id="rId43"/>
      <w:type w:val="continuous"/>
      <w:pgSz w:w="11905" w:h="16837"/>
      <w:pgMar w:top="567" w:right="567" w:bottom="567" w:left="567" w:header="927" w:footer="567" w:gutter="0"/>
      <w:cols w:space="720"/>
    </w:sectPr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6 months (CORELAB) [ITT - N=129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6 months (CORELAB) [ITT - N=129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27"/>
        <w:gridCol w:w="843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75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CJP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CJP(Rate of complete aneurysm occlusion at 6 months)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23.26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38.46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62.50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61.54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59.26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13.95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37.50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40.74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39.53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37.21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62.79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CJP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0.1324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0.0315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0.1314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0.8524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129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jc w:val="center"/>
        <w:rPr>
          <w:sz w:val="24"/>
          <w:szCs w:val="24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6 months (CORELAB) [ITT - N=129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Rate of complete aneurysm occlusion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(38.5%)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(37.2%)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(61.5%)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(64.7%)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 (62.8%)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50.7% - 72.3%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51.6% - 77.8%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54.4% - 71.1%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0.716 (Chi-2)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jc w:val="center"/>
        <w:rPr>
          <w:sz w:val="24"/>
          <w:szCs w:val="24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6 months (CORELAB) [PP - N=117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6 months (CORELAB) [PP - N=117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27"/>
        <w:gridCol w:w="843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75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CJP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CJP(Rate of complete aneurysm occlusion at 6 months)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23.93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58.33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59.83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14.53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37.78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41.67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38.46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61.54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CJP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0.1743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0.1747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0.8230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0.0386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0.7027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117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jc w:val="center"/>
        <w:rPr>
          <w:sz w:val="24"/>
          <w:szCs w:val="24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6 months (CORELAB) [PP - N=117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Rate of complete aneurysm occlusion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(36.2%)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(38.5%)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(63.8%)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 (61.5%)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48.5% - 71.5%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50.1% - 77.6%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52.7% - 70.4%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0.676 (Chi-2)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376D6F" w:rsidRDefault="00376D6F">
      <w:pPr>
        <w:adjustRightInd w:val="0"/>
        <w:jc w:val="center"/>
        <w:rPr>
          <w:sz w:val="24"/>
          <w:szCs w:val="24"/>
        </w:rPr>
      </w:pPr>
    </w:p>
    <w:sectPr w:rsidR="00376D6F">
      <w:headerReference w:type="default" r:id="rId16"/>
      <w:footerReference w:type="default" r:id="rId17"/>
      <w:type w:val="continuous"/>
      <w:pgSz w:w="11905" w:h="16837"/>
      <w:pgMar w:top="567" w:right="567" w:bottom="567" w:left="567" w:header="927" w:footer="567" w:gutter="0"/>
      <w:cols w:space="720"/>
    </w:sectPr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12 months (CORELAB) [ITT - N=137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12 months (CORELAB) [ITT - N=137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27"/>
        <w:gridCol w:w="843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75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CJP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CJP(Rate of complete aneurysm occlusion at 12 months)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12.41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19.32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65.38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51.82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80.68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63.96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6.57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18.37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34.62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81.63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18.98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81.02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CJP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137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jc w:val="center"/>
        <w:rPr>
          <w:sz w:val="24"/>
          <w:szCs w:val="24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12 months (CORELAB) [ITT - N=137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Rate of complete aneurysm occlusion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(18.4%)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(19.0%)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 (80.7%)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(81.6%)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 (81.0%)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72.4% - 88.9%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70.8% - 92.5%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74.5% - 87.6%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 (Chi-2)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jc w:val="center"/>
        <w:rPr>
          <w:sz w:val="24"/>
          <w:szCs w:val="24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12 months (CORELAB) [PP - N=125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12 months (CORELAB) [PP - N=125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27"/>
        <w:gridCol w:w="843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75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CJP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CJP(Rate of complete aneurysm occlusion at 12 months)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51.20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28.80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20.00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80.00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CJP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125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jc w:val="center"/>
        <w:rPr>
          <w:sz w:val="24"/>
          <w:szCs w:val="24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12 months (CORELAB) [PP - N=125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Rate of complete aneurysm occlusion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(20.0%)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 (80.0%)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(80.0%)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 (80.0%)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71.2% - 88.8%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68.3% - 91.7%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73% - 87%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(Chi-2)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D93C26" w:rsidRDefault="00D93C26">
      <w:pPr>
        <w:adjustRightInd w:val="0"/>
        <w:jc w:val="center"/>
        <w:rPr>
          <w:sz w:val="24"/>
          <w:szCs w:val="24"/>
        </w:rPr>
      </w:pPr>
    </w:p>
    <w:sectPr w:rsidR="00D93C26">
      <w:headerReference w:type="default" r:id="rId16"/>
      <w:footerReference w:type="default" r:id="rId17"/>
      <w:type w:val="continuous"/>
      <w:pgSz w:w="11905" w:h="16837"/>
      <w:pgMar w:top="567" w:right="567" w:bottom="567" w:left="567" w:header="927" w:footer="567" w:gutter="0"/>
      <w:cols w:space="720"/>
    </w:sectPr>
    <w:p w14:paraId="17AD089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430339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8382FC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8DABC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C04AE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at 6 months (CORELAB) [ITT - N=152 patients] </w:t>
      </w:r>
    </w:p>
    <w:p w14:paraId="0AA300C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D60F5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61B3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1DDA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45DB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02FA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N=152</w:t>
            </w:r>
          </w:p>
        </w:tc>
      </w:tr>
      <w:tr w:rsidR="00000000" w14:paraId="1B88CF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7FF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338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C2E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DB9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1B6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63861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D04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C86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373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DDC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979B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</w:tr>
      <w:tr w:rsidR="00000000" w14:paraId="7AA643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497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E4E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931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1FF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AD0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14A892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B5B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995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825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A61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(54.7%)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E82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 (51.8%)</w:t>
            </w:r>
          </w:p>
        </w:tc>
      </w:tr>
      <w:tr w:rsidR="00000000" w14:paraId="67F6C6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8F5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FF6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869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8D2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E6F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(10.9%)</w:t>
            </w:r>
          </w:p>
        </w:tc>
      </w:tr>
      <w:tr w:rsidR="00000000" w14:paraId="4AD50E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708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285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EF7F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0544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(34.0%)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24C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(37.2%)</w:t>
            </w:r>
          </w:p>
        </w:tc>
      </w:tr>
      <w:tr w:rsidR="00000000" w14:paraId="1F964F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757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72F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672A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973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04B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0.820 (Chi-2)</w:t>
            </w:r>
          </w:p>
        </w:tc>
      </w:tr>
    </w:tbl>
    <w:p w14:paraId="6465702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28DAFD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09E984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F43B95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742A6C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AA30D3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C3E7D3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455EA4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F09EDE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at 12 months (CORELAB) [ITT - N=152 patients] </w:t>
      </w:r>
    </w:p>
    <w:p w14:paraId="6AF97D2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CA4E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433C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6C34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15C2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DDE4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N=152</w:t>
            </w:r>
          </w:p>
        </w:tc>
      </w:tr>
      <w:tr w:rsidR="00000000" w14:paraId="1548F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9BA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BF9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013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143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F1AB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20DF0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0BE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CFD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266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DC8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001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</w:tr>
      <w:tr w:rsidR="00000000" w14:paraId="36D936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64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3BB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FB7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5D6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732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081866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C40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0D9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7D6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(47.7%)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B5F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(38.8%)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CF6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 (44.5%)</w:t>
            </w:r>
          </w:p>
        </w:tc>
      </w:tr>
      <w:tr w:rsidR="00000000" w14:paraId="3EABE3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C24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804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2FC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(35.2%)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DEE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(40.8%)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741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(37.2%)</w:t>
            </w:r>
          </w:p>
        </w:tc>
      </w:tr>
      <w:tr w:rsidR="00000000" w14:paraId="0E5C51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131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978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DF8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(17.0%)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C33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(20.4%)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94F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(18.2%)</w:t>
            </w:r>
          </w:p>
        </w:tc>
      </w:tr>
      <w:tr w:rsidR="00000000" w14:paraId="468D79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C67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162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062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D59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BC6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0.599 (Chi-2)</w:t>
            </w:r>
          </w:p>
        </w:tc>
      </w:tr>
    </w:tbl>
    <w:p w14:paraId="3C6C618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4E5FB3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5E2526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6801DD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C04EA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3A1B8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E2A385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4C09E8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C8D6B3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Evolution of aneurysm occlusion between 6 months and 12 months (CORELAB) [ITT - N=152 patients] </w:t>
      </w:r>
    </w:p>
    <w:p w14:paraId="385616B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E5432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9B20AC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1F2D0F3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EAE057B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Subgroup device=FRED / FRED  Jr</w:t>
      </w:r>
    </w:p>
    <w:p w14:paraId="1514F842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3559"/>
        <w:gridCol w:w="1036"/>
        <w:gridCol w:w="1036"/>
      </w:tblGrid>
      <w:tr w:rsidR="00000000" w14:paraId="2E5AF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54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84B4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CL6MAOS</w:t>
            </w:r>
          </w:p>
        </w:tc>
        <w:tc>
          <w:tcPr>
            <w:tcW w:w="35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17DD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CL1YAOS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9E51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9D87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cumulée</w:t>
            </w:r>
          </w:p>
        </w:tc>
      </w:tr>
      <w:tr w:rsidR="00000000" w14:paraId="7E0696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021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BB5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053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EB8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1F2351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80C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1D8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0F6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A8E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</w:tr>
      <w:tr w:rsidR="00000000" w14:paraId="2DD368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640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B0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0C3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2E9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29D8BD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26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4CD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DAB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0D8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</w:tr>
      <w:tr w:rsidR="00000000" w14:paraId="764E5D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8CC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AA3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A56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F3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30A05A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2A6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19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F06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9C8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</w:tr>
      <w:tr w:rsidR="00000000" w14:paraId="6471FB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1F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5FCC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77B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104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</w:tr>
      <w:tr w:rsidR="00000000" w14:paraId="40CF2D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DEF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F6B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50E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D58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</w:tr>
      <w:tr w:rsidR="00000000" w14:paraId="553719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F4F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BC9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FDF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3B1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</w:tr>
      <w:tr w:rsidR="00000000" w14:paraId="457590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480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2436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BBC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782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</w:tr>
      <w:tr w:rsidR="00000000" w14:paraId="05FA8C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0E8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17B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96D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36B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</w:tr>
      <w:tr w:rsidR="00000000" w14:paraId="70ACC1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683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F33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AFB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A43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</w:tr>
      <w:tr w:rsidR="00000000" w14:paraId="188D4B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496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2F2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03E6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E1D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</w:tr>
      <w:tr w:rsidR="00000000" w14:paraId="7A5835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67C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5D5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031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7D7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</w:tr>
      <w:tr w:rsidR="00000000" w14:paraId="7BC07E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C50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788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D28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40B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</w:tr>
      <w:tr w:rsidR="00000000" w14:paraId="5FDB5F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3BB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C5E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1BB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1DA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</w:tr>
      <w:tr w:rsidR="00000000" w14:paraId="4A41CC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E95F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0819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1AA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A4C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</w:tr>
    </w:tbl>
    <w:p w14:paraId="595EB0A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0ACD93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21673F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26C9CA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BC2BA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87A197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F30D1D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EEDE6A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7B5DF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Evolution of aneurysm occlusion between 6 months and 12 months (CORELAB) [ITT - N=152 patients] </w:t>
      </w:r>
    </w:p>
    <w:p w14:paraId="6747F9F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320FA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F4E1FA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3404A4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46D636C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Subgroup device=FRED X</w:t>
      </w:r>
    </w:p>
    <w:p w14:paraId="238C25D7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3559"/>
        <w:gridCol w:w="1036"/>
        <w:gridCol w:w="1036"/>
      </w:tblGrid>
      <w:tr w:rsidR="00000000" w14:paraId="05E48A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54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9469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CL6MAOS</w:t>
            </w:r>
          </w:p>
        </w:tc>
        <w:tc>
          <w:tcPr>
            <w:tcW w:w="35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9EFB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CL1YAOS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2564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7C55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cumulée</w:t>
            </w:r>
          </w:p>
        </w:tc>
      </w:tr>
      <w:tr w:rsidR="00000000" w14:paraId="465C63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E0A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33D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5EF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E1B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0180AB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95F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000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A26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E4A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14:paraId="7DC38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981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921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EA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AF4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5543D7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967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65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7DB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55A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</w:tr>
      <w:tr w:rsidR="00000000" w14:paraId="7A66EF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D5E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73D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EE5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D4E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</w:tr>
      <w:tr w:rsidR="00000000" w14:paraId="5B57C6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0B2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0DA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FD8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B15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</w:tr>
      <w:tr w:rsidR="00000000" w14:paraId="02AFC1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2FE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033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3E2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475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</w:tr>
      <w:tr w:rsidR="00000000" w14:paraId="7DC3A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9B1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3D8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820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D91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</w:tr>
      <w:tr w:rsidR="00000000" w14:paraId="5B786A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933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98E1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B79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C58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</w:tr>
      <w:tr w:rsidR="00000000" w14:paraId="2C6678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4C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F8A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40C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186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</w:tr>
      <w:tr w:rsidR="00000000" w14:paraId="5B5888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F20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1DD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C677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3A6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</w:tr>
      <w:tr w:rsidR="00000000" w14:paraId="33FEBE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02A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94E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A0C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68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1A4391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D69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526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321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F99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</w:tbl>
    <w:p w14:paraId="2D29AB8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2A57C1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196140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58A7D8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CFE4DA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2F4EC0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910DB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6D03E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DF0EC3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at 6 months (CORELAB) [PP - N=136 patients] </w:t>
      </w:r>
    </w:p>
    <w:p w14:paraId="6EA331C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D5003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B98E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A799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N=86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BE4C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9BB3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34F972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399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274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29E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B57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E6E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904EB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7C4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FA2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895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513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45D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</w:tr>
      <w:tr w:rsidR="00000000" w14:paraId="246BE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0A1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A3D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3E5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921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5DC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</w:tr>
      <w:tr w:rsidR="00000000" w14:paraId="3EA2B8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55B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AC7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708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(48.6%)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3B5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(55.1%)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B95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 (51.2%)</w:t>
            </w:r>
          </w:p>
        </w:tc>
      </w:tr>
      <w:tr w:rsidR="00000000" w14:paraId="0FA2D9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282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021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6D1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9C4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E0B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(11.4%)</w:t>
            </w:r>
          </w:p>
        </w:tc>
      </w:tr>
      <w:tr w:rsidR="00000000" w14:paraId="3322D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23D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EEF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981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(40.5%)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E79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704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(37.4%)</w:t>
            </w:r>
          </w:p>
        </w:tc>
      </w:tr>
      <w:tr w:rsidR="00000000" w14:paraId="02C572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263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BD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315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A4E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F70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0.676 (Chi-2)</w:t>
            </w:r>
          </w:p>
        </w:tc>
      </w:tr>
    </w:tbl>
    <w:p w14:paraId="6BB727A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786A0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288D9A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71385C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30126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E29F1F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A354A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984A8A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1467E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at 12 months (CORELAB) [PP - N=136 patients] </w:t>
      </w:r>
    </w:p>
    <w:p w14:paraId="78720BC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AE252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3A33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D857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N=86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A1BA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8D89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2911A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D14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BAA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A64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E1C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433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97ABD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857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163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E142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EFD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D93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</w:tr>
      <w:tr w:rsidR="00000000" w14:paraId="38392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444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1FA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52F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71F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125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221FF6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0C4D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BF8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D8A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(47.5%)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B31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82E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 (42.4%)</w:t>
            </w:r>
          </w:p>
        </w:tc>
      </w:tr>
      <w:tr w:rsidR="00000000" w14:paraId="0BD9B6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9D0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EAA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2A5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(33.8%)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3AC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(44.4%)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497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(37.6%)</w:t>
            </w:r>
          </w:p>
        </w:tc>
      </w:tr>
      <w:tr w:rsidR="00000000" w14:paraId="02B6A4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21E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EA2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4B7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0CE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(22.2%)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8ED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(20.0%)</w:t>
            </w:r>
          </w:p>
        </w:tc>
      </w:tr>
      <w:tr w:rsidR="00000000" w14:paraId="604712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1D4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104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192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B64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928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0.299 (Chi-2)</w:t>
            </w:r>
          </w:p>
        </w:tc>
      </w:tr>
    </w:tbl>
    <w:p w14:paraId="21A53A6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ABDCE3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E9DF80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D41777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390F6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B45112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3AF0B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4CEF0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79C68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Evolution of aneurysm occlusion between 6 months and 12 months (CORELAB) [PP - N=136 patients] </w:t>
      </w:r>
    </w:p>
    <w:p w14:paraId="39C2796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30CE9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4B8DD4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15BE4A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D60D13C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Subgroup device=FRED / FRED  Jr</w:t>
      </w:r>
    </w:p>
    <w:p w14:paraId="1647C577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3559"/>
        <w:gridCol w:w="1036"/>
        <w:gridCol w:w="1036"/>
      </w:tblGrid>
      <w:tr w:rsidR="00000000" w14:paraId="586673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54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6F11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CL6MAOS</w:t>
            </w:r>
          </w:p>
        </w:tc>
        <w:tc>
          <w:tcPr>
            <w:tcW w:w="35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FDD4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CL1YAOS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D3DD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D2AD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cumulée</w:t>
            </w:r>
          </w:p>
        </w:tc>
      </w:tr>
      <w:tr w:rsidR="00000000" w14:paraId="0FCE1D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357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A5A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0AE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32C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5C32AE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97D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56E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149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3938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</w:tr>
      <w:tr w:rsidR="00000000" w14:paraId="722B97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A89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8ED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ED7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36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62BD5D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AA7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79A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086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9C4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</w:tr>
      <w:tr w:rsidR="00000000" w14:paraId="1AFCF6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AA2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9E4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579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6D16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</w:tr>
      <w:tr w:rsidR="00000000" w14:paraId="4CFD81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572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63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B43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D5E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</w:tr>
      <w:tr w:rsidR="00000000" w14:paraId="1BAA05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ED5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DED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D22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F77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</w:tr>
      <w:tr w:rsidR="00000000" w14:paraId="060B1B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48A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D0C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1A14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478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</w:tr>
      <w:tr w:rsidR="00000000" w14:paraId="25ABBB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5E8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9B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2CA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9AEE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</w:tr>
      <w:tr w:rsidR="00000000" w14:paraId="3A387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F0F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5C7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579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60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</w:tr>
      <w:tr w:rsidR="00000000" w14:paraId="50C08A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1C4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0B3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FD0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BC9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</w:tr>
      <w:tr w:rsidR="00000000" w14:paraId="425161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586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F86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629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DE6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</w:tr>
      <w:tr w:rsidR="00000000" w14:paraId="58A30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F5A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05B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5D8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317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5DC47A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0C9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51C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3DD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F84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</w:tr>
      <w:tr w:rsidR="00000000" w14:paraId="317FB8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314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BB0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288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D4C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</w:tr>
    </w:tbl>
    <w:p w14:paraId="0BCF5CE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D2B394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E41E15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06F94E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3B181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BB8216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1E7671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56B511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113014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Evolution of aneurysm occlusion between 6 months and 12 months (CORELAB) [PP - N=136 patients] </w:t>
      </w:r>
    </w:p>
    <w:p w14:paraId="2124C86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D354C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B29C9F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0C9EF7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DF58C4B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Subgroup device=FRED X</w:t>
      </w:r>
    </w:p>
    <w:p w14:paraId="2013D2B8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3559"/>
        <w:gridCol w:w="1036"/>
        <w:gridCol w:w="1036"/>
      </w:tblGrid>
      <w:tr w:rsidR="00000000" w14:paraId="58BB40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54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879C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CL6MAOS</w:t>
            </w:r>
          </w:p>
        </w:tc>
        <w:tc>
          <w:tcPr>
            <w:tcW w:w="35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8CF6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CL1YAOS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D4D3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C02E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cumulée</w:t>
            </w:r>
          </w:p>
        </w:tc>
      </w:tr>
      <w:tr w:rsidR="00000000" w14:paraId="5CF9AE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162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319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36C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A09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13085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2BE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7FF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947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698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14:paraId="48DF87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E43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D8F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316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5A2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</w:tr>
      <w:tr w:rsidR="00000000" w14:paraId="209FB8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562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FE3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9C0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DFC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68FC00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5D5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40D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C2F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F18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</w:tr>
      <w:tr w:rsidR="00000000" w14:paraId="46F21B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56C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D0A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482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DCB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</w:tr>
      <w:tr w:rsidR="00000000" w14:paraId="0D6AAE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B84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CA9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DBA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805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</w:tr>
      <w:tr w:rsidR="00000000" w14:paraId="3E722E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F69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053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EBA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6B1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</w:tr>
      <w:tr w:rsidR="00000000" w14:paraId="3FDCC4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210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1C5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EBF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6D8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</w:tr>
      <w:tr w:rsidR="00000000" w14:paraId="239A23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3A2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E67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051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267D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</w:tr>
      <w:tr w:rsidR="00000000" w14:paraId="58C912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612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56D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58A0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348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</w:tr>
      <w:tr w:rsidR="00000000" w14:paraId="32133A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F0E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8F8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34D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B93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</w:tr>
      <w:tr w:rsidR="00000000" w14:paraId="6B3103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135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C34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B36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98E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</w:tr>
    </w:tbl>
    <w:p w14:paraId="524F29B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1FF6403" w14:textId="77777777" w:rsidR="00880DB0" w:rsidRDefault="00880DB0">
      <w:pPr>
        <w:adjustRightInd w:val="0"/>
        <w:jc w:val="center"/>
        <w:rPr>
          <w:sz w:val="24"/>
          <w:szCs w:val="24"/>
        </w:rPr>
      </w:pPr>
    </w:p>
    <w:sectPr w:rsidR="00880DB0">
      <w:headerReference w:type="default" r:id="rId20"/>
      <w:footerReference w:type="default" r:id="rId21"/>
      <w:type w:val="continuous"/>
      <w:pgSz w:w="11905" w:h="16837"/>
      <w:pgMar w:top="567" w:right="567" w:bottom="567" w:left="567" w:header="927" w:footer="567" w:gutter="0"/>
      <w:cols w:space="720"/>
    </w:sectPr>
    <w:p w14:paraId="65E310FB" w14:textId="77777777" w:rsidR="00CD0AB0" w:rsidRDefault="00CD0AB0"/>
    <w:sectPr w:rsidR="00CD0AB0">
      <w:pgSz w:w="11905" w:h="16837"/>
      <w:pgMar w:top="567" w:right="567" w:bottom="567" w:left="567" w:header="720" w:footer="720" w:gutter="0"/>
      <w:cols w:space="720"/>
      <w:noEndnote/>
    </w:sectPr>
    <w:p w14:paraId="3BE8146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1634D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9B1FBE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C1AAA1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5FBD28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Per-procedural complications [ITT - N=156 patients] </w:t>
      </w:r>
    </w:p>
    <w:p w14:paraId="38C94CD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8D3D3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963B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639B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N=101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40AA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C69F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N=156</w:t>
            </w:r>
          </w:p>
        </w:tc>
      </w:tr>
      <w:tr w:rsidR="00000000" w14:paraId="2F840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5D6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107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20E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19E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AF7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EF49E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6AD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At least one Per-procedural complications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439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197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B98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7E7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3323F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05F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1C2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1F6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FDB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73E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93329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901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E69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3B94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 (94.1%)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7B9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(83.6%)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27C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 (90.4%)</w:t>
            </w:r>
          </w:p>
        </w:tc>
      </w:tr>
      <w:tr w:rsidR="00000000" w14:paraId="48FC63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FD1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71A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008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(5.9%)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0F1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(16.4%)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B1C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(9.6%)</w:t>
            </w:r>
          </w:p>
        </w:tc>
      </w:tr>
    </w:tbl>
    <w:p w14:paraId="15726FD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239D9C2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063BFF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DC8546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395BB07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D8CA69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7E0740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8D11E9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98E869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Per-procedural complications [ITT - N=16 complications] </w:t>
      </w:r>
    </w:p>
    <w:p w14:paraId="6BCDB6C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6D63F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EACA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7A10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N=6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E22C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D71F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N=16</w:t>
            </w:r>
          </w:p>
        </w:tc>
      </w:tr>
      <w:tr w:rsidR="00000000" w14:paraId="1E051E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1D1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0B9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A8C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663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B2A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0984C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8AC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C97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3E4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758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36F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195AB5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05D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108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50F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851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D23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46F43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901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66A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3C4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62B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924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(12.5%)</w:t>
            </w:r>
          </w:p>
        </w:tc>
      </w:tr>
      <w:tr w:rsidR="00000000" w14:paraId="65F51A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A43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399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661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239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BA4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(37.5%)</w:t>
            </w:r>
          </w:p>
        </w:tc>
      </w:tr>
      <w:tr w:rsidR="00000000" w14:paraId="76ED65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0F7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153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E64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7D8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66F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(18.8%)</w:t>
            </w:r>
          </w:p>
        </w:tc>
      </w:tr>
      <w:tr w:rsidR="00000000" w14:paraId="62C91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4C8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D8A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3B5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BB5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BBF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(31.3%)</w:t>
            </w:r>
          </w:p>
        </w:tc>
      </w:tr>
      <w:tr w:rsidR="00000000" w14:paraId="545C3D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4C6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AAD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8FA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10A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CE3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11D7A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217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E5E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A4A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A72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255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2E5D4B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BCA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1E6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977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50B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954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FCD59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574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910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3CA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0A0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6B5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(56.3%)</w:t>
            </w:r>
          </w:p>
        </w:tc>
      </w:tr>
      <w:tr w:rsidR="00000000" w14:paraId="1D9C11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B61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7E4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713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ECE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2C8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(43.8%)</w:t>
            </w:r>
          </w:p>
        </w:tc>
      </w:tr>
      <w:tr w:rsidR="00000000" w14:paraId="313E8C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AD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2B2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B2C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94B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71E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2E47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DD7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D90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A5C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31B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829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34B914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BBF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1CE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581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8FB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03A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8C081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F05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AF4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3D52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2B6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652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(50.0%)</w:t>
            </w:r>
          </w:p>
        </w:tc>
      </w:tr>
      <w:tr w:rsidR="00000000" w14:paraId="1C31D3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648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6E8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0FF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9CE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B10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(37.5%)</w:t>
            </w:r>
          </w:p>
        </w:tc>
      </w:tr>
      <w:tr w:rsidR="00000000" w14:paraId="43F01F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CC9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D6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721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EEA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688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(12.5%)</w:t>
            </w:r>
          </w:p>
        </w:tc>
      </w:tr>
      <w:tr w:rsidR="00000000" w14:paraId="7583CA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BDC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CFB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2F8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39E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B78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C2BC4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66A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098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481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8D9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F42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4561C6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97B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835D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994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981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600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56D03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B0C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541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309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BD5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829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(12.5%)</w:t>
            </w:r>
          </w:p>
        </w:tc>
      </w:tr>
      <w:tr w:rsidR="00000000" w14:paraId="2D29F7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68F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A99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1CF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1A9A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F95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(43.8%)</w:t>
            </w:r>
          </w:p>
        </w:tc>
      </w:tr>
      <w:tr w:rsidR="00000000" w14:paraId="0A614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767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EA8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09C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409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97B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(43.8%)</w:t>
            </w:r>
          </w:p>
        </w:tc>
      </w:tr>
      <w:tr w:rsidR="00000000" w14:paraId="35594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002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FED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4BD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FF8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442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DD49F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AF9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AA5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AEF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0DD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F5A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</w:tr>
      <w:tr w:rsidR="00000000" w14:paraId="3F7B85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8D8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D47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CA9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108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9C0B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08827F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583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138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A49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845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122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</w:tr>
      <w:tr w:rsidR="00000000" w14:paraId="0CA1A5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12D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BD2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F34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209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D1D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B4D6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463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CE3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E03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D88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0FF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</w:tr>
      <w:tr w:rsidR="00000000" w14:paraId="7139ED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1C2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0D8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4C88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9A3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E3A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B33B5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94C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3F0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4A0D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C85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76F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</w:tr>
      <w:tr w:rsidR="00000000" w14:paraId="34D86F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E90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813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0A0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7F3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1D4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</w:tr>
      <w:tr w:rsidR="00000000" w14:paraId="67D967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D30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8A6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5BA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277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175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</w:tr>
      <w:tr w:rsidR="00000000" w14:paraId="7D084B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092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F35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81E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502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F61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69F9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A49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4BF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04A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45D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766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67735E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DCD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70B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306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71B4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7B5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5335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72F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78C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C0C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(83.3%)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A50E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(90.0%)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0F3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(87.5%)</w:t>
            </w:r>
          </w:p>
        </w:tc>
      </w:tr>
      <w:tr w:rsidR="00000000" w14:paraId="2835A5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75E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D1D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396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D49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A99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(12.5%)</w:t>
            </w:r>
          </w:p>
        </w:tc>
      </w:tr>
      <w:tr w:rsidR="00000000" w14:paraId="749C8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DFB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BDC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358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79A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F6E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F2FC2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78A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C42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3E3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C03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41A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0ABE6E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F15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BEF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2B7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817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8BB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6460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2C6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C48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C0E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408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9161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</w:tr>
      <w:tr w:rsidR="00000000" w14:paraId="0AE0FB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D7B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5E9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5550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3F1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C7A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</w:tr>
      <w:tr w:rsidR="00000000" w14:paraId="01BF63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181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D6C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143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807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C3E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2C0C1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B93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829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008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E15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46C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4EA5BB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942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DA7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811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62F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E90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BF6D2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82A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485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8BF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185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(70.0%)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B68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(81.3%)</w:t>
            </w:r>
          </w:p>
        </w:tc>
      </w:tr>
      <w:tr w:rsidR="00000000" w14:paraId="11F584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895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600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462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D0A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E96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(18.8%)</w:t>
            </w:r>
          </w:p>
        </w:tc>
      </w:tr>
      <w:tr w:rsidR="00000000" w14:paraId="7C5486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7C8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7BD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C6A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CFB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2CF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64D8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106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29F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C60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C2D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B77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6ED3E4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E08D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F79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66C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0CC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AB6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B414A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EF42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804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317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(0.00)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E01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 (0.70)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28DA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 (0.58)</w:t>
            </w:r>
          </w:p>
        </w:tc>
      </w:tr>
      <w:tr w:rsidR="00000000" w14:paraId="7E54ED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BA3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E8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DEC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907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007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97B6A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978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FE5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E7D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9B8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53C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</w:tr>
      <w:tr w:rsidR="00000000" w14:paraId="5D296A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144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433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8DB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68D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6F5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0.00 - 2.00</w:t>
            </w:r>
          </w:p>
        </w:tc>
      </w:tr>
      <w:tr w:rsidR="00000000" w14:paraId="67AA2D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8EE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CF6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910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A3B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73F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B3C21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FD9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7A2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B49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C1A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887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0124C5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161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E5C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0F4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76A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374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0C9D3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1EF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A2C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D74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(0.00)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C7E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 (0.02)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F2D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 (0.02)</w:t>
            </w:r>
          </w:p>
        </w:tc>
      </w:tr>
      <w:tr w:rsidR="00000000" w14:paraId="25329E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442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6B1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638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477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E02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137A9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B32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F10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28E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4AD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919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</w:tr>
      <w:tr w:rsidR="00000000" w14:paraId="48109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DC3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737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BED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089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373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0.00 - 0.07</w:t>
            </w:r>
          </w:p>
        </w:tc>
      </w:tr>
    </w:tbl>
    <w:p w14:paraId="3FB5C30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B07CD6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5604E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AB41D6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AD989E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68C62A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2B22EC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8B9A7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564EB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Per-procedural complications [ITT - N=5 complications] </w:t>
      </w:r>
    </w:p>
    <w:p w14:paraId="2BB9F7F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263"/>
        <w:gridCol w:w="1723"/>
        <w:gridCol w:w="2569"/>
        <w:gridCol w:w="2192"/>
      </w:tblGrid>
      <w:tr w:rsidR="00000000" w14:paraId="448F40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6BC2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16A8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4192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A08D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531D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25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A75F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140E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</w:tr>
      <w:tr w:rsidR="00000000" w14:paraId="3BB582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974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D7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B5E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D1B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C62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010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54F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</w:tr>
      <w:tr w:rsidR="00000000" w14:paraId="7AB858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03D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796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48C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D35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B79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753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411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</w:tr>
      <w:tr w:rsidR="00000000" w14:paraId="751C90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070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3CB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534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C34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87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FD4B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16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</w:tr>
      <w:tr w:rsidR="00000000" w14:paraId="7DE702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073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9E6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CBD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D54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1E0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74AF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54C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</w:tr>
      <w:tr w:rsidR="00000000" w14:paraId="728C6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EFB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49E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C48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D94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D27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23C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558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</w:tr>
      <w:tr w:rsidR="00000000" w14:paraId="4AD401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8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70B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</w:t>
            </w:r>
          </w:p>
        </w:tc>
      </w:tr>
    </w:tbl>
    <w:p w14:paraId="424AC2C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875"/>
        <w:gridCol w:w="1155"/>
        <w:gridCol w:w="756"/>
        <w:gridCol w:w="1155"/>
        <w:gridCol w:w="1155"/>
        <w:gridCol w:w="767"/>
        <w:gridCol w:w="864"/>
        <w:gridCol w:w="819"/>
      </w:tblGrid>
      <w:tr w:rsidR="00000000" w14:paraId="31C64A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1F0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F626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3CDB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7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B020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E993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BA5E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BB5D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F75B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8AB8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1F6849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56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DA4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29D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F8A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1C7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A8F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CDD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8AD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E1C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6571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75A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385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F92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628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26B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E1D0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8A5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77D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489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D946F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1742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E3F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103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08B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BA3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381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BD5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A72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7EF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6A9F6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01B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ED2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772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2C4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FA6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3D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202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740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CBD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B1F7C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AF1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AE9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5CE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47E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4E3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AA7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E63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7CE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5F9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8019D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03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DB9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</w:t>
            </w:r>
          </w:p>
        </w:tc>
      </w:tr>
    </w:tbl>
    <w:p w14:paraId="311439C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FF884D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C0D233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F0DD42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0915C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3A4BC6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1DC18F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3B60D3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A253F1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Per-procedural complications [ITT - N=16 complications] </w:t>
      </w:r>
    </w:p>
    <w:p w14:paraId="51F1F58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723"/>
        <w:gridCol w:w="4363"/>
      </w:tblGrid>
      <w:tr w:rsidR="00000000" w14:paraId="1A1766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640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5705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73FB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822A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A6E0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F200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4D26F8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171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E47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992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E8F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35E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AD9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</w:tr>
      <w:tr w:rsidR="00000000" w14:paraId="38C352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A13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2DB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A42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760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479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F4B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344953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605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E88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C44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BB6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2A9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FF5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</w:tr>
      <w:tr w:rsidR="00000000" w14:paraId="7A19A8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7C5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A82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A53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902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546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F83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423401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14D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C7C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260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971F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442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740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75EF3D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829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DA6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9F6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50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A47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DD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</w:tr>
      <w:tr w:rsidR="00000000" w14:paraId="515754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846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268C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C5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E54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1B4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DEVICE RELATED VASOSPAM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531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DISTAL CERVICAL ICA DURING PROCEDURE</w:t>
            </w:r>
          </w:p>
        </w:tc>
      </w:tr>
      <w:tr w:rsidR="00000000" w14:paraId="201241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1D4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1DA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14C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FA4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90B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A74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</w:tr>
      <w:tr w:rsidR="00000000" w14:paraId="2FE1EE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9E6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748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F01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FF7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D72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6AA8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</w:tr>
      <w:tr w:rsidR="00000000" w14:paraId="6341CA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25A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03F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035D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6E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42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AB8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7DAD16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AAB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F3D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92B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E2E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CEAB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499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VESSEL M3 OCCLUSION LEFT + SMALL BLEEDING VESTIBLE ON CT SCAN LEFT FRONTAL</w:t>
            </w:r>
          </w:p>
        </w:tc>
      </w:tr>
      <w:tr w:rsidR="00000000" w14:paraId="12C4E9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EB6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510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723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1F4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311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024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</w:tr>
      <w:tr w:rsidR="00000000" w14:paraId="5A97AC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49F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6EE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217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9B1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AD7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493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5F582D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0AC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580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BB1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6A5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7F7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8D6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</w:tr>
      <w:tr w:rsidR="00000000" w14:paraId="7AB8A4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80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7E5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58F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992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203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A47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FOREWARD FOLDING OF ONE OF THE PROXIMAL FLAIRES ENDS WITHIN THE MICROCATHETER RESULTING IN INSUFFICIENT EXPANSION</w:t>
            </w:r>
          </w:p>
        </w:tc>
      </w:tr>
      <w:tr w:rsidR="00000000" w14:paraId="268FF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6E2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4D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478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34E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A3F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E46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62FB5C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0279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6005FAD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1257"/>
        <w:gridCol w:w="875"/>
        <w:gridCol w:w="1155"/>
        <w:gridCol w:w="832"/>
        <w:gridCol w:w="1155"/>
        <w:gridCol w:w="1155"/>
        <w:gridCol w:w="767"/>
      </w:tblGrid>
      <w:tr w:rsidR="00000000" w14:paraId="315585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75E2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7875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417A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0C5F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C0EF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9DFF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5C44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CED8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</w:tr>
      <w:tr w:rsidR="00000000" w14:paraId="502CD6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558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2D3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797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571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2B1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ADA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F93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57F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28CC4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F22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AEF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8BD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C8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9E5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E48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8E5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0A1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A7314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088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BA2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63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9E7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55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CDC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C32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484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CFB2E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A28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D6D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C54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D13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5B5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2C8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5AA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7C9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63EA52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621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FE3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9C4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6690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B105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C39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2E3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2CC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B5686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B11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8F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CC0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904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184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D48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3B4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689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3DFCD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BF6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02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8B8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5FC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6AC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73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8D8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CE8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42525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C8B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EC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0C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21E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974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5C6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6602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71B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AD94D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CC0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CF98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DE7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66E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A25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FE9A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D7F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B7A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1E4A2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B6D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CE4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C35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4CC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5E6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C59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F7A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2C2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81693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C8C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815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9440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2A0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953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7F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A41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7C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BAE57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DBF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0F2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F22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C13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0E3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B6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76E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48D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1C3EE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969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59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A00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CAB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A87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114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E5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6F2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FE364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AB6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E95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40B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AB1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FC0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AAB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6E4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C56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CA918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DCE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69E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DA7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418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86C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553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0C8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59F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004C7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78A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92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74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E9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116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F83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792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D28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CEF9C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88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AF9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4F47FC9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2"/>
        <w:gridCol w:w="866"/>
      </w:tblGrid>
      <w:tr w:rsidR="00000000" w14:paraId="380613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B1D8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D87B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349AED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8B0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A86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2E73CE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4F1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2243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0.065681</w:t>
            </w:r>
          </w:p>
        </w:tc>
      </w:tr>
      <w:tr w:rsidR="00000000" w14:paraId="145E7A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676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238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4042E0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E0B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C78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4ACA1C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8E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0AD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796317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1E2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99D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5A46FE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B86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55E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12BD96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965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E4C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08A81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59E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EED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5FF9E8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5BB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01F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08F987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864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F00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077D15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FCA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300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0E4131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56E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8B0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0.032841</w:t>
            </w:r>
          </w:p>
        </w:tc>
      </w:tr>
      <w:tr w:rsidR="00000000" w14:paraId="590507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B85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5B1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40DF61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236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EFE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52AC4D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A505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16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0.032841</w:t>
            </w:r>
          </w:p>
        </w:tc>
      </w:tr>
      <w:tr w:rsidR="00000000" w14:paraId="45D9F8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0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BF0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561CD7D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B908C2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35D671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149D78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8DDD9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1E1F86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5036BD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F4C40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B4FF64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Per-procedural complications [FAS - N=139 patients] </w:t>
      </w:r>
    </w:p>
    <w:p w14:paraId="05A7DE7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85730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0EE2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1850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E4FD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DCC3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N=139</w:t>
            </w:r>
          </w:p>
        </w:tc>
      </w:tr>
      <w:tr w:rsidR="00000000" w14:paraId="53D809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9A0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FDA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8B1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31C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65C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5248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D9D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At least one Per-procedural complications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754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07D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7A7D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FF4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</w:p>
        </w:tc>
      </w:tr>
      <w:tr w:rsidR="00000000" w14:paraId="71F0F3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8FA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EC6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6F2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BBC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E9D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86C07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CD1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29C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6F1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 (94.3%)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A3F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(82.4%)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38A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 (89.9%)</w:t>
            </w:r>
          </w:p>
        </w:tc>
      </w:tr>
      <w:tr w:rsidR="00000000" w14:paraId="3B3D06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AE1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14A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ECF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(5.7%)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60D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(17.6%)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1BB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(10.1%)</w:t>
            </w:r>
          </w:p>
        </w:tc>
      </w:tr>
    </w:tbl>
    <w:p w14:paraId="2F2D176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FE7E25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DE43E7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83C262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68F98D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DE7CD5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0BE77B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604CA1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0CA410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Per-procedural complications [FAS - N=15 complications] </w:t>
      </w:r>
    </w:p>
    <w:p w14:paraId="3A2E885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BE6D9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31F5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B0BF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C28E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EB31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</w:t>
            </w:r>
          </w:p>
        </w:tc>
      </w:tr>
      <w:tr w:rsidR="00000000" w14:paraId="19AB55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0D6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7FC5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800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2F7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103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91864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D84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A1A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7C7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C2A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642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03601B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F90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82D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085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3F7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59B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F0396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E1A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E8C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4E0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50B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565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(13.3%)</w:t>
            </w:r>
          </w:p>
        </w:tc>
      </w:tr>
      <w:tr w:rsidR="00000000" w14:paraId="1DD60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B2E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BFE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C40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E78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933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(33.3%)</w:t>
            </w:r>
          </w:p>
        </w:tc>
      </w:tr>
      <w:tr w:rsidR="00000000" w14:paraId="786535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F24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0E4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4D3E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129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315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(20.0%)</w:t>
            </w:r>
          </w:p>
        </w:tc>
      </w:tr>
      <w:tr w:rsidR="00000000" w14:paraId="4FE57C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FFD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557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307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554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618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(33.3%)</w:t>
            </w:r>
          </w:p>
        </w:tc>
      </w:tr>
      <w:tr w:rsidR="00000000" w14:paraId="3AADE9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968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99E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63B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D3E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428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C7194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0D5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819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C19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469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518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059423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5D8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8E3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2A44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259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F11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CA81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036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59F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2CA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ED1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2E4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(53.3%)</w:t>
            </w:r>
          </w:p>
        </w:tc>
      </w:tr>
      <w:tr w:rsidR="00000000" w14:paraId="5EB170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56A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245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F2E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5E0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978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(46.7%)</w:t>
            </w:r>
          </w:p>
        </w:tc>
      </w:tr>
      <w:tr w:rsidR="00000000" w14:paraId="46F255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FB1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17C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0E6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549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313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33F0F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527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08B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112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13C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2E7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0144D1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11D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463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6A7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BE5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E56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1A916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7FD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378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81E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C3D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767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(53.3%)</w:t>
            </w:r>
          </w:p>
        </w:tc>
      </w:tr>
      <w:tr w:rsidR="00000000" w14:paraId="5D4020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499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07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A03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B3D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46F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(40.0%)</w:t>
            </w:r>
          </w:p>
        </w:tc>
      </w:tr>
      <w:tr w:rsidR="00000000" w14:paraId="20C1F8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26AD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0FB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830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ED2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3B4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(6.7%)</w:t>
            </w:r>
          </w:p>
        </w:tc>
      </w:tr>
      <w:tr w:rsidR="00000000" w14:paraId="5110BC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B0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A14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370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045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8E0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23589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85A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7FE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CE6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4F2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1A2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1265E5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57D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7AC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EA4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183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9C1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D942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2B7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8F4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8FB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6CB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AFE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(13.3%)</w:t>
            </w:r>
          </w:p>
        </w:tc>
      </w:tr>
      <w:tr w:rsidR="00000000" w14:paraId="141184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E5A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6E7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795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CEB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1E1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(40.0%)</w:t>
            </w:r>
          </w:p>
        </w:tc>
      </w:tr>
      <w:tr w:rsidR="00000000" w14:paraId="1D9E8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B0C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C4D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4FC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ADD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BB1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(46.7%)</w:t>
            </w:r>
          </w:p>
        </w:tc>
      </w:tr>
      <w:tr w:rsidR="00000000" w14:paraId="198F29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660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126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2BA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73F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A80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4E83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A03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3FB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474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16A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38D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7CC87C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B171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CF1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562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03E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ABF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036879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9A4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38F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2A0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11D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B64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</w:tr>
      <w:tr w:rsidR="00000000" w14:paraId="0052CD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960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88F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5A4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FFE2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8AF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4E0EF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B77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513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75A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19C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D3B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11F052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1A9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F43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B98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FCE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11C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3128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B12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F7B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51E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5B4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A1A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5F47A5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704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708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4D6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200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78F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6556C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CF8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BE0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8EE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90A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B74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</w:tr>
      <w:tr w:rsidR="00000000" w14:paraId="18465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7612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37B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47F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BCD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6DE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B287D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4EA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B41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BA2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CED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A0A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2A0208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5D3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64B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0A3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C06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A37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40835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6F5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57C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FFB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BE7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(90.0%)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846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(86.7%)</w:t>
            </w:r>
          </w:p>
        </w:tc>
      </w:tr>
      <w:tr w:rsidR="00000000" w14:paraId="4EBBB2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91D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F22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E56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439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843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(13.3%)</w:t>
            </w:r>
          </w:p>
        </w:tc>
      </w:tr>
      <w:tr w:rsidR="00000000" w14:paraId="7E5643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884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35F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2EE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7E8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BDC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94744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5ED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7B8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79F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449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5BD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5613E8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7BC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AD1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EC77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8EA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A3D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A6F17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A99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009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7E6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6E1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FCF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</w:tr>
      <w:tr w:rsidR="00000000" w14:paraId="33E952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412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639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BDD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701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490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</w:tr>
      <w:tr w:rsidR="00000000" w14:paraId="6BE161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740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DB7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086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550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9EF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16A98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7A3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8AF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A5F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846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1EB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05A293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A16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4CA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83A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6E8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6B5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79C72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EF9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1AC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1D5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518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(70.0%)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29B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(80.0%)</w:t>
            </w:r>
          </w:p>
        </w:tc>
      </w:tr>
      <w:tr w:rsidR="00000000" w14:paraId="7F6B7A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815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9E86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528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C61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089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(20.0%)</w:t>
            </w:r>
          </w:p>
        </w:tc>
      </w:tr>
      <w:tr w:rsidR="00000000" w14:paraId="0367FC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239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84A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301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50B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7B5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78FDE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036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E6B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3B7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C37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969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1278B2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B96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330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EBB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542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9CA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97A55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251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D82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265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(0.00)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24C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 (0.70)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C51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 (0.59)</w:t>
            </w:r>
          </w:p>
        </w:tc>
      </w:tr>
      <w:tr w:rsidR="00000000" w14:paraId="15EBD8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737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7C88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7DC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30E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A0F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710E5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124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012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12C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30F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EAD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</w:tr>
      <w:tr w:rsidR="00000000" w14:paraId="0B5DD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7C2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748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C73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781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936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0.00 - 2.00</w:t>
            </w:r>
          </w:p>
        </w:tc>
      </w:tr>
      <w:tr w:rsidR="00000000" w14:paraId="10496B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1F1A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EB4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12C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6D3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412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F1FB2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53A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F01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8A5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2BA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5C0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33DC29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FE0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B96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65D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0BB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99D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FE196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541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BB9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497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(0.00)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9B0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 (0.02)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826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 (0.02)</w:t>
            </w:r>
          </w:p>
        </w:tc>
      </w:tr>
      <w:tr w:rsidR="00000000" w14:paraId="3DE8F6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416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E57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0F0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BB6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810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FC08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3E20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DF6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CC6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9C5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4F9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</w:tr>
      <w:tr w:rsidR="00000000" w14:paraId="5EC10C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BB9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4C5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B5F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A42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514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0.00 - 0.07</w:t>
            </w:r>
          </w:p>
        </w:tc>
      </w:tr>
    </w:tbl>
    <w:p w14:paraId="2F116D9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AA55082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30E563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80EE87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EF88D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06774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BF815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75E425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623F83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Per-procedural complications [FAS - N=5 complications] </w:t>
      </w:r>
    </w:p>
    <w:p w14:paraId="6CF561E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263"/>
        <w:gridCol w:w="1723"/>
        <w:gridCol w:w="2569"/>
        <w:gridCol w:w="2192"/>
      </w:tblGrid>
      <w:tr w:rsidR="00000000" w14:paraId="2C30CB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BA40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4377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470D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D3D0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02DF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25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555A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6C34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</w:tr>
      <w:tr w:rsidR="00000000" w14:paraId="4D4A9A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6CD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B9C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6E7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771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90C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785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8F7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</w:tr>
      <w:tr w:rsidR="00000000" w14:paraId="20AEF2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194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7C6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76E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AAC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264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063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755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</w:tr>
      <w:tr w:rsidR="00000000" w14:paraId="54EBC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779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42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A40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7CD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68D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157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C61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</w:tr>
      <w:tr w:rsidR="00000000" w14:paraId="0A2FE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9EF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B21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A4D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F27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266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A75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5DD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</w:tr>
      <w:tr w:rsidR="00000000" w14:paraId="6CBB99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579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49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292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B1C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1D5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14B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428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</w:tr>
      <w:tr w:rsidR="00000000" w14:paraId="6BA59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8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3D0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</w:t>
            </w:r>
          </w:p>
        </w:tc>
      </w:tr>
    </w:tbl>
    <w:p w14:paraId="4A274FC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875"/>
        <w:gridCol w:w="1155"/>
        <w:gridCol w:w="756"/>
        <w:gridCol w:w="1155"/>
        <w:gridCol w:w="1155"/>
        <w:gridCol w:w="767"/>
        <w:gridCol w:w="864"/>
        <w:gridCol w:w="819"/>
      </w:tblGrid>
      <w:tr w:rsidR="00000000" w14:paraId="09C83B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2D00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8B55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62CC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7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485D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2DD4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3D85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334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3283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DC34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65730D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293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016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E7F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C45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97E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7C3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24C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4E95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B6F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4DCF1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BB9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333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BF8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A7B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A61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0468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E25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20F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F8B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8BF1F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60B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817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D02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30B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3C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1DD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B02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210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233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3FDEA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B18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2E2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2A1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D34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40D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E3C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48D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53E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E9B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58F78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4E5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FA0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538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817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22D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7A0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145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C1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D60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2656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03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0FA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</w:t>
            </w:r>
          </w:p>
        </w:tc>
      </w:tr>
    </w:tbl>
    <w:p w14:paraId="07EDA58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2F4F2B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A10DEF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446A1F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4C1553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7EE94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6B50FC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2B06B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CAD172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Per-procedural complications [FAS - N=15 complications] </w:t>
      </w:r>
    </w:p>
    <w:p w14:paraId="475F403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723"/>
        <w:gridCol w:w="4363"/>
      </w:tblGrid>
      <w:tr w:rsidR="00000000" w14:paraId="2FCD15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2F45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8005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4DF5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DE50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BFDB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59A9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29D3E5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CAA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D91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8D0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5C6C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934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D7F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</w:tr>
      <w:tr w:rsidR="00000000" w14:paraId="04367F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98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A33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750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DE3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3D0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BD6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75B53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469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820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CB8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CFE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B3E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725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</w:tr>
      <w:tr w:rsidR="00000000" w14:paraId="54FA5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137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AA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131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CDE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7FA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6418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3F1EED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2CC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C8B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E19B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A07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253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987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731166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19D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4ED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EC9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B1A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982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4FE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</w:tr>
      <w:tr w:rsidR="00000000" w14:paraId="7A5F0B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574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133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F3F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4E9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BA3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DEVICE RELATED VASOSPAM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532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DISTAL CERVICAL ICA DURING PROCEDURE</w:t>
            </w:r>
          </w:p>
        </w:tc>
      </w:tr>
      <w:tr w:rsidR="00000000" w14:paraId="26A58B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2A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F48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FB6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28F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B2A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AEA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</w:tr>
      <w:tr w:rsidR="00000000" w14:paraId="2899E9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44B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DE5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05D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295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B40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723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</w:tr>
      <w:tr w:rsidR="00000000" w14:paraId="412449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C76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5FE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D2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946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14C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1BD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3C2C4C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F99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982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FA9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71C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688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242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</w:tr>
      <w:tr w:rsidR="00000000" w14:paraId="7D457B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96B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14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B2A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4C3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D48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247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01B17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489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16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68F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EF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B2E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EF9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</w:tr>
      <w:tr w:rsidR="00000000" w14:paraId="11B048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5E6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FD0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4F4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ED39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072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A12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FOREWARD FOLDING OF ONE OF THE PROXIMAL FLAIRES ENDS WITHIN THE MICROCATHETER RESULTING IN INSUFFICIENT EXPANSION</w:t>
            </w:r>
          </w:p>
        </w:tc>
      </w:tr>
      <w:tr w:rsidR="00000000" w14:paraId="5E9DC6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C2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05E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702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503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4AF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628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2113B3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712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15</w:t>
            </w:r>
          </w:p>
        </w:tc>
      </w:tr>
    </w:tbl>
    <w:p w14:paraId="0BCA0F5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1257"/>
        <w:gridCol w:w="875"/>
        <w:gridCol w:w="1155"/>
        <w:gridCol w:w="832"/>
        <w:gridCol w:w="1155"/>
        <w:gridCol w:w="1155"/>
        <w:gridCol w:w="767"/>
      </w:tblGrid>
      <w:tr w:rsidR="00000000" w14:paraId="4412FD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BA2C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3708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4213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0124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D6E9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B7BC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BB72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1802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</w:tr>
      <w:tr w:rsidR="00000000" w14:paraId="2B35E2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EE0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226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DB9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4B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8BE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5D1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2D9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20C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E4077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CF1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51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D56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E22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AB1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F74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3CF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291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69FDC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B50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B60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090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9D4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9DB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EAB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CB05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134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F4299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CA3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0F6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6EC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498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012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0A9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3CD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0CF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5D3941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D98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0AF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2818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E68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786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AD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96D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42B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62B70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96C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13A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4AB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754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E4D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5D1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CEC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AE8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D87C1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9421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F87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E23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A43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C858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274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5BCE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396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E865D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2507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D15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B7A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6A0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150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63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850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379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BC94E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DCC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E8E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04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D21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B86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1EB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0CE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91E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6DE06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7A8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42B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283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D30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A2B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365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17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4D2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4F0B2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2F6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6D2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688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D07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513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00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DF1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8C5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F4184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37A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FEF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52A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F66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0ABD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72A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464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9A1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A4D94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4F7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6A6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57D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FC0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AD2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C7E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3A2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7E1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16A82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362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37C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782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743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597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D9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F99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7826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E291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E30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79A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F55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692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B9E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45D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927D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E53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D7277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88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B92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15</w:t>
            </w:r>
          </w:p>
        </w:tc>
      </w:tr>
    </w:tbl>
    <w:p w14:paraId="6B54A11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2"/>
        <w:gridCol w:w="866"/>
      </w:tblGrid>
      <w:tr w:rsidR="00000000" w14:paraId="61232D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B5EC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4ADD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7BC8F7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3F8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646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414C8E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CEA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0D5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0.065681</w:t>
            </w:r>
          </w:p>
        </w:tc>
      </w:tr>
      <w:tr w:rsidR="00000000" w14:paraId="5DB5CC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AA5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DDF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28086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4F1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B9C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15FA2C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075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E2A5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6A43CA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73C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F3E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3E1184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52E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DD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5999BB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634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A4A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7CFB61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E31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943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77454E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CA4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B9D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036A56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ADB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77E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3C17EA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0B5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50C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0.032841</w:t>
            </w:r>
          </w:p>
        </w:tc>
      </w:tr>
      <w:tr w:rsidR="00000000" w14:paraId="019284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044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310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77CE12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008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3E5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19AAD9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995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545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0.032841</w:t>
            </w:r>
          </w:p>
        </w:tc>
      </w:tr>
      <w:tr w:rsidR="00000000" w14:paraId="329487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0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ED1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15</w:t>
            </w:r>
          </w:p>
        </w:tc>
      </w:tr>
    </w:tbl>
    <w:p w14:paraId="0726E71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A7B7FD7" w14:textId="77777777" w:rsidR="005F6C96" w:rsidRDefault="005F6C96">
      <w:pPr>
        <w:adjustRightInd w:val="0"/>
        <w:jc w:val="center"/>
        <w:rPr>
          <w:sz w:val="24"/>
          <w:szCs w:val="24"/>
        </w:rPr>
      </w:pPr>
    </w:p>
    <w:sectPr w:rsidR="005F6C96">
      <w:headerReference w:type="default" r:id="rId20"/>
      <w:footerReference w:type="default" r:id="rId21"/>
      <w:type w:val="continuous"/>
      <w:pgSz w:w="11905" w:h="16837"/>
      <w:pgMar w:top="567" w:right="567" w:bottom="567" w:left="567" w:header="927" w:footer="567" w:gutter="0"/>
      <w:cols w:space="720"/>
    </w:sectPr>
    <w:p w14:paraId="346C10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0BE92A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A0C792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90329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5F0D2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52C35D5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98319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BE1338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585E54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CB8876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E2FCC1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0AB48B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B4595A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78C18C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49EE7E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F33547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2F3B76D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F4BE2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74B501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D434D9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2A63E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04EF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2A3E02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EF21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D7DC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post-procedural complications)</w:t>
            </w:r>
          </w:p>
        </w:tc>
      </w:tr>
      <w:tr w:rsidR="00000000" w14:paraId="43AB1D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E2A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E6A2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F603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FC21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21379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9B2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C9B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58.74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8AD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4.90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7.69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2ED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47957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A3B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2A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33.57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905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7.69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8C0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C4CFC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403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741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92.31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BC3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7.69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B6B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0915D5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3B74CC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53D4A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09CE5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1B5C1BC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7FA05F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A14F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709E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76C9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2D08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43C457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B81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C44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B98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721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0AAE50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C07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9F6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F60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3FE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0A8B37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018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060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832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FF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39E3DC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7D1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C2A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0B8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D14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22E837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1DF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BD5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ACF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44F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DD859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541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180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3BD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A18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EBD8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97E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24C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E58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037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D304B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ECD1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70C4544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36E138D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3938C3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4DD0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5887AD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29E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33C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</w:tr>
      <w:tr w:rsidR="00000000" w14:paraId="2236FB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616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772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0.6358</w:t>
            </w:r>
          </w:p>
        </w:tc>
      </w:tr>
      <w:tr w:rsidR="00000000" w14:paraId="6B31D0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91C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21A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0.6179</w:t>
            </w:r>
          </w:p>
        </w:tc>
      </w:tr>
      <w:tr w:rsidR="00000000" w14:paraId="72165C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8C3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707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212C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1F8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1F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0.2538</w:t>
            </w:r>
          </w:p>
        </w:tc>
      </w:tr>
      <w:tr w:rsidR="00000000" w14:paraId="492DB9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54C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6A6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7A310A5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09447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667362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143</w:t>
            </w:r>
          </w:p>
        </w:tc>
      </w:tr>
    </w:tbl>
    <w:p w14:paraId="537CB76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2960ED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1C43A8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00620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61D08A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2E1468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75AB5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DE94C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4A2E3D5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35F97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AF425E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5351F5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200CE8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3FF332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05A6E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85C96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30330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C752A6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5E989A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7B521D9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CF524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845E88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37DB75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9"/>
        <w:gridCol w:w="769"/>
        <w:gridCol w:w="769"/>
      </w:tblGrid>
      <w:tr w:rsidR="00000000" w14:paraId="36288E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EEA4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COMPOTH</w:t>
            </w:r>
          </w:p>
        </w:tc>
      </w:tr>
      <w:tr w:rsidR="00000000" w14:paraId="61E486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E219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FDF6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COMPOTH(Occurrence of Other complication)</w:t>
            </w:r>
          </w:p>
        </w:tc>
      </w:tr>
      <w:tr w:rsidR="00000000" w14:paraId="50D194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A46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6124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D24F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4B10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4E1168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E18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E23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94.51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64.18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AEC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5.49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55.56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932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38A95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3DB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6FE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33.57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35.82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3F8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7.69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44.44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D28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8F160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A73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B0E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93.71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3AC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6.29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54C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2F0614B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754D94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85745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D1FCF0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COMPOTH</w:t>
            </w:r>
          </w:p>
        </w:tc>
      </w:tr>
    </w:tbl>
    <w:p w14:paraId="0716B01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6A90CD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6D44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F1A7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A07D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F2AA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686A32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127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E4A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E6E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0.2710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1E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0.6026</w:t>
            </w:r>
          </w:p>
        </w:tc>
      </w:tr>
      <w:tr w:rsidR="00000000" w14:paraId="2B4313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C0E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42D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7BE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0.2644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036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0.6071</w:t>
            </w:r>
          </w:p>
        </w:tc>
      </w:tr>
      <w:tr w:rsidR="00000000" w14:paraId="497132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32D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854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7143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0.0265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708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0.8708</w:t>
            </w:r>
          </w:p>
        </w:tc>
      </w:tr>
      <w:tr w:rsidR="00000000" w14:paraId="778F9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7C9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448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D0A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0.2691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804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0.6039</w:t>
            </w:r>
          </w:p>
        </w:tc>
      </w:tr>
      <w:tr w:rsidR="00000000" w14:paraId="057EF4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F4C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8A5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EBA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2E8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525C8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E6D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295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6B5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9DC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065C6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BA2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8F0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D6D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82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D49F2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7687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48FA710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4ACEF31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23055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5048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48DA1A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14B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220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</w:tr>
      <w:tr w:rsidR="00000000" w14:paraId="29CC74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ED7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2D5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0.8116</w:t>
            </w:r>
          </w:p>
        </w:tc>
      </w:tr>
      <w:tr w:rsidR="00000000" w14:paraId="5AAD92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657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DDD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0.4246</w:t>
            </w:r>
          </w:p>
        </w:tc>
      </w:tr>
      <w:tr w:rsidR="00000000" w14:paraId="3EC587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95C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69E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58F4E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123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702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0.2362</w:t>
            </w:r>
          </w:p>
        </w:tc>
      </w:tr>
      <w:tr w:rsidR="00000000" w14:paraId="5F4BA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D0C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F2A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0.7236</w:t>
            </w:r>
          </w:p>
        </w:tc>
      </w:tr>
    </w:tbl>
    <w:p w14:paraId="75883AA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75D5D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63EEED7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143</w:t>
            </w:r>
          </w:p>
        </w:tc>
      </w:tr>
    </w:tbl>
    <w:p w14:paraId="13D46A0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56F501F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05A002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7C4CFA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46015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519972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1C855E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D95967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5EB9B7E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D874D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5D0277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AA22FD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3B11934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2C4C251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036FD4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8A0640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C2AB12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DAB4A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5241B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37AEEBE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DB5BF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C9CFD7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0783EA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6"/>
        <w:gridCol w:w="766"/>
        <w:gridCol w:w="766"/>
      </w:tblGrid>
      <w:tr w:rsidR="00000000" w14:paraId="12DAA2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08F6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COMPSER</w:t>
            </w:r>
          </w:p>
        </w:tc>
      </w:tr>
      <w:tr w:rsidR="00000000" w14:paraId="31F460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A668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0CED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COMPSER(Occurrence of serious adverse events)</w:t>
            </w:r>
          </w:p>
        </w:tc>
      </w:tr>
      <w:tr w:rsidR="00000000" w14:paraId="50A498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041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3E41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5F3C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A568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7640E4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70FF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32D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61.54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96.70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63.31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8E3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2.10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CC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42907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0D1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F3F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35.66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36.69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2CA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83AA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8D3BD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042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847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A96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2.80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E25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E1324E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F7B35D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E4511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4CC577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COMPSER</w:t>
            </w:r>
          </w:p>
        </w:tc>
      </w:tr>
    </w:tbl>
    <w:p w14:paraId="5AC40DA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3FF95F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4DEB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595A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E334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5DFE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3580B3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BB3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22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FD9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0.2296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13D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0.6318</w:t>
            </w:r>
          </w:p>
        </w:tc>
      </w:tr>
      <w:tr w:rsidR="00000000" w14:paraId="473D73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181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39C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5D5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23B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0.6222</w:t>
            </w:r>
          </w:p>
        </w:tc>
      </w:tr>
      <w:tr w:rsidR="00000000" w14:paraId="2C2602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D86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443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727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E35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47AFAD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F54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96E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2CD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0.2280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022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0.6330</w:t>
            </w:r>
          </w:p>
        </w:tc>
      </w:tr>
      <w:tr w:rsidR="00000000" w14:paraId="724DFB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DBF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F3E4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92A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C88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D4B57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E1A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45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5DE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9A4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E89D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F52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48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475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-0.0401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CFB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4C7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F25F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1BF9683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4A202C8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426EE2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59C8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710402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F7A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501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</w:tr>
      <w:tr w:rsidR="00000000" w14:paraId="228BC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521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308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0.5383</w:t>
            </w:r>
          </w:p>
        </w:tc>
      </w:tr>
      <w:tr w:rsidR="00000000" w14:paraId="5E9FBE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19E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AC4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0.8400</w:t>
            </w:r>
          </w:p>
        </w:tc>
      </w:tr>
      <w:tr w:rsidR="00000000" w14:paraId="62D9B9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D79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CC0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370A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36E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46B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0.3782</w:t>
            </w:r>
          </w:p>
        </w:tc>
      </w:tr>
      <w:tr w:rsidR="00000000" w14:paraId="4CB851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CC7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BF8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56103E7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14378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839176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143</w:t>
            </w:r>
          </w:p>
        </w:tc>
      </w:tr>
    </w:tbl>
    <w:p w14:paraId="246FB54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C8B44A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5D5BA4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357CFC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ACB79B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B09023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3A72D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F76799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4F22B9B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FD0F1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23AAB7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DC27D9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957B8B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556B95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B1155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318B50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5E616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7086B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91DD02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57C63E3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2E4C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B4E38C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DC6E6C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6"/>
        <w:gridCol w:w="766"/>
        <w:gridCol w:w="766"/>
      </w:tblGrid>
      <w:tr w:rsidR="00000000" w14:paraId="304A40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9103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COMPDEV</w:t>
            </w:r>
          </w:p>
        </w:tc>
      </w:tr>
      <w:tr w:rsidR="00000000" w14:paraId="116F58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8663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9DFF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COMPDEV(Occurrence of device-related AEs only)</w:t>
            </w:r>
          </w:p>
        </w:tc>
      </w:tr>
      <w:tr w:rsidR="00000000" w14:paraId="4B7B4A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00B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EE35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7C28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2195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10DE8E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A04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429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62.94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70C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1.10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5F0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0ECEA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C23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ACF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35.66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36.17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9C2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A4A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2B5EF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E89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CEA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98.60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59C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3B0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8C1DBA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015178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3FE37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434ADD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COMPDEV</w:t>
            </w:r>
          </w:p>
        </w:tc>
      </w:tr>
    </w:tbl>
    <w:p w14:paraId="3AB0608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381B49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743B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0E9A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48A9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A572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5A5524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8C8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283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B05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0.1630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6C5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0.6864</w:t>
            </w:r>
          </w:p>
        </w:tc>
      </w:tr>
      <w:tr w:rsidR="00000000" w14:paraId="6E420B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563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7E5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E13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0.1569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5BE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0.6921</w:t>
            </w:r>
          </w:p>
        </w:tc>
      </w:tr>
      <w:tr w:rsidR="00000000" w14:paraId="6563BF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4E4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A40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0DD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72C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07326B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86C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561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E52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0.1619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B2D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0.6875</w:t>
            </w:r>
          </w:p>
        </w:tc>
      </w:tr>
      <w:tr w:rsidR="00000000" w14:paraId="73106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B65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D5A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2BD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E58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BFD75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059D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5D6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2FF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587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BBDC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5DD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3C5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7D5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7CC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F916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F5A3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2770F48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33629DA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4B6864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465C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29C1F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4E3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79E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</w:tr>
      <w:tr w:rsidR="00000000" w14:paraId="62F13F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74D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354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0.8694</w:t>
            </w:r>
          </w:p>
        </w:tc>
      </w:tr>
      <w:tr w:rsidR="00000000" w14:paraId="294737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752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31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0.5967</w:t>
            </w:r>
          </w:p>
        </w:tc>
      </w:tr>
      <w:tr w:rsidR="00000000" w14:paraId="1E39D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E31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EE0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C5AB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21A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714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0.4661</w:t>
            </w:r>
          </w:p>
        </w:tc>
      </w:tr>
      <w:tr w:rsidR="00000000" w14:paraId="649966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C76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7DE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6C1067A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2AA47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C653B8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143</w:t>
            </w:r>
          </w:p>
        </w:tc>
      </w:tr>
    </w:tbl>
    <w:p w14:paraId="398974F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9595DB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46DB0A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F1E580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A23AC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5AB1C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07B181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D580D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60A33C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10720C9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4082B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25939B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870F7B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1"/>
        <w:gridCol w:w="771"/>
        <w:gridCol w:w="771"/>
      </w:tblGrid>
      <w:tr w:rsidR="00000000" w14:paraId="557E2E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4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DB3B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COMPPRO</w:t>
            </w:r>
          </w:p>
        </w:tc>
      </w:tr>
      <w:tr w:rsidR="00000000" w14:paraId="4D29DC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C1E3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374A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COMPPRO(Occurrence of procedure related AEs only)</w:t>
            </w:r>
          </w:p>
        </w:tc>
      </w:tr>
      <w:tr w:rsidR="00000000" w14:paraId="32199D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8A4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BFF1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8E4B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EE4D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53882D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0C0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BB0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64.08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52E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D1A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9E85A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6AD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855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35.66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AFA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287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03A23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C5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C65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99.30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5E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FFE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417123E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C7AD0B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59E60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EA61C7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COMPPRO</w:t>
            </w:r>
          </w:p>
        </w:tc>
      </w:tr>
    </w:tbl>
    <w:p w14:paraId="67E5871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26141F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7B78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D38A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80D7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E4B5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06CE49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22B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EC9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65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1.7623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D6F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0.1843</w:t>
            </w:r>
          </w:p>
        </w:tc>
      </w:tr>
      <w:tr w:rsidR="00000000" w14:paraId="6764B1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2BE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FC7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D76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2.0355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4D6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0.1537</w:t>
            </w:r>
          </w:p>
        </w:tc>
      </w:tr>
      <w:tr w:rsidR="00000000" w14:paraId="54C02A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D89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855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432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0.0809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A39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0.7761</w:t>
            </w:r>
          </w:p>
        </w:tc>
      </w:tr>
      <w:tr w:rsidR="00000000" w14:paraId="528C2E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0D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0E7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FD0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1.7500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DCD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0.1859</w:t>
            </w:r>
          </w:p>
        </w:tc>
      </w:tr>
      <w:tr w:rsidR="00000000" w14:paraId="3C7113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38A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0CC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868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0.1110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59E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AF67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51E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093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D96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0.1103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A2F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4C317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076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52E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B4F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0.1110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386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755E6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5FDA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45846E9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0494479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4373C1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8B3B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453F91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204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7B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627B48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C64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CA1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0ED801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ACF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6AA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0.3636</w:t>
            </w:r>
          </w:p>
        </w:tc>
      </w:tr>
      <w:tr w:rsidR="00000000" w14:paraId="43F0E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380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439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DE23B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704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45E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0.3636</w:t>
            </w:r>
          </w:p>
        </w:tc>
      </w:tr>
      <w:tr w:rsidR="00000000" w14:paraId="26B377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38A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2FF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0.3636</w:t>
            </w:r>
          </w:p>
        </w:tc>
      </w:tr>
    </w:tbl>
    <w:p w14:paraId="4E0907E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02BAB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B8248B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143</w:t>
            </w:r>
          </w:p>
        </w:tc>
      </w:tr>
    </w:tbl>
    <w:p w14:paraId="0662419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27AAB6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70F343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D52DDA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F0D241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62E15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0ECF16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CF687B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8C0417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729CDDA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999B9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F044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9142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B661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D2AF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N=143</w:t>
            </w:r>
          </w:p>
        </w:tc>
      </w:tr>
      <w:tr w:rsidR="00000000" w14:paraId="6EFFC3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E59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BB1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0AD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CC6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904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57F2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A74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post-procedural complications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B33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D53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830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6C9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77FDE0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543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FEDD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3F6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0C7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448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4ED5F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D17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301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4C9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 (92.3%)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8EA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(92.3%)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BB5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 (92.3%)</w:t>
            </w:r>
          </w:p>
        </w:tc>
      </w:tr>
      <w:tr w:rsidR="00000000" w14:paraId="13DC21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8B3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C324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9DA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86F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2A0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(7.7%)</w:t>
            </w:r>
          </w:p>
        </w:tc>
      </w:tr>
      <w:tr w:rsidR="00000000" w14:paraId="60CF68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9A0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CE1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110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2.2% - 13.2%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BBA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0.4% - 14.9%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CDE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3.3% - 12.1%</w:t>
            </w:r>
          </w:p>
        </w:tc>
      </w:tr>
      <w:tr w:rsidR="00000000" w14:paraId="4AE05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346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ABA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0E5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0E7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73D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5554E0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333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9DE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8BC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210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EA8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4EB11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F48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Thromboembolic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D76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750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C09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165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4FC8B0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AB2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7DD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0B1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02C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67F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7AA0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CA0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709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71E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AD7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ABE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 (98.6%)</w:t>
            </w:r>
          </w:p>
        </w:tc>
      </w:tr>
      <w:tr w:rsidR="00000000" w14:paraId="746305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D3C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B49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5AB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B22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077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(1.4%)</w:t>
            </w:r>
          </w:p>
        </w:tc>
      </w:tr>
      <w:tr w:rsidR="00000000" w14:paraId="7EE827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833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458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5DE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E5F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951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DAE40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180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Delayed intracranial hematoma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1C3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29F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FFC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8AE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64AA02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12F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3E6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30F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F9E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D45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D001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115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132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764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298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740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 (100.0%)</w:t>
            </w:r>
          </w:p>
        </w:tc>
      </w:tr>
      <w:tr w:rsidR="00000000" w14:paraId="0A7F70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73C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222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550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524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946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A1906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653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Other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DA2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4A1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724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0C3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2E8D58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4DA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5B5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75A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929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615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E7721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BA6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2AB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096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 (94.5%)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16B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(92.3%)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D5F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 (93.7%)</w:t>
            </w:r>
          </w:p>
        </w:tc>
      </w:tr>
      <w:tr w:rsidR="00000000" w14:paraId="1E2453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DE0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0D0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CD2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C52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036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(6.3%)</w:t>
            </w:r>
          </w:p>
        </w:tc>
      </w:tr>
      <w:tr w:rsidR="00000000" w14:paraId="38CE5D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AB05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F61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BA5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0.8% - 10.2%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100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0.4% - 14.9%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DB2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2.3% - 10.3%</w:t>
            </w:r>
          </w:p>
        </w:tc>
      </w:tr>
      <w:tr w:rsidR="00000000" w14:paraId="5292C0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9EF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7CA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C33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CE2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567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0.724 (Fisher)</w:t>
            </w:r>
          </w:p>
        </w:tc>
      </w:tr>
      <w:tr w:rsidR="00000000" w14:paraId="55DBF6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6AB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A60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AEB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8E0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54F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AA38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FDB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serious adverse events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3CF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C8C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921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910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11D9A3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15B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DA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305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502F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5B2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D3B84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F67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544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D02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 (96.7%)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E71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(98.1%)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0B8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 (97.2%)</w:t>
            </w:r>
          </w:p>
        </w:tc>
      </w:tr>
      <w:tr w:rsidR="00000000" w14:paraId="55A6B4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E0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90F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2DA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E59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C5CF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(2.8%)</w:t>
            </w:r>
          </w:p>
        </w:tc>
      </w:tr>
      <w:tr w:rsidR="00000000" w14:paraId="7D1EEE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776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AE8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F69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- 7.0%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037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- 5.7%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AA5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0.1% - 5.5%</w:t>
            </w:r>
          </w:p>
        </w:tc>
      </w:tr>
      <w:tr w:rsidR="00000000" w14:paraId="5F2BA6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9D7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65E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740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6A47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494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00640E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113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B38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ACE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CC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6E8E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E36A2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CE3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device-related AEs only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DE8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F66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CB8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243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76177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356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2A0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57F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870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81C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E6C8B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BA3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10D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4D0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 (98.9%)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17C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(98.1%)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BAF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 (98.6%)</w:t>
            </w:r>
          </w:p>
        </w:tc>
      </w:tr>
      <w:tr w:rsidR="00000000" w14:paraId="406946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99C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997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D87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B3F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881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(1.4%)</w:t>
            </w:r>
          </w:p>
        </w:tc>
      </w:tr>
      <w:tr w:rsidR="00000000" w14:paraId="2130D0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32C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61C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5B1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- 3.2%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6A4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- 5.7%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0CB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0% - 3.3%</w:t>
            </w:r>
          </w:p>
        </w:tc>
      </w:tr>
      <w:tr w:rsidR="00000000" w14:paraId="3C1A95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113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FDB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FEB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825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A0D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1CFC1C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929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610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B9F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E24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861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1001A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0B5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procedure related AEs only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3CE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08F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CCD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174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2A10FC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2DA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255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F49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A6B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956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5140B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280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3F8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D285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DB3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(98.1%)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451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 (99.3%)</w:t>
            </w:r>
          </w:p>
        </w:tc>
      </w:tr>
      <w:tr w:rsidR="00000000" w14:paraId="46E123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9C1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79C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C00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8FE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002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1DEE1E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D23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237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7AD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744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984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0.364 (Fisher)</w:t>
            </w:r>
          </w:p>
        </w:tc>
      </w:tr>
      <w:tr w:rsidR="00000000" w14:paraId="5AAAB6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250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095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C2F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566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D2A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59F78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097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device and procedure related AEs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DF4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EA5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E60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050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6EED03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A36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33B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57F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A90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2B1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4DE4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397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71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471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E04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A1D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 (98.6%)</w:t>
            </w:r>
          </w:p>
        </w:tc>
      </w:tr>
      <w:tr w:rsidR="00000000" w14:paraId="3C24F3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4F4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1C7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FB7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157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1C9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(1.4%)</w:t>
            </w:r>
          </w:p>
        </w:tc>
      </w:tr>
    </w:tbl>
    <w:p w14:paraId="70A277F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3E240B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9D86BB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EA8314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57751A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D852E5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950A1C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55BB3D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A0E7FA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post-procedural complications between 6-month and 12-month (CEC) [ITT - N=11 complications] </w:t>
      </w:r>
    </w:p>
    <w:p w14:paraId="0943963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B30E7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E580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6" w:name="IDX16"/>
            <w:bookmarkEnd w:id="1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82C9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77C5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D916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</w:t>
            </w:r>
          </w:p>
        </w:tc>
      </w:tr>
      <w:tr w:rsidR="00000000" w14:paraId="0E785C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9FB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779D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964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B64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935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71CEC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AC9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001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F82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CAE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6D1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61431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656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61D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CEC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DAD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14F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96D0D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09E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42C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C4B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CF4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A4D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(18.2%)</w:t>
            </w:r>
          </w:p>
        </w:tc>
      </w:tr>
      <w:tr w:rsidR="00000000" w14:paraId="4CAE5E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B8B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218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FB7D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843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AEA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(81.8%)</w:t>
            </w:r>
          </w:p>
        </w:tc>
      </w:tr>
      <w:tr w:rsidR="00000000" w14:paraId="0BFBE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54F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C4F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0A0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E0F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924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07C5E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84C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DA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D73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3C3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FDF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1A1693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D7B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C4F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253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25D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BD0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409AD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3D9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84D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7EA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421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4A5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(27.3%)</w:t>
            </w:r>
          </w:p>
        </w:tc>
      </w:tr>
      <w:tr w:rsidR="00000000" w14:paraId="5C7AF1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BFD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CC3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F0D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5A9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1E4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(72.7%)</w:t>
            </w:r>
          </w:p>
        </w:tc>
      </w:tr>
      <w:tr w:rsidR="00000000" w14:paraId="76B0D8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794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56E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609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523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030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B77F9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C2A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FE1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D87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2C6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483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5169E6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D0B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BF6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7B2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029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349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B4B9D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C26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559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981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A55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288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(54.5%)</w:t>
            </w:r>
          </w:p>
        </w:tc>
      </w:tr>
      <w:tr w:rsidR="00000000" w14:paraId="02E0CB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3E0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A2D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EF4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570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498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(27.3%)</w:t>
            </w:r>
          </w:p>
        </w:tc>
      </w:tr>
      <w:tr w:rsidR="00000000" w14:paraId="51FD3D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E26A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24F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75C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E45D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083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(18.2%)</w:t>
            </w:r>
          </w:p>
        </w:tc>
      </w:tr>
      <w:tr w:rsidR="00000000" w14:paraId="4B588B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010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436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C02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D4A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880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C8074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B87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B42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034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BCF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B4D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4B15F8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F5B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4D1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525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2E5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99B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B30EE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142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CA5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17D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A8E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900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(18.2%)</w:t>
            </w:r>
          </w:p>
        </w:tc>
      </w:tr>
      <w:tr w:rsidR="00000000" w14:paraId="7E3210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AB8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3BE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1D1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9C6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131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(9.1%)</w:t>
            </w:r>
          </w:p>
        </w:tc>
      </w:tr>
      <w:tr w:rsidR="00000000" w14:paraId="59EEA1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1D1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A8D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7536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9DA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733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(18.2%)</w:t>
            </w:r>
          </w:p>
        </w:tc>
      </w:tr>
      <w:tr w:rsidR="00000000" w14:paraId="049AFA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2A8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FF9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947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5C6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4C6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(54.5%)</w:t>
            </w:r>
          </w:p>
        </w:tc>
      </w:tr>
      <w:tr w:rsidR="00000000" w14:paraId="790B01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892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F4B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927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911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826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EA1C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832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556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A00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086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E9C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09936F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C29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EDD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2A5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3CD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A19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09EFB3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47F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CCE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302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B33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ADC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</w:tr>
      <w:tr w:rsidR="00000000" w14:paraId="2446AE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3B3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802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4B7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DCA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BC5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334C0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2D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6BE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E97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02F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D26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433016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B1C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BF8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528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CD5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59F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342E0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459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86A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D60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8FA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A51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2B8C18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2D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C32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7D4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89D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D6E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  <w:tr w:rsidR="00000000" w14:paraId="2E9A92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69F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0C1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983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B94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74F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1362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985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1C3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40C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303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EAB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164915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450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F93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175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7AC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32C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B2CA4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94F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AB2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316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8CF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E8B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(63.6%)</w:t>
            </w:r>
          </w:p>
        </w:tc>
      </w:tr>
      <w:tr w:rsidR="00000000" w14:paraId="69F38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A7E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61C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6B4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607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33C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(36.4%)</w:t>
            </w:r>
          </w:p>
        </w:tc>
      </w:tr>
      <w:tr w:rsidR="00000000" w14:paraId="13D504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8CF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AAD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EF4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2D9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970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B608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BF9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5B3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489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4FB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A39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292F90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D52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BF2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483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1CE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473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F6871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EDD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216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BE1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9EA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7E0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  <w:tr w:rsidR="00000000" w14:paraId="08BA37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D1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790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E2E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075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8C4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550D1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801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646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233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175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5CA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36D8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D9D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F9E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9AE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377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9A3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4EE4A6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B8C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ADD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F44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CB6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9E6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33084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1AF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22A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1D3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AB9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F38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(54.5%)</w:t>
            </w:r>
          </w:p>
        </w:tc>
      </w:tr>
      <w:tr w:rsidR="00000000" w14:paraId="7A0AF9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373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8BC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512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358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DAB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(45.5%)</w:t>
            </w:r>
          </w:p>
        </w:tc>
      </w:tr>
      <w:tr w:rsidR="00000000" w14:paraId="0B85D7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2FF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A84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899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B0A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CA5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4E150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267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A73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14B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848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174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0A3EB6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D06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6E6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4D4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068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B81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A406D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E1F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91F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856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227.14 (109.99)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2DC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283.75 (138.26)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9D0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247.73 (117.51)</w:t>
            </w:r>
          </w:p>
        </w:tc>
      </w:tr>
      <w:tr w:rsidR="00000000" w14:paraId="55537C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8DF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EFF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0B5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100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EC9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250.00</w:t>
            </w:r>
          </w:p>
        </w:tc>
      </w:tr>
      <w:tr w:rsidR="00000000" w14:paraId="49B42B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CA8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53C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5C8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121.00 - 309.00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EDE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177.00 - 390.50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A7A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121.00 - 367.00</w:t>
            </w:r>
          </w:p>
        </w:tc>
      </w:tr>
      <w:tr w:rsidR="00000000" w14:paraId="0014F4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39A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A2E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9CA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FDE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9B3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104.00 - 414.00</w:t>
            </w:r>
          </w:p>
        </w:tc>
      </w:tr>
      <w:tr w:rsidR="00000000" w14:paraId="1F8FD6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029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AA2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C67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701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BF0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056C6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F99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1BA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D55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62D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668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3A677C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9CD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001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D0A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C72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A14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F14F3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966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5A9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724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7.46 (3.61)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2C1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9.33 (4.54)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8F5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8.14 (3.86)</w:t>
            </w:r>
          </w:p>
        </w:tc>
      </w:tr>
      <w:tr w:rsidR="00000000" w14:paraId="39EB52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82B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B07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BC3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3F1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A66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755CAA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08E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4CA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A24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3.98 - 10.14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B3E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5.82 - 12.83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5E2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3.98 - 12.06</w:t>
            </w:r>
          </w:p>
        </w:tc>
      </w:tr>
      <w:tr w:rsidR="00000000" w14:paraId="073F68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935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097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0F5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F10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AC1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3.42 - 13.60</w:t>
            </w:r>
          </w:p>
        </w:tc>
      </w:tr>
    </w:tbl>
    <w:p w14:paraId="269A20C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1E7E69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88695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E18F3B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E4ADC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8FAAB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39C42B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CB734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B66E9A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post-procedural complications between 6-month and 12-month (CEC) from 143 patients [ITT - N= complications] </w:t>
      </w:r>
    </w:p>
    <w:p w14:paraId="161F420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"/>
        <w:gridCol w:w="1290"/>
        <w:gridCol w:w="591"/>
        <w:gridCol w:w="1288"/>
        <w:gridCol w:w="2524"/>
        <w:gridCol w:w="3721"/>
      </w:tblGrid>
      <w:tr w:rsidR="00000000" w14:paraId="5EB3C1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34D8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7" w:name="IDX17"/>
            <w:bookmarkEnd w:id="1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630E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3DA5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FB48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0E96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C236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43081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6E6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651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936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0D7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3CD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E40E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06363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528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0AE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A5A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73B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AFF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5D9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0B45CD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E23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5B7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4F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1BB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E9F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055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7C01D1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B26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0C2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43D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6BB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3AB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C19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2E66B8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632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F7B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B59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0D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5FD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94E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56012F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CAB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380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9B4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D6E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6AE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HYPERTENSIVE CRISIS, HEADACHE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1B8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 AND HYPERTENSION</w:t>
            </w:r>
          </w:p>
        </w:tc>
      </w:tr>
      <w:tr w:rsidR="00000000" w14:paraId="4FEEBE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A3A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B63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33D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B45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846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810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1932C6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463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85D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810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159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364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497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1E183D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D19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D247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0059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8E4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587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F0C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7323D4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9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789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9</w:t>
            </w:r>
          </w:p>
        </w:tc>
      </w:tr>
    </w:tbl>
    <w:p w14:paraId="40978BF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3"/>
        <w:gridCol w:w="1290"/>
        <w:gridCol w:w="875"/>
        <w:gridCol w:w="1243"/>
        <w:gridCol w:w="829"/>
        <w:gridCol w:w="1156"/>
        <w:gridCol w:w="1155"/>
        <w:gridCol w:w="767"/>
        <w:gridCol w:w="1679"/>
      </w:tblGrid>
      <w:tr w:rsidR="00000000" w14:paraId="0BFF69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7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E07C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10A1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166C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52BB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FA7F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07E8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5FE4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C8C9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E569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119AF0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096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485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646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787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BA3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3C5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D61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9D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53C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082298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918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AAA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6CE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6E4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DF3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15D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8CC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8D8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309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6B4D0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507B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AB7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21F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11D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3D7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A05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FA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C5A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CEB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BD699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096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D1F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F2A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BCF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447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135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18D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57C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F5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B9E78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E9C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4F8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41D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7C2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2D7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7FE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B76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68B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53D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4DCC7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022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88E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8C9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1CC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C06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B6E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72D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957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6E9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93B6F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B1F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60C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1F1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AA5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A7E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11B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E7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94C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05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35C16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358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C59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71D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671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C32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9761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841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C8B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FA0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15EB06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27E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B9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0B4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41B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543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839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1AE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BD9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598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30C86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6B3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9</w:t>
            </w:r>
          </w:p>
        </w:tc>
      </w:tr>
    </w:tbl>
    <w:p w14:paraId="329F43A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3D1412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F21B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Event onset delay (in months)</w:t>
            </w:r>
          </w:p>
        </w:tc>
      </w:tr>
      <w:tr w:rsidR="00000000" w14:paraId="095930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A04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6F4D06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49D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4BE319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D8A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769254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F2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261F6C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171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4BF426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E16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 w14:paraId="1962C9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37B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3DA314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D07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393E0D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EF0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24475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7E4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9</w:t>
            </w:r>
          </w:p>
        </w:tc>
      </w:tr>
    </w:tbl>
    <w:p w14:paraId="5F65BC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D0EB74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89AFCF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CE62F4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8"/>
          <w:footerReference w:type="default" r:id="rId2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5AF563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28C072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0FC18F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257CBB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D2E5C6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post-procedural complications between 6-month and 12-month (CEC) [ITT - N=11 complications] </w:t>
      </w:r>
    </w:p>
    <w:p w14:paraId="469CCFF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1290"/>
        <w:gridCol w:w="591"/>
        <w:gridCol w:w="1566"/>
        <w:gridCol w:w="2521"/>
        <w:gridCol w:w="3718"/>
      </w:tblGrid>
      <w:tr w:rsidR="00000000" w14:paraId="2AAD00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E2EE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8" w:name="IDX18"/>
            <w:bookmarkEnd w:id="1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EC3D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F362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2702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A351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6B62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018D3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046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FA3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515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685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D5B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2AB5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189207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3C8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E2D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7E5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E85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F1A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9DF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32AA03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56D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87A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94A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221E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746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BEA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0664E5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4DB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B33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064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F07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22B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72A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1DEFC8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AE5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8C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880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670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70F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89A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6DECEF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9BC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E47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A26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1D1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493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AC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053828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FE5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E8A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C41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146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77E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21B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3CF61E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296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AC7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F1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FE3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0D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HYPERTENSIVE CRISIS, HEADACHE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FC6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 AND HYPERTENSION</w:t>
            </w:r>
          </w:p>
        </w:tc>
      </w:tr>
      <w:tr w:rsidR="00000000" w14:paraId="69B00E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C7B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C19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916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2E2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8F1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08D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32326D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FA7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C36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A2E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760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D2C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FA5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24E086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7E4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733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197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229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0D0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D13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7CAD6C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53F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11</w:t>
            </w:r>
          </w:p>
        </w:tc>
      </w:tr>
    </w:tbl>
    <w:p w14:paraId="24317C3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2"/>
        <w:gridCol w:w="1290"/>
        <w:gridCol w:w="875"/>
        <w:gridCol w:w="1242"/>
        <w:gridCol w:w="829"/>
        <w:gridCol w:w="1156"/>
        <w:gridCol w:w="1155"/>
        <w:gridCol w:w="767"/>
        <w:gridCol w:w="1678"/>
      </w:tblGrid>
      <w:tr w:rsidR="00000000" w14:paraId="2FA571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7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76C6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A2A2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3B7F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8C01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2AFE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7295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CDB7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F9C2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B97A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16F7C3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F17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AF0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B1B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8B2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7A7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E87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4BD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D0E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0AB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7BC00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D24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2D5C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7EF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828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4EE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2BF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26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4F6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1A1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7FBE0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02E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BD8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CFD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83A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FF5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C97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B5A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476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BF7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0A7343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8F7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1FA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D17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21A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7D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B78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041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162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C16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687A7F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D59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A11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32AA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C6A1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F3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DFB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5A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A2C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97A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AB108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F7A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9F0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9BD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7DA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5DC3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2A8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BE5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3F4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77D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18085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ABE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42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F86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287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9EB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BA2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57B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52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D31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E77BA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763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B36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F3A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558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AA8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BEE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C53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B93A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F6A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620A8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C57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15AB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A8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07E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17D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0BC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9B7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E21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98B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67B7C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518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68C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C62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A24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9A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4A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C23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066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7FD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352B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4FB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CEE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99B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25E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4B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78D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D15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00A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D7F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E867D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E2C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11</w:t>
            </w:r>
          </w:p>
        </w:tc>
      </w:tr>
    </w:tbl>
    <w:p w14:paraId="288CCF2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04FE67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F458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52104D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8E6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01DA3A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9DC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723832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BB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38BBD9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06F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09CD6D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525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4B5DBE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B4A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5F8E7C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ED7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6F11C9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4FA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 w14:paraId="5E5882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512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4B1889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45F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3941F2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DEC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73AE30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DE1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11</w:t>
            </w:r>
          </w:p>
        </w:tc>
      </w:tr>
    </w:tbl>
    <w:p w14:paraId="7C90BE2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7DB521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3E9A65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59FD50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0"/>
          <w:footerReference w:type="default" r:id="rId3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FBBB9C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FD280B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9A02D7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0FD114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8CFC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between 6-month and 12-month (CEC) [ITT - N=11 complications] </w:t>
      </w:r>
    </w:p>
    <w:p w14:paraId="26B80D8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"/>
        <w:gridCol w:w="1281"/>
        <w:gridCol w:w="582"/>
        <w:gridCol w:w="1535"/>
        <w:gridCol w:w="1314"/>
        <w:gridCol w:w="2781"/>
        <w:gridCol w:w="1040"/>
        <w:gridCol w:w="1164"/>
      </w:tblGrid>
      <w:tr w:rsidR="00000000" w14:paraId="584786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ECFC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9" w:name="IDX19"/>
            <w:bookmarkEnd w:id="1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AE9D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E7CB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6F84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3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444E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27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7911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1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98E2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1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3CF9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</w:tr>
      <w:tr w:rsidR="00000000" w14:paraId="43EC6C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D38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0E6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103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C74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7F3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495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F0D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739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</w:tr>
      <w:tr w:rsidR="00000000" w14:paraId="569DF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77A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638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D3C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D7A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266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3DC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A40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9BF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</w:tr>
      <w:tr w:rsidR="00000000" w14:paraId="3E4265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31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E0C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144E4A2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5"/>
        <w:gridCol w:w="1198"/>
        <w:gridCol w:w="788"/>
        <w:gridCol w:w="1155"/>
        <w:gridCol w:w="1155"/>
        <w:gridCol w:w="767"/>
        <w:gridCol w:w="1660"/>
        <w:gridCol w:w="819"/>
      </w:tblGrid>
      <w:tr w:rsidR="00000000" w14:paraId="6D4EB4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7FDE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92A1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7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440B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7359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508C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2E47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7C1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767A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5D2FFA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0C3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3824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760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90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CE1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C29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2AF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189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48FF89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A8A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77A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61D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288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F41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D11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17A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039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793E83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1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49C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6E3E717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92B64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367542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2"/>
          <w:footerReference w:type="default" r:id="rId3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E1422F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58E9D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B335E3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B2462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E3984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0FA6CA5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E4E47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CAE1AF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C1A19C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05B88B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298888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34"/>
          <w:footerReference w:type="default" r:id="rId3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0BB92A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6F57C5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2B0CD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3B5A72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AD9A24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0A33C0A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957BF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E73BE4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66027E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3C0650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E8D3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0" w:name="IDX20"/>
            <w:bookmarkEnd w:id="2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7E025F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4492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ABF5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post-procedural complications)</w:t>
            </w:r>
          </w:p>
        </w:tc>
      </w:tr>
      <w:tr w:rsidR="00000000" w14:paraId="2799A1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AB5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EEC7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5EF3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BA4F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4561D2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D1F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B2E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58.46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92.68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63.33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358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4.62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50F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B82C5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2DA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5A8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33.85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91.67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36.67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F2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540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E627D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1C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C2B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92.31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B12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7.69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D9B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237AEBB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DB0F3E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43767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8893EB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6C7DA60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2DC75B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581A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1" w:name="IDX21"/>
            <w:bookmarkEnd w:id="2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0B5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2A3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CDEB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660E64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503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484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1ED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0.0440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CC2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0.8338</w:t>
            </w:r>
          </w:p>
        </w:tc>
      </w:tr>
      <w:tr w:rsidR="00000000" w14:paraId="26ACEA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56A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0CA3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8C6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5F1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0.8346</w:t>
            </w:r>
          </w:p>
        </w:tc>
      </w:tr>
      <w:tr w:rsidR="00000000" w14:paraId="4F76C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E5E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DD4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A98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42C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740973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484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F4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E08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45B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0.8344</w:t>
            </w:r>
          </w:p>
        </w:tc>
      </w:tr>
      <w:tr w:rsidR="00000000" w14:paraId="41540F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043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B3F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69B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80F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DF8B0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EF4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69A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F56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A3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E80C5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4F1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2EE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427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8B9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C1717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1A11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4CEBC4D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0BEB1DC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6A526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E26B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2" w:name="IDX22"/>
            <w:bookmarkEnd w:id="2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3E958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8BC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09D9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</w:tr>
      <w:tr w:rsidR="00000000" w14:paraId="0FF31E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C09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6F3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0.7143</w:t>
            </w:r>
          </w:p>
        </w:tc>
      </w:tr>
      <w:tr w:rsidR="00000000" w14:paraId="0550FD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CC4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4E2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0.5414</w:t>
            </w:r>
          </w:p>
        </w:tc>
      </w:tr>
      <w:tr w:rsidR="00000000" w14:paraId="24588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AAE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C41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F2CB7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B9A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A45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0.2558</w:t>
            </w:r>
          </w:p>
        </w:tc>
      </w:tr>
      <w:tr w:rsidR="00000000" w14:paraId="44D4E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7FC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397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37FAE84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9D3AA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FACF8D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130</w:t>
            </w:r>
          </w:p>
        </w:tc>
      </w:tr>
    </w:tbl>
    <w:p w14:paraId="6852DBE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DCA6D9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9DB9A7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36"/>
          <w:footerReference w:type="default" r:id="rId3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8C29CA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D018EE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FD54A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4A579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B4015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0484EA8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52535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A24E9A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F888E0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24BC8EB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0BBA77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38"/>
          <w:footerReference w:type="default" r:id="rId3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A1582A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64176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8689A2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FED7A6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47D341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3243D6B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FD76C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F919A4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46712A8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9"/>
        <w:gridCol w:w="769"/>
        <w:gridCol w:w="769"/>
      </w:tblGrid>
      <w:tr w:rsidR="00000000" w14:paraId="2F2FA6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7A26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3" w:name="IDX23"/>
            <w:bookmarkEnd w:id="2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COMPOTH</w:t>
            </w:r>
          </w:p>
        </w:tc>
      </w:tr>
      <w:tr w:rsidR="00000000" w14:paraId="785E26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2274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EEC0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COMPOTH(Occurrence of Other complication)</w:t>
            </w:r>
          </w:p>
        </w:tc>
      </w:tr>
      <w:tr w:rsidR="00000000" w14:paraId="3767B9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6ED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3DE8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0B84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DBA5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104B93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8D8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791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95.12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63.93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E41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41C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4B75B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05A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FBE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33.85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91.67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36.07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92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8B0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7B350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E85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156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93.85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6E0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6.15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0E4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520F01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BA7665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E0332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00D019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COMPOTH</w:t>
            </w:r>
          </w:p>
        </w:tc>
      </w:tr>
    </w:tbl>
    <w:p w14:paraId="1BA43D7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0CFC35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D609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4" w:name="IDX24"/>
            <w:bookmarkEnd w:id="2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3CC0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B1EC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C06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072FE3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92E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6D8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B81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0.6259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CD2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0.4289</w:t>
            </w:r>
          </w:p>
        </w:tc>
      </w:tr>
      <w:tr w:rsidR="00000000" w14:paraId="279504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A8E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DB7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56C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0.6055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CF6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0.4365</w:t>
            </w:r>
          </w:p>
        </w:tc>
      </w:tr>
      <w:tr w:rsidR="00000000" w14:paraId="1DFA28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D5B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D55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14F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0.1706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132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0.6796</w:t>
            </w:r>
          </w:p>
        </w:tc>
      </w:tr>
      <w:tr w:rsidR="00000000" w14:paraId="3F8D8D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4ED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BC2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0D3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0.6211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C84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0.4306</w:t>
            </w:r>
          </w:p>
        </w:tc>
      </w:tr>
      <w:tr w:rsidR="00000000" w14:paraId="0CB05C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683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F0F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BFF5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AC6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90363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656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1DE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9D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18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23369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537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86B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AD5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7E2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4429E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6F77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1ABEB07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208447D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67AA43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C55D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5" w:name="IDX25"/>
            <w:bookmarkEnd w:id="2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5C3839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3BA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72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7E3EEE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57D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190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0.8776</w:t>
            </w:r>
          </w:p>
        </w:tc>
      </w:tr>
      <w:tr w:rsidR="00000000" w14:paraId="410351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B20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2044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0.3319</w:t>
            </w:r>
          </w:p>
        </w:tc>
      </w:tr>
      <w:tr w:rsidR="00000000" w14:paraId="681FDA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334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C20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8A0AA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7BE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6BE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0.2095</w:t>
            </w:r>
          </w:p>
        </w:tc>
      </w:tr>
      <w:tr w:rsidR="00000000" w14:paraId="55B50D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3BA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A9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0.4662</w:t>
            </w:r>
          </w:p>
        </w:tc>
      </w:tr>
    </w:tbl>
    <w:p w14:paraId="1DDB0C2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8B14F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76F021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130</w:t>
            </w:r>
          </w:p>
        </w:tc>
      </w:tr>
    </w:tbl>
    <w:p w14:paraId="4532A63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31FC65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508546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40"/>
          <w:footerReference w:type="default" r:id="rId4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B9A4BE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95FCD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B69806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9700F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B1F60B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3DCD5A9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24A80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A19291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F3233E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3FD215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0F51F6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42"/>
          <w:footerReference w:type="default" r:id="rId4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6C1DA7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5E6648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2ABD8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59017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3EAFFF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696A151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BE022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5B92C2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0908BA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6"/>
        <w:gridCol w:w="766"/>
        <w:gridCol w:w="766"/>
      </w:tblGrid>
      <w:tr w:rsidR="00000000" w14:paraId="13C96C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4B9C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6" w:name="IDX26"/>
            <w:bookmarkEnd w:id="2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COMPSER</w:t>
            </w:r>
          </w:p>
        </w:tc>
      </w:tr>
      <w:tr w:rsidR="00000000" w14:paraId="70765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50B8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D46D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COMPSER(Occurrence of serious adverse events)</w:t>
            </w:r>
          </w:p>
        </w:tc>
      </w:tr>
      <w:tr w:rsidR="00000000" w14:paraId="3DD2C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191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732F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FACC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894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5A465F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532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5F5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96.34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62.70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916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3.66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18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9DC03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59B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BC1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37.30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141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69D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51AB4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50B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C22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96.92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155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E5B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4C8A0AE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6D1194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C1D84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EC4B9E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COMPSER</w:t>
            </w:r>
          </w:p>
        </w:tc>
      </w:tr>
    </w:tbl>
    <w:p w14:paraId="737E6B3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348B27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E537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7" w:name="IDX27"/>
            <w:bookmarkEnd w:id="2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981E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CBBB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D9C5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18932C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8BC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21E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9D0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0.2519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428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0.6157</w:t>
            </w:r>
          </w:p>
        </w:tc>
      </w:tr>
      <w:tr w:rsidR="00000000" w14:paraId="3BA571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CFD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731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D7C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0.2666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C9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0.6056</w:t>
            </w:r>
          </w:p>
        </w:tc>
      </w:tr>
      <w:tr w:rsidR="00000000" w14:paraId="566C61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0D3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EAF1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F22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704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2E714D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F84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29A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CA2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31D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0.6171</w:t>
            </w:r>
          </w:p>
        </w:tc>
      </w:tr>
      <w:tr w:rsidR="00000000" w14:paraId="622667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667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B01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539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-0.0440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5B9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9C90D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944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E33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A2A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0.0440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DFB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F0263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F30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803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255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-0.0440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6E8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EF54D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A94C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03AB750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63B5709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488F3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AD7C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8" w:name="IDX28"/>
            <w:bookmarkEnd w:id="2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53F6C8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D59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D9E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37C7AE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C13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107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0.5282</w:t>
            </w:r>
          </w:p>
        </w:tc>
      </w:tr>
      <w:tr w:rsidR="00000000" w14:paraId="79E8DD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A87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74A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0.8460</w:t>
            </w:r>
          </w:p>
        </w:tc>
      </w:tr>
      <w:tr w:rsidR="00000000" w14:paraId="28AC53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534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715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66D3C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79E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6CF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0.3742</w:t>
            </w:r>
          </w:p>
        </w:tc>
      </w:tr>
      <w:tr w:rsidR="00000000" w14:paraId="0C9530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984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BBD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52719CF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B1B24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B9EEDF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130</w:t>
            </w:r>
          </w:p>
        </w:tc>
      </w:tr>
    </w:tbl>
    <w:p w14:paraId="6B4D3BA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CF7262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0806D6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44"/>
          <w:footerReference w:type="default" r:id="rId4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9F104B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E4DEE1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EB2D97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4D9B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2542F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02B800C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3A7B1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802EF6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360566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1DEF6A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1A8FA3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46"/>
          <w:footerReference w:type="default" r:id="rId4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A9528B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747DF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B5813B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CF9381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FEA61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3DB83C8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6B771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FF64B6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4694C47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6"/>
        <w:gridCol w:w="766"/>
        <w:gridCol w:w="766"/>
      </w:tblGrid>
      <w:tr w:rsidR="00000000" w14:paraId="632E78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412B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9" w:name="IDX29"/>
            <w:bookmarkEnd w:id="2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COMPDEV</w:t>
            </w:r>
          </w:p>
        </w:tc>
      </w:tr>
      <w:tr w:rsidR="00000000" w14:paraId="186DC8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C0B7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5B2A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COMPDEV(Occurrence of device-related AEs only)</w:t>
            </w:r>
          </w:p>
        </w:tc>
      </w:tr>
      <w:tr w:rsidR="00000000" w14:paraId="54D7FF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C13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83DA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656E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4486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F1D6C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9B2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51F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63.28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BD8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C04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0CC93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B32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D82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36.72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A5D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908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01B89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1E9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B31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98.46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F42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1.54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80D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0B7F80B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57A6FC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D357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52024ED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COMPDEV</w:t>
            </w:r>
          </w:p>
        </w:tc>
      </w:tr>
    </w:tbl>
    <w:p w14:paraId="7660D5D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65E0E2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F932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0" w:name="IDX30"/>
            <w:bookmarkEnd w:id="3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0BF5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D0C3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EBF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531FF7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8BD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106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87A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0.1491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D23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0.6994</w:t>
            </w:r>
          </w:p>
        </w:tc>
      </w:tr>
      <w:tr w:rsidR="00000000" w14:paraId="3B034E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78C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857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8B2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0.1440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7A3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0.7043</w:t>
            </w:r>
          </w:p>
        </w:tc>
      </w:tr>
      <w:tr w:rsidR="00000000" w14:paraId="655DB8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787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DB9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12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7FB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59EB39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88A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5B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59D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0.1480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92F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0.7005</w:t>
            </w:r>
          </w:p>
        </w:tc>
      </w:tr>
      <w:tr w:rsidR="00000000" w14:paraId="4977F8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7B9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841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4B3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30D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E1755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AC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9C9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A0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E2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BB046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2F0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95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12F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EEA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4AB47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9DCC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19E6B01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41FE57B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532288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770C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1" w:name="IDX31"/>
            <w:bookmarkEnd w:id="3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08452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872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051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</w:tr>
      <w:tr w:rsidR="00000000" w14:paraId="60E0E0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EC1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446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0.8655</w:t>
            </w:r>
          </w:p>
        </w:tc>
      </w:tr>
      <w:tr w:rsidR="00000000" w14:paraId="627EF0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13A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2690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0.6039</w:t>
            </w:r>
          </w:p>
        </w:tc>
      </w:tr>
      <w:tr w:rsidR="00000000" w14:paraId="0E53BC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674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B4F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2D15A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9F9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027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0.4694</w:t>
            </w:r>
          </w:p>
        </w:tc>
      </w:tr>
      <w:tr w:rsidR="00000000" w14:paraId="39B442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734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605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536A9F8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0A1CB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C76B24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130</w:t>
            </w:r>
          </w:p>
        </w:tc>
      </w:tr>
    </w:tbl>
    <w:p w14:paraId="4A10423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CC8BD3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C1028F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300964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48"/>
          <w:footerReference w:type="default" r:id="rId4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891CF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CDAD34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1E955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F741E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4D3ED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7153BAE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9F564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435406D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622FFF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1"/>
        <w:gridCol w:w="771"/>
        <w:gridCol w:w="771"/>
      </w:tblGrid>
      <w:tr w:rsidR="00000000" w14:paraId="35708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4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C32B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2" w:name="IDX32"/>
            <w:bookmarkEnd w:id="3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COMPPRO</w:t>
            </w:r>
          </w:p>
        </w:tc>
      </w:tr>
      <w:tr w:rsidR="00000000" w14:paraId="761B82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9E07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9D5D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COMPPRO(Occurrence of procedure related AEs only)</w:t>
            </w:r>
          </w:p>
        </w:tc>
      </w:tr>
      <w:tr w:rsidR="00000000" w14:paraId="31254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122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4777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B5DD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FFC4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3642EB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9D1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4A2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63.57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D9D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BDC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29A2B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136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BAE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36.43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325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074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5C728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609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66C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99.23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2B6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0.77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026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547389B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F78341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95263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173FA3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COMPPRO</w:t>
            </w:r>
          </w:p>
        </w:tc>
      </w:tr>
    </w:tbl>
    <w:p w14:paraId="38B6574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0FD2A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4028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3" w:name="IDX33"/>
            <w:bookmarkEnd w:id="3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719A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3E0E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C417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7E6232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39F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4EB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7E0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1.7216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7BC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0.1895</w:t>
            </w:r>
          </w:p>
        </w:tc>
      </w:tr>
      <w:tr w:rsidR="00000000" w14:paraId="1ABE06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3BC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319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0A6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2.0059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754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0.1567</w:t>
            </w:r>
          </w:p>
        </w:tc>
      </w:tr>
      <w:tr w:rsidR="00000000" w14:paraId="0FD591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BCD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650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F26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B13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0.7856</w:t>
            </w:r>
          </w:p>
        </w:tc>
      </w:tr>
      <w:tr w:rsidR="00000000" w14:paraId="70ECC8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4166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3AA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FA5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1.7083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F74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0.1912</w:t>
            </w:r>
          </w:p>
        </w:tc>
      </w:tr>
      <w:tr w:rsidR="00000000" w14:paraId="670DF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FB2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5E8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9CC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0.1151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5CD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45E02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558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8E9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FF0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0.1143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B0F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203AF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95B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F2F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C5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0.1151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77D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55250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79CA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31E8F8A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197164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339E1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3F4B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4" w:name="IDX34"/>
            <w:bookmarkEnd w:id="3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DF176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AD1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6A7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4BF3B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67DA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B67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7FCE8B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17C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0F8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0.3692</w:t>
            </w:r>
          </w:p>
        </w:tc>
      </w:tr>
      <w:tr w:rsidR="00000000" w14:paraId="6F99A9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31B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895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B865C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612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AA7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0.3692</w:t>
            </w:r>
          </w:p>
        </w:tc>
      </w:tr>
      <w:tr w:rsidR="00000000" w14:paraId="54C148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6AC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C35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0.3692</w:t>
            </w:r>
          </w:p>
        </w:tc>
      </w:tr>
    </w:tbl>
    <w:p w14:paraId="1603BA7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E1E52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815244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130</w:t>
            </w:r>
          </w:p>
        </w:tc>
      </w:tr>
    </w:tbl>
    <w:p w14:paraId="7C5E17F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0CB431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0D99EB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7AA0E9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50"/>
          <w:footerReference w:type="default" r:id="rId5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1FEC7B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63FAF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4392E6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0B513E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DC98E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287A771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ADBA0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38BA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5" w:name="IDX35"/>
            <w:bookmarkEnd w:id="3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6AC7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76D4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B4B0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N=130</w:t>
            </w:r>
          </w:p>
        </w:tc>
      </w:tr>
      <w:tr w:rsidR="00000000" w14:paraId="317255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B1A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F05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E18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EE4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1FC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093CD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AFA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post-procedural complications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7B8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424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168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3D2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</w:tr>
      <w:tr w:rsidR="00000000" w14:paraId="7AE77F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F29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030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74F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79C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A65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4F63C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264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9CF2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E87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 (92.7%)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E75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(91.7%)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806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 (92.3%)</w:t>
            </w:r>
          </w:p>
        </w:tc>
      </w:tr>
      <w:tr w:rsidR="00000000" w14:paraId="624740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A1F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DA54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17A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(7.3%)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48A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D16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(7.7%)</w:t>
            </w:r>
          </w:p>
        </w:tc>
      </w:tr>
      <w:tr w:rsidR="00000000" w14:paraId="35EBEE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9B0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5259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01A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1.7% - 13.0%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F59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0.5% - 16.2%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A23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3.1% - 12.3%</w:t>
            </w:r>
          </w:p>
        </w:tc>
      </w:tr>
      <w:tr w:rsidR="00000000" w14:paraId="7048FA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84E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D0E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707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A04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2AD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17A5B6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75B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99C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1D3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B73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116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56C88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55D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Thromboembolic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7B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591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EDB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5AC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01B353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504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8F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5EF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0EC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C86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2AC5C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A675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E11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FD8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 (97.6%)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72AE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FEF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 (98.5%)</w:t>
            </w:r>
          </w:p>
        </w:tc>
      </w:tr>
      <w:tr w:rsidR="00000000" w14:paraId="781F5D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71A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D23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0E9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02C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A97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(1.5%)</w:t>
            </w:r>
          </w:p>
        </w:tc>
      </w:tr>
      <w:tr w:rsidR="00000000" w14:paraId="7D3646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B86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7C0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680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BC4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D72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2AB9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560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Delayed intracranial hematoma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2DB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911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CCE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D58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05FA94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980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F21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5FB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BA5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625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E542E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704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3A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804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D4B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AE5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 (100.0%)</w:t>
            </w:r>
          </w:p>
        </w:tc>
      </w:tr>
      <w:tr w:rsidR="00000000" w14:paraId="4F898F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AA6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AD6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D4D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3F4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833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DE1E5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BBD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Other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16C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5BF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1CF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6F3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516FD6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600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C41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4D4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ABC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E0E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55671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8A1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0BE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29A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(95.1%)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836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(91.7%)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FFF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 (93.8%)</w:t>
            </w:r>
          </w:p>
        </w:tc>
      </w:tr>
      <w:tr w:rsidR="00000000" w14:paraId="4FF47D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F0E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0F1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A4C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209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F8A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(6.2%)</w:t>
            </w:r>
          </w:p>
        </w:tc>
      </w:tr>
      <w:tr w:rsidR="00000000" w14:paraId="036265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D80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441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38A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0.2% - 9.5%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369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0.5% - 16.2%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E24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2% - 10.3%</w:t>
            </w:r>
          </w:p>
        </w:tc>
      </w:tr>
      <w:tr w:rsidR="00000000" w14:paraId="3CDFC5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132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035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0DB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280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AC4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0.466 (Fisher)</w:t>
            </w:r>
          </w:p>
        </w:tc>
      </w:tr>
      <w:tr w:rsidR="00000000" w14:paraId="741CF8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78E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ABD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8FB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25F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1FC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6D85B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239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serious adverse events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7B6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0C4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CF1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ABE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12B88E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B19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452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4ED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35E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072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C4A7D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544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5C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B17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(96.3%)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B75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(97.9%)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AF0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 (96.9%)</w:t>
            </w:r>
          </w:p>
        </w:tc>
      </w:tr>
      <w:tr w:rsidR="00000000" w14:paraId="09CD06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FA4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DFC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269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F2D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E2A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(3.1%)</w:t>
            </w:r>
          </w:p>
        </w:tc>
      </w:tr>
      <w:tr w:rsidR="00000000" w14:paraId="49F56B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71C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C34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0D8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- 7.7%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AF7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- 6.1%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795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0.1% - 6%</w:t>
            </w:r>
          </w:p>
        </w:tc>
      </w:tr>
      <w:tr w:rsidR="00000000" w14:paraId="305AF1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9D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3C2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92E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C82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35C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7285A6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B84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5CB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087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E3C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33C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70CD1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156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device-related AEs only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29C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ADF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332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498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0EE43A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CE7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F6B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9F1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A08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621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4566F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FC6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741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905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 (98.8%)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AA8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(97.9%)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9E9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 (98.5%)</w:t>
            </w:r>
          </w:p>
        </w:tc>
      </w:tr>
      <w:tr w:rsidR="00000000" w14:paraId="661693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80A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3E4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DDF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E6B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F72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(1.5%)</w:t>
            </w:r>
          </w:p>
        </w:tc>
      </w:tr>
      <w:tr w:rsidR="00000000" w14:paraId="70B168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2BF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C14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7C0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- 3.6%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E36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- 6.1%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6B3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0% - 3.7%</w:t>
            </w:r>
          </w:p>
        </w:tc>
      </w:tr>
      <w:tr w:rsidR="00000000" w14:paraId="721E8A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932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304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FD4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529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673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13746C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380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144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882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D4C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25E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8EE4D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33E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procedure related AEs only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439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496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549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3BD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11A5CF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170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AE1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4C8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A87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C07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07125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849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920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DB6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CBB8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(97.9%)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73F4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 (99.2%)</w:t>
            </w:r>
          </w:p>
        </w:tc>
      </w:tr>
      <w:tr w:rsidR="00000000" w14:paraId="1408C1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7BB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FF4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496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225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FC9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5A175B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2DF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55D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1AE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E4D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718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0.369 (Fisher)</w:t>
            </w:r>
          </w:p>
        </w:tc>
      </w:tr>
      <w:tr w:rsidR="00000000" w14:paraId="52D5F5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C7E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E79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82C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353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536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E6835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5F1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device and procedure related AEs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8BB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D96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DDB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4F1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37688D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8EC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E8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8FC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FD1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7AB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2B10E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B65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AE5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C7A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 (98.8%)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576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A05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 (99.2%)</w:t>
            </w:r>
          </w:p>
        </w:tc>
      </w:tr>
      <w:tr w:rsidR="00000000" w14:paraId="788515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C2E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74A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8D1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DB3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8C7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</w:tbl>
    <w:p w14:paraId="24A02DD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00C12E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A3F35A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5F98DC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2"/>
          <w:footerReference w:type="default" r:id="rId5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1BFC8E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58C25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C89A3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749F42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290EE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post-procedural complications between 6-month and 12-month (CEC) [FAS - N=10 complications] </w:t>
      </w:r>
    </w:p>
    <w:p w14:paraId="212E9D4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2C2A5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5548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6" w:name="IDX36"/>
            <w:bookmarkEnd w:id="3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CCF7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N=6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4C59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0339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N=10</w:t>
            </w:r>
          </w:p>
        </w:tc>
      </w:tr>
      <w:tr w:rsidR="00000000" w14:paraId="78621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3F2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85D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35B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13D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160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6A13C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33F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58C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FB3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2BB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8EE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4C3FF4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A0C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E7B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AA5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96E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7A13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A2275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5C1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3FE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059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694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F47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</w:tr>
      <w:tr w:rsidR="00000000" w14:paraId="7FB472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C2B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EDC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492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C72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E29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(80.0%)</w:t>
            </w:r>
          </w:p>
        </w:tc>
      </w:tr>
      <w:tr w:rsidR="00000000" w14:paraId="2EBD41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7C5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D08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AF9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1B7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064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D563A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F3D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E36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D6A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790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B59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45C689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2165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899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FBE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C17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D23E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06D0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9AE8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3A4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C64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996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489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</w:tr>
      <w:tr w:rsidR="00000000" w14:paraId="5FB4C0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F42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C21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2EA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1D7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1FD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(70.0%)</w:t>
            </w:r>
          </w:p>
        </w:tc>
      </w:tr>
      <w:tr w:rsidR="00000000" w14:paraId="4CC481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AF2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800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A59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604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02F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A260A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F8F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E2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188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1EA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BEA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2A261E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5D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FB3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C08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29C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954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C96FC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C99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381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20F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D28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82E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</w:tr>
      <w:tr w:rsidR="00000000" w14:paraId="2BC46B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733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F28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8A2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EF4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B55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</w:tr>
      <w:tr w:rsidR="00000000" w14:paraId="77D75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D10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95E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528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7F8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828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</w:tr>
      <w:tr w:rsidR="00000000" w14:paraId="6077DB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7B05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139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196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A25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0860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8877B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9A8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B28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F99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6C5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664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5FB08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21E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FD5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E07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206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1F8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98895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EF2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A78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4BD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2B4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5AA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</w:tr>
      <w:tr w:rsidR="00000000" w14:paraId="14F3E5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5CE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B37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40A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A10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D7D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</w:tr>
      <w:tr w:rsidR="00000000" w14:paraId="3A7EAE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096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B5F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A54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9D5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ABC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</w:tr>
      <w:tr w:rsidR="00000000" w14:paraId="1D27AE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FC4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25C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5CC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7B5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B8D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(60.0%)</w:t>
            </w:r>
          </w:p>
        </w:tc>
      </w:tr>
      <w:tr w:rsidR="00000000" w14:paraId="7403EC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4E85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B64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CA5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DBAE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135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3DF0F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325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0FB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D63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82A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E09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4FF88A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6BD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5CE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C91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155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2A5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</w:tr>
      <w:tr w:rsidR="00000000" w14:paraId="471F25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88E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FD9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D1D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814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167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</w:tr>
      <w:tr w:rsidR="00000000" w14:paraId="333D65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15D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F0F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70B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D0A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DC8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D3D8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C37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854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196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01A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69B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6EAC3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4D9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3D9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E2C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945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D03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1D89B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D6D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DBE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4FD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5801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CE8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3788F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738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58A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5D4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FDC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828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  <w:tr w:rsidR="00000000" w14:paraId="7F9BD3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92E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8A84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268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1BD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617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3627F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954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AD2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AF8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927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6FA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4BFEF8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69D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7ED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658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724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C29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9FD62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B31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640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79F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A99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898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(60.0%)</w:t>
            </w:r>
          </w:p>
        </w:tc>
      </w:tr>
      <w:tr w:rsidR="00000000" w14:paraId="6CBE2C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571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D56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DDB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F6D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25C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</w:tr>
      <w:tr w:rsidR="00000000" w14:paraId="46A3DB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2FF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B74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DFA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9FB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3EF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32124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033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393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A20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AC0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D47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5D9380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F2F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2F1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D31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7EA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8A2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9517D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4F9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21B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6E3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A27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604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  <w:tr w:rsidR="00000000" w14:paraId="4F3E1D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A61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F2E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C4A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1C5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916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71A63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50F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891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FF2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9B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1E0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23E1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4FB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61A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204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452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D41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0E1F8C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121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CC6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14E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798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917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A919E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A9C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458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E09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A08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26E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</w:tr>
      <w:tr w:rsidR="00000000" w14:paraId="0F6D46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CF0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C7D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C71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6A4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586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</w:tr>
      <w:tr w:rsidR="00000000" w14:paraId="63EE71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38A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202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9ED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E1D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6BA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60781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A5B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821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8BA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AF05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6DBD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631468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B01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F9E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C46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ADF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569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2D34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D59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D11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098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247.50 (105.06)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5F5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283.75 (138.26)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813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262.00 (113.38)</w:t>
            </w:r>
          </w:p>
        </w:tc>
      </w:tr>
      <w:tr w:rsidR="00000000" w14:paraId="1FF385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3B9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148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9B6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752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4E4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265.50</w:t>
            </w:r>
          </w:p>
        </w:tc>
      </w:tr>
      <w:tr w:rsidR="00000000" w14:paraId="65DA1B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0BB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40A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508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173.00 - 309.00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180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177.00 - 390.50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382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173.00 - 367.00</w:t>
            </w:r>
          </w:p>
        </w:tc>
      </w:tr>
      <w:tr w:rsidR="00000000" w14:paraId="6D53A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AE8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527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7AD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FE5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07F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104.00 - 414.00</w:t>
            </w:r>
          </w:p>
        </w:tc>
      </w:tr>
      <w:tr w:rsidR="00000000" w14:paraId="65332F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930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CE9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A73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CEF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E6E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E424F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B75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BC4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1B1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28D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B92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0A28E9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2C6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461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C14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6D7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96A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B52D5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F3E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783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A62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8.13 (3.45)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859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9.33 (4.54)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E9C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8.61 (3.72)</w:t>
            </w:r>
          </w:p>
        </w:tc>
      </w:tr>
      <w:tr w:rsidR="00000000" w14:paraId="580FE8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96D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DCE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D3E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0D9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23F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8.72</w:t>
            </w:r>
          </w:p>
        </w:tc>
      </w:tr>
      <w:tr w:rsidR="00000000" w14:paraId="4177C6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B7E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E51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B9B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5.68 - 10.14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488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5.82 - 12.83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924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5.68 - 12.06</w:t>
            </w:r>
          </w:p>
        </w:tc>
      </w:tr>
      <w:tr w:rsidR="00000000" w14:paraId="595127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932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35C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1DA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552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E94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3.42 - 13.60</w:t>
            </w:r>
          </w:p>
        </w:tc>
      </w:tr>
    </w:tbl>
    <w:p w14:paraId="195625D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8F6FD6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6633C4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80BE83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4"/>
          <w:footerReference w:type="default" r:id="rId5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BD8C5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6233D3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0EFF42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076EE4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D9F559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post-procedural complications between 6-month and 12-month (CEC) [FAS - N= complications] </w:t>
      </w:r>
    </w:p>
    <w:p w14:paraId="74A4104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293"/>
        <w:gridCol w:w="593"/>
        <w:gridCol w:w="1294"/>
        <w:gridCol w:w="2576"/>
        <w:gridCol w:w="3799"/>
      </w:tblGrid>
      <w:tr w:rsidR="00000000" w14:paraId="513489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1115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7" w:name="IDX37"/>
            <w:bookmarkEnd w:id="3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78D2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221E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0248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9C6D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1A90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5A3984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2F4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27C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E9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0D1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298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160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0B22D6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BEB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63B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411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AE2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1CC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D75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60AE70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D64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01C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C76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DE7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17C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991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4CD04B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72A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C7F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123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B37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568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434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71406B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11C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DC7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213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5B9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6BA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A35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210ABA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2EA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DDC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57C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E8D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B1D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90C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6581E1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410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CAB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B30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153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676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F87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007CD7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6F0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00D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5600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47D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19D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0C7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175211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63C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426CE42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297"/>
        <w:gridCol w:w="875"/>
        <w:gridCol w:w="1200"/>
        <w:gridCol w:w="832"/>
        <w:gridCol w:w="1156"/>
        <w:gridCol w:w="1155"/>
        <w:gridCol w:w="767"/>
        <w:gridCol w:w="1686"/>
      </w:tblGrid>
      <w:tr w:rsidR="00000000" w14:paraId="30720C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7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7951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2967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7C37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6F3A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2391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9DF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62D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07E5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09FE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385896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3B1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67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C39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68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734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F66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9F8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A22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35B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16A94D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74F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F05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656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129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D219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6E5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BF7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DF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822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E424F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FD1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ACF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8E0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710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DB1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E84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322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304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7ED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052FDE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2D8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D24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ED9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F8A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1AF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BD7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BE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D60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986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903D1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677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AE7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CDF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5B5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4C6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03B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482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071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828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CF302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706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EEF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409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527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546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32B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6F6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BD0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F1F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39F3CD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3FC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30E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FBA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ACF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942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C8A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BBD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BE3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E2D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716063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175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3B9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BDE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112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72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E61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AC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D1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67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D53CA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1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7B4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32854C9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1D208E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D8C5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0099F6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735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6F65AF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C03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664EC6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7D3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13.40</w:t>
            </w:r>
          </w:p>
        </w:tc>
      </w:tr>
      <w:tr w:rsidR="00000000" w14:paraId="19DF0D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D24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701654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8A7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350CA6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BA16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2BEE9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DCA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2DE08D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568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17E65D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71B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7BA7CA7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F0E51A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35E5BA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5EE677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6"/>
          <w:footerReference w:type="default" r:id="rId5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6030A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DC06A7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9C288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70B5FB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A648A4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post-procedural complications between 6-month and 12-month (CEC) [FAS - N=10 complications] </w:t>
      </w:r>
    </w:p>
    <w:p w14:paraId="6E18F37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1290"/>
        <w:gridCol w:w="591"/>
        <w:gridCol w:w="1566"/>
        <w:gridCol w:w="2521"/>
        <w:gridCol w:w="3718"/>
      </w:tblGrid>
      <w:tr w:rsidR="00000000" w14:paraId="429702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4044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8" w:name="IDX38"/>
            <w:bookmarkEnd w:id="3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98F4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E1F7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EC8A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771E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EC5C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435F60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40E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BBA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C65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5FF9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68A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F7D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70DBE8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7EC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A06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0E0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204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BB5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FB5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7776E3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9E2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B71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03A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78A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7B0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FC9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464FED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CB9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7F5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970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C7A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1B6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179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7DCD3A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3A5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0FA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4EF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6B4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A3B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961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09E072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6D6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60F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8EF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36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E96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921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740E5A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927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5D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1EF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8D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85C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0028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55B21E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046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FA9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B0A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79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66B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E03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137937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FD4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9E8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520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BC6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AAA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31E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052A09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702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86B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313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126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6D5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C49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20A30A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C60B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10</w:t>
            </w:r>
          </w:p>
        </w:tc>
      </w:tr>
    </w:tbl>
    <w:p w14:paraId="29CE18B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2"/>
        <w:gridCol w:w="1290"/>
        <w:gridCol w:w="875"/>
        <w:gridCol w:w="1242"/>
        <w:gridCol w:w="829"/>
        <w:gridCol w:w="1156"/>
        <w:gridCol w:w="1155"/>
        <w:gridCol w:w="767"/>
        <w:gridCol w:w="1678"/>
      </w:tblGrid>
      <w:tr w:rsidR="00000000" w14:paraId="29F10D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7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97E7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95EF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0397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C8EA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C62A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5CB0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F99E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4CC3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047B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68D3A7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DD2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A51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27C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17B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A7A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237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BD8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8D1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BD1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7202D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D56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344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8B7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195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0BF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D98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5A2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951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E48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E43A9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BAE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C9D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159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061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CCD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631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E2E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2F0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EDB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0FF92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31D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134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B76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FFA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755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CA6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9AF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C6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969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5061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29B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ECB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C6A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869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AB3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652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E3E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4CC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75D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90E9F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5057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8B5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22E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9EE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431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D44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2C22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283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4D0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748C8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D3F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742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80E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7B7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29E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4C5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A06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75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65C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73A70F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134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A07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9D1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4B9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F18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6D1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240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EA9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109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811B1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6C5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CD1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123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D41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1A3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D0F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71B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84B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576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B1E75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D12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16C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8EB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DB9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A6A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945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5B0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043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E7C9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53254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617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10</w:t>
            </w:r>
          </w:p>
        </w:tc>
      </w:tr>
    </w:tbl>
    <w:p w14:paraId="36D6565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1DDF78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BA37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5B77F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31F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0E2420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7F0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1F1332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409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6214EA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D25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58E766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BAD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731130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0B3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4BC3BA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A0A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74B187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9CD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1010C0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DA6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7F76C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2CD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7BD31C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533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10</w:t>
            </w:r>
          </w:p>
        </w:tc>
      </w:tr>
    </w:tbl>
    <w:p w14:paraId="6CE8AB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4FF298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BE98B3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98FA9E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8"/>
          <w:footerReference w:type="default" r:id="rId5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7750D3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088766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E32560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C1C49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453A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between 6-month and 12-month (CEC) [FAS - N=10 complications] </w:t>
      </w:r>
    </w:p>
    <w:p w14:paraId="1EF3D9C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"/>
        <w:gridCol w:w="1281"/>
        <w:gridCol w:w="582"/>
        <w:gridCol w:w="1535"/>
        <w:gridCol w:w="1314"/>
        <w:gridCol w:w="2781"/>
        <w:gridCol w:w="1040"/>
        <w:gridCol w:w="1164"/>
      </w:tblGrid>
      <w:tr w:rsidR="00000000" w14:paraId="21CBD3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F60B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9" w:name="IDX39"/>
            <w:bookmarkEnd w:id="3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1E12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B1CE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49D2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3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20C9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27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D60A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1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5BA1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1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613F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</w:tr>
      <w:tr w:rsidR="00000000" w14:paraId="479E2A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EB7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2A7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F72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16A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DC8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523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4F7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519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</w:tr>
      <w:tr w:rsidR="00000000" w14:paraId="6F06D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123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FA0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F4C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EAE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80E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28C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F4EA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3E6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</w:tr>
      <w:tr w:rsidR="00000000" w14:paraId="47009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31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C57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7DA3FDD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5"/>
        <w:gridCol w:w="1198"/>
        <w:gridCol w:w="788"/>
        <w:gridCol w:w="1155"/>
        <w:gridCol w:w="1155"/>
        <w:gridCol w:w="767"/>
        <w:gridCol w:w="1660"/>
        <w:gridCol w:w="819"/>
      </w:tblGrid>
      <w:tr w:rsidR="00000000" w14:paraId="1E7F11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4E17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E816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7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ACD7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C98F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9613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8492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F124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1DAC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43D3EA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998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B8D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D4E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8AC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B53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4F3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2DA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653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532A8B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72A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ED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DD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91D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C89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6D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1C2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F3E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088BC6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1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BE2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753C4BF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53BC94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1A5949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0"/>
          <w:footerReference w:type="default" r:id="rId6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84333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51AFDD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78894E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DC4D7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394DFC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215A7E2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1E20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7A6B7B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176BD78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F376FF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2CD02DF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2"/>
          <w:footerReference w:type="default" r:id="rId6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980AD5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88663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6ACCC3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E22ED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D0B09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7B81F0E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95958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302B15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3AACB8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3638F5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4F7B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0" w:name="IDX40"/>
            <w:bookmarkEnd w:id="4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06C6A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3CD3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79D3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post-procedural complications)</w:t>
            </w:r>
          </w:p>
        </w:tc>
      </w:tr>
      <w:tr w:rsidR="00000000" w14:paraId="56B658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FF2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2C32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9553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A40D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4F68C6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E70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537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58.87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92.41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64.04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A39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4.84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7.59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9D7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B7D0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37C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68B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33.06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91.11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35.96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ECC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8.89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C04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86D4F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7EA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BE2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91.94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B1F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8.06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00D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647C7EE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71D3DD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E66AE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7D9ED0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2431509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325931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ED9F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1" w:name="IDX41"/>
            <w:bookmarkEnd w:id="4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0ADC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BA70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74C9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606EF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278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41E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2F97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0.0647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BD4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0.7992</w:t>
            </w:r>
          </w:p>
        </w:tc>
      </w:tr>
      <w:tr w:rsidR="00000000" w14:paraId="43C00A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772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231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380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0.0640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C9D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0.8004</w:t>
            </w:r>
          </w:p>
        </w:tc>
      </w:tr>
      <w:tr w:rsidR="00000000" w14:paraId="40DCBB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75F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650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6B7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CE1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342B77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774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63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A0F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0.0642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172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0.7999</w:t>
            </w:r>
          </w:p>
        </w:tc>
      </w:tr>
      <w:tr w:rsidR="00000000" w14:paraId="5FB9AD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531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19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F5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69F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63F13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33B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B64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D26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EB0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D296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B19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AFF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8C5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0.0228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76D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E24BF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F716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72C6D7D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1526F2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3C2F83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7EF9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2" w:name="IDX42"/>
            <w:bookmarkEnd w:id="4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6C47F5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76E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705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</w:tr>
      <w:tr w:rsidR="00000000" w14:paraId="365F94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C4A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10D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0.7297</w:t>
            </w:r>
          </w:p>
        </w:tc>
      </w:tr>
      <w:tr w:rsidR="00000000" w14:paraId="65A4B0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966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AFC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0.5241</w:t>
            </w:r>
          </w:p>
        </w:tc>
      </w:tr>
      <w:tr w:rsidR="00000000" w14:paraId="1ABF7C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18A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CC3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8F1AA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ACB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2B1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0.2538</w:t>
            </w:r>
          </w:p>
        </w:tc>
      </w:tr>
      <w:tr w:rsidR="00000000" w14:paraId="2F16E9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C0F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4FE5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1D18098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50C0D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E31516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3A66D74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65DA14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0FFE1A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4"/>
          <w:footerReference w:type="default" r:id="rId6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3808F8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60DCE1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AA7D86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425493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576E1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0CC25ED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2A4E6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7BDAD0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B29A6F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37F8104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294471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6"/>
          <w:footerReference w:type="default" r:id="rId6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D77D6A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973BA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7BA894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A31010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50003D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3C9F1FD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B39EB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F95A72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814AAF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9"/>
        <w:gridCol w:w="769"/>
        <w:gridCol w:w="769"/>
      </w:tblGrid>
      <w:tr w:rsidR="00000000" w14:paraId="4CECA9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EEA2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3" w:name="IDX43"/>
            <w:bookmarkEnd w:id="4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COMPOTH</w:t>
            </w:r>
          </w:p>
        </w:tc>
      </w:tr>
      <w:tr w:rsidR="00000000" w14:paraId="14D48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3AD9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AAFD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COMPOTH(Occurrence of Other complication)</w:t>
            </w:r>
          </w:p>
        </w:tc>
      </w:tr>
      <w:tr w:rsidR="00000000" w14:paraId="707A9B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49E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6734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5C99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8070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519C78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AF3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97F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94.94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64.66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4C6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5.06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EBA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7A53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7B0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61F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33.06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91.11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35.34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730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8.89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760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68534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937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401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93.55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5BB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6.45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71B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5F4B0AD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CEB7ED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1493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16D1847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COMPOTH</w:t>
            </w:r>
          </w:p>
        </w:tc>
      </w:tr>
    </w:tbl>
    <w:p w14:paraId="5178AF9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21F4B0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F41C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4" w:name="IDX44"/>
            <w:bookmarkEnd w:id="4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FBF7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4E0D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63B3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2FFC0F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3594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94D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4835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0.6952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4D5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0.4044</w:t>
            </w:r>
          </w:p>
        </w:tc>
      </w:tr>
      <w:tr w:rsidR="00000000" w14:paraId="447DB4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ACB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016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00EC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0.6703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C15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0.4130</w:t>
            </w:r>
          </w:p>
        </w:tc>
      </w:tr>
      <w:tr w:rsidR="00000000" w14:paraId="4B9BB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C53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EDE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4AE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0.2058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86F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0.6501</w:t>
            </w:r>
          </w:p>
        </w:tc>
      </w:tr>
      <w:tr w:rsidR="00000000" w14:paraId="699EC7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E9A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677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BDC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0.6896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E9B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0.4063</w:t>
            </w:r>
          </w:p>
        </w:tc>
      </w:tr>
      <w:tr w:rsidR="00000000" w14:paraId="47901F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928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E32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82E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684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44647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2E7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81C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EFB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680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ED4CA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890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620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A6E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BF0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2FF0F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6DCA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7E12FF8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39E2486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7901AE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0111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5" w:name="IDX45"/>
            <w:bookmarkEnd w:id="4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E8A2F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CB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E33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</w:tr>
      <w:tr w:rsidR="00000000" w14:paraId="2E5880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1F1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D51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0.8860</w:t>
            </w:r>
          </w:p>
        </w:tc>
      </w:tr>
      <w:tr w:rsidR="00000000" w14:paraId="77BAF3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752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1B5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0.3174</w:t>
            </w:r>
          </w:p>
        </w:tc>
      </w:tr>
      <w:tr w:rsidR="00000000" w14:paraId="093DBA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CD9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5BD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3375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E14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4B7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0.2033</w:t>
            </w:r>
          </w:p>
        </w:tc>
      </w:tr>
      <w:tr w:rsidR="00000000" w14:paraId="26B2FD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7DC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862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0.4595</w:t>
            </w:r>
          </w:p>
        </w:tc>
      </w:tr>
    </w:tbl>
    <w:p w14:paraId="3BBD98C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28E9E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39ABE97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046F8A6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61E2A8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E532A7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8"/>
          <w:footerReference w:type="default" r:id="rId6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79180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3FDB9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7C43AA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09F54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126C0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70C6D88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C7B0D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76C9AC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7C68F9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77F4CD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9B50FF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0"/>
          <w:footerReference w:type="default" r:id="rId7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232EB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682374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C8EFF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E8C1C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05E9AF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686C3EC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2D526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BB0A5C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629465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6"/>
        <w:gridCol w:w="766"/>
        <w:gridCol w:w="766"/>
      </w:tblGrid>
      <w:tr w:rsidR="00000000" w14:paraId="0DA230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7CFA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6" w:name="IDX46"/>
            <w:bookmarkEnd w:id="4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COMPSER</w:t>
            </w:r>
          </w:p>
        </w:tc>
      </w:tr>
      <w:tr w:rsidR="00000000" w14:paraId="23419B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24D2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B4AC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COMPSER(Occurrence of serious adverse events)</w:t>
            </w:r>
          </w:p>
        </w:tc>
      </w:tr>
      <w:tr w:rsidR="00000000" w14:paraId="722E91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CB0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3DD8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AF5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8995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20D837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689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04A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61.29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96.20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63.33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5D6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D9B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8AFAA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EE9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213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36.67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2AD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95E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CEAA1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8B0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F93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96.77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1D2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3.23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3AB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705502B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855C28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5DFD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D13A64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COMPSER</w:t>
            </w:r>
          </w:p>
        </w:tc>
      </w:tr>
    </w:tbl>
    <w:p w14:paraId="074FA9B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59A709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2E20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7" w:name="IDX47"/>
            <w:bookmarkEnd w:id="4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A689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02F6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BCBC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44371F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97C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8E1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5D0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0.2279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F67D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0.6331</w:t>
            </w:r>
          </w:p>
        </w:tc>
      </w:tr>
      <w:tr w:rsidR="00000000" w14:paraId="26333E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329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8A4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102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0.2409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473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0.6236</w:t>
            </w:r>
          </w:p>
        </w:tc>
      </w:tr>
      <w:tr w:rsidR="00000000" w14:paraId="0EDD41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080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DC2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51B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762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59153F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2CB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873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CAC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0.2260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1C0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0.6345</w:t>
            </w:r>
          </w:p>
        </w:tc>
      </w:tr>
      <w:tr w:rsidR="00000000" w14:paraId="3D37A3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50A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2D6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CE0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-0.0429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74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BB3CF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DE2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A03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779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83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31956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D1A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086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607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-0.0429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FD0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DFF2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29C7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716420D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294D42B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B63F2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04E8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8" w:name="IDX48"/>
            <w:bookmarkEnd w:id="4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3AE830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B76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FA0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</w:tr>
      <w:tr w:rsidR="00000000" w14:paraId="70B2C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F76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63B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0.5395</w:t>
            </w:r>
          </w:p>
        </w:tc>
      </w:tr>
      <w:tr w:rsidR="00000000" w14:paraId="068EBB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49D4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6EB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0.8398</w:t>
            </w:r>
          </w:p>
        </w:tc>
      </w:tr>
      <w:tr w:rsidR="00000000" w14:paraId="4AF85A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BEA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CE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E0B4F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A44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77E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0.3793</w:t>
            </w:r>
          </w:p>
        </w:tc>
      </w:tr>
      <w:tr w:rsidR="00000000" w14:paraId="3E99F2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A44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914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32EAAC8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B6B89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FE9E7B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67958FA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FB59AF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506DBA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2"/>
          <w:footerReference w:type="default" r:id="rId7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324B0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1A2E8E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1CDCA1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ECEF54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4A5769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6AC2929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940F3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57E4C4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BD2AEF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C8EFA6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428C53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4"/>
          <w:footerReference w:type="default" r:id="rId7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B2399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FB5D33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D74AB1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FD551F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5B6A08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2A38A08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ECCEC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97313D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6A5828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6"/>
        <w:gridCol w:w="766"/>
        <w:gridCol w:w="766"/>
      </w:tblGrid>
      <w:tr w:rsidR="00000000" w14:paraId="53D66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8DAA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9" w:name="IDX49"/>
            <w:bookmarkEnd w:id="4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COMPDEV</w:t>
            </w:r>
          </w:p>
        </w:tc>
      </w:tr>
      <w:tr w:rsidR="00000000" w14:paraId="12B45E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4CA0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B5CE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COMPDEV(Occurrence of device-related AEs only)</w:t>
            </w:r>
          </w:p>
        </w:tc>
      </w:tr>
      <w:tr w:rsidR="00000000" w14:paraId="6A13AE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7D9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5819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D22D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34C9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E93CC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2ABB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6AC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98.73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63.93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ECF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1.27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129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843C0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F97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E4B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BF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0E0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382CE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719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0F5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612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1.61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068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7C32F9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AAC0CB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CAE89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571755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COMPDEV</w:t>
            </w:r>
          </w:p>
        </w:tc>
      </w:tr>
    </w:tbl>
    <w:p w14:paraId="3ED5555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45B2F3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38B2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0" w:name="IDX50"/>
            <w:bookmarkEnd w:id="5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18E0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726B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9135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133D24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7D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D81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CC5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0.1653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17C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0.6844</w:t>
            </w:r>
          </w:p>
        </w:tc>
      </w:tr>
      <w:tr w:rsidR="00000000" w14:paraId="522337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7A4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434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D3D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0.1590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A7B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0.6901</w:t>
            </w:r>
          </w:p>
        </w:tc>
      </w:tr>
      <w:tr w:rsidR="00000000" w14:paraId="329332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167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9CC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C58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5F1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412644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2D9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554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1FB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0.1639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2F2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0.6856</w:t>
            </w:r>
          </w:p>
        </w:tc>
      </w:tr>
      <w:tr w:rsidR="00000000" w14:paraId="2B29CF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83C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4A0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654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0.0365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9C7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75CE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95B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24A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339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0.0365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16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1694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0C5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831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9B7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0.0365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DAC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0C35D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51DE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51E4C6D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0ADEE1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0C4BB4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92DD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1" w:name="IDX51"/>
            <w:bookmarkEnd w:id="5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477134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4EF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D3B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5D2AA5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011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587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0.8702</w:t>
            </w:r>
          </w:p>
        </w:tc>
      </w:tr>
      <w:tr w:rsidR="00000000" w14:paraId="684DA1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D5C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9E8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0.5960</w:t>
            </w:r>
          </w:p>
        </w:tc>
      </w:tr>
      <w:tr w:rsidR="00000000" w14:paraId="7C5624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D97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D65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E2776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BB2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672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0.4662</w:t>
            </w:r>
          </w:p>
        </w:tc>
      </w:tr>
      <w:tr w:rsidR="00000000" w14:paraId="78E7FE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876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487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7721FAE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3142A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DA44C6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47BA6EB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5636021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0FB6BF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8690E3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6"/>
          <w:footerReference w:type="default" r:id="rId7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1530B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9F2DE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53BD2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3099E0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2FF4EF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678592A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B75BB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A57F59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1EB0DEC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1"/>
        <w:gridCol w:w="771"/>
        <w:gridCol w:w="771"/>
      </w:tblGrid>
      <w:tr w:rsidR="00000000" w14:paraId="07B473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4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5EBE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2" w:name="IDX52"/>
            <w:bookmarkEnd w:id="5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COMPPRO</w:t>
            </w:r>
          </w:p>
        </w:tc>
      </w:tr>
      <w:tr w:rsidR="00000000" w14:paraId="56A774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B89F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C80C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COMPPRO(Occurrence of procedure related AEs only)</w:t>
            </w:r>
          </w:p>
        </w:tc>
      </w:tr>
      <w:tr w:rsidR="00000000" w14:paraId="06AC62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2898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6ADE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D5EC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DABD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3CFE2F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E62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994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64.23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42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903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BAB78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327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24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35.77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0F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8D5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B05F2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197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4B2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99.19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A0D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0.81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992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E3B9E4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033016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51C1D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FCA75F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COMPPRO</w:t>
            </w:r>
          </w:p>
        </w:tc>
      </w:tr>
    </w:tbl>
    <w:p w14:paraId="629A498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7C00A0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04C6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3" w:name="IDX53"/>
            <w:bookmarkEnd w:id="5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485D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38F8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9BAB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243E8F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2B8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61B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14C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1.7698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E54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0.1834</w:t>
            </w:r>
          </w:p>
        </w:tc>
      </w:tr>
      <w:tr w:rsidR="00000000" w14:paraId="00835B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D3B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B93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5A7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2.0415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BF64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0.1531</w:t>
            </w:r>
          </w:p>
        </w:tc>
      </w:tr>
      <w:tr w:rsidR="00000000" w14:paraId="1B830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6A1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D0F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0BD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0.0820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C67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0.7747</w:t>
            </w:r>
          </w:p>
        </w:tc>
      </w:tr>
      <w:tr w:rsidR="00000000" w14:paraId="66B555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2B2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60F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FDE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1.7556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8E8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0.1852</w:t>
            </w:r>
          </w:p>
        </w:tc>
      </w:tr>
      <w:tr w:rsidR="00000000" w14:paraId="59BE41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497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3B9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952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0.1195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875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152AD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26D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7C6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949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0.1186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852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2B43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3AC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742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F5D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0.1195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7D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F96D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DB02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5DE91B9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2D3390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03CD9B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3FB9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4" w:name="IDX54"/>
            <w:bookmarkEnd w:id="5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55DD6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3AA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5A7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3E87BF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17F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78C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5FE022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A98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58B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0.3629</w:t>
            </w:r>
          </w:p>
        </w:tc>
      </w:tr>
      <w:tr w:rsidR="00000000" w14:paraId="117C2C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757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B04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824D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5A8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C1B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0.3629</w:t>
            </w:r>
          </w:p>
        </w:tc>
      </w:tr>
      <w:tr w:rsidR="00000000" w14:paraId="75B3B7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6E7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1D7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0.3629</w:t>
            </w:r>
          </w:p>
        </w:tc>
      </w:tr>
    </w:tbl>
    <w:p w14:paraId="0AA6031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070C8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DD21B5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21DA106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5B34DF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AC3498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00E7EA5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8"/>
          <w:footerReference w:type="default" r:id="rId7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C1553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93C137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0C4CD6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90888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77752B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47ACF47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5B30F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2A9B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5" w:name="IDX55"/>
            <w:bookmarkEnd w:id="5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9F07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0011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B6AA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70D0B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1E6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AF4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79B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1B3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5BF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B3530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F8D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post-procedural complications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307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A078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8BE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EF4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</w:tr>
      <w:tr w:rsidR="00000000" w14:paraId="466DD9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308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83C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37A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F6F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B0A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BE909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0C7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6FF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AAF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 (92.4%)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E34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(91.1%)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CB0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 (91.9%)</w:t>
            </w:r>
          </w:p>
        </w:tc>
      </w:tr>
      <w:tr w:rsidR="00000000" w14:paraId="3DBEB0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101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347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2E0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D7B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58C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(8.1%)</w:t>
            </w:r>
          </w:p>
        </w:tc>
      </w:tr>
      <w:tr w:rsidR="00000000" w14:paraId="0A0541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FF4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318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074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1.8% - 13.4%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E21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0.6% - 17.2%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673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3.3% - 12.9%</w:t>
            </w:r>
          </w:p>
        </w:tc>
      </w:tr>
      <w:tr w:rsidR="00000000" w14:paraId="15A79E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84D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63F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0A3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083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3A4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399B0A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22A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244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172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A92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37D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F647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80F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Thromboembolic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684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2F2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FE6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8E3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061148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CBC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20B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2978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D98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037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799CE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20A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AD0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0F82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(97.5%)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0263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EF2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 (98.4%)</w:t>
            </w:r>
          </w:p>
        </w:tc>
      </w:tr>
      <w:tr w:rsidR="00000000" w14:paraId="430FF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F03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082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18D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057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DC0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2640FB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C16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206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BC4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7A5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426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2A60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43C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Delayed intracranial hematoma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EB8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9DC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A47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83DF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72C8B9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998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24C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429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FCC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16C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2132D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48E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44A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3C9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A4A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282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 (100.0%)</w:t>
            </w:r>
          </w:p>
        </w:tc>
      </w:tr>
      <w:tr w:rsidR="00000000" w14:paraId="264326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ECF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0EE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893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19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0F9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763AD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4AF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Other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E84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A95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CC6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676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2DF5EE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69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B88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859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FA3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034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DA28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A54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B46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380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 (94.9%)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F30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(91.1%)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CD5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 (93.5%)</w:t>
            </w:r>
          </w:p>
        </w:tc>
      </w:tr>
      <w:tr w:rsidR="00000000" w14:paraId="02A623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DF7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670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17C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6BB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8B7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(6.5%)</w:t>
            </w:r>
          </w:p>
        </w:tc>
      </w:tr>
      <w:tr w:rsidR="00000000" w14:paraId="3169D9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9A1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582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806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0.2% - 9.9%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D04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0.6% - 17.2%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C26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2.1% - 10.8%</w:t>
            </w:r>
          </w:p>
        </w:tc>
      </w:tr>
      <w:tr w:rsidR="00000000" w14:paraId="5217ED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93B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F38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537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295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708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0.460 (Fisher)</w:t>
            </w:r>
          </w:p>
        </w:tc>
      </w:tr>
      <w:tr w:rsidR="00000000" w14:paraId="754618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ECD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408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6FED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2C7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33A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F63E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D64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serious adverse events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882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017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52B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366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769317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3F9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5BA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C6C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1324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FD5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90A56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CEC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A58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E2C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 (96.2%)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4F8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D8E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 (96.8%)</w:t>
            </w:r>
          </w:p>
        </w:tc>
      </w:tr>
      <w:tr w:rsidR="00000000" w14:paraId="507A37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77A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81B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D18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BFA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F74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(3.2%)</w:t>
            </w:r>
          </w:p>
        </w:tc>
      </w:tr>
      <w:tr w:rsidR="00000000" w14:paraId="630D43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161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7D7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098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- 8.0%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D75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- 6.5%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B84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0.1% - 6.3%</w:t>
            </w:r>
          </w:p>
        </w:tc>
      </w:tr>
      <w:tr w:rsidR="00000000" w14:paraId="4F530D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271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3F9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4EE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C0C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139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6D41A4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128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150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C7D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7B3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576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80FE6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5D86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device-related AEs only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27C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77B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7FE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9CF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6BA897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B5F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0DE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6C7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F12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589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A5AF2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C2E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9A2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208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(98.7%)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778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7BB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 (98.4%)</w:t>
            </w:r>
          </w:p>
        </w:tc>
      </w:tr>
      <w:tr w:rsidR="00000000" w14:paraId="59EC78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1F9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2A3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9BF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16B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968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0532DE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86D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F16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9D3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- 3.7%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C04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- 6.5%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BCC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0% - 3.8%</w:t>
            </w:r>
          </w:p>
        </w:tc>
      </w:tr>
      <w:tr w:rsidR="00000000" w14:paraId="6D9AF9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536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ACB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7B2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DC7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B45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318F3E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385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97F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725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3E0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189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3FA8D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FAE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procedure related AEs only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F4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B88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C7B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91F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50EDDB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7C8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785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90E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F4F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953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02AFC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AF3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D96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0DC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662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DB1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 (99.2%)</w:t>
            </w:r>
          </w:p>
        </w:tc>
      </w:tr>
      <w:tr w:rsidR="00000000" w14:paraId="03D4D9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53E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715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6AC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2BE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765C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535D5C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77F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2A1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32A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3C1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3D4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0.363 (Fisher)</w:t>
            </w:r>
          </w:p>
        </w:tc>
      </w:tr>
      <w:tr w:rsidR="00000000" w14:paraId="0928A6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010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33E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972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9B2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290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F315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868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device and procedure related AEs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5D7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B0C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CA7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403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3180C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0D0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26E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B54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BD8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488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3F4D7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6F4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D49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65DB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(98.7%)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1B4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780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 (99.2%)</w:t>
            </w:r>
          </w:p>
        </w:tc>
      </w:tr>
      <w:tr w:rsidR="00000000" w14:paraId="31F789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75D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A9B0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13C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E07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B19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</w:tbl>
    <w:p w14:paraId="0054A18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9C5E9D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8A904F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72F9B5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0"/>
          <w:footerReference w:type="default" r:id="rId8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8675A3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FFD6C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834F65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2DAA37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8BF14B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post-procedural complications between 6-month and 12-month (CEC) [PP - N=10 complications] </w:t>
      </w:r>
    </w:p>
    <w:p w14:paraId="258A27D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50ACF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2827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6" w:name="IDX56"/>
            <w:bookmarkEnd w:id="5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7C2C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N=6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D454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C4C6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N=10</w:t>
            </w:r>
          </w:p>
        </w:tc>
      </w:tr>
      <w:tr w:rsidR="00000000" w14:paraId="3BDFE4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4DF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73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F6F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B06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302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02EB9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6A2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400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178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B12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580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566189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4AA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E26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ABE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AD5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3B0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36612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F235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E50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966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C0E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D1D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</w:tr>
      <w:tr w:rsidR="00000000" w14:paraId="333936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D080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7E2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79D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F72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D2E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(80.0%)</w:t>
            </w:r>
          </w:p>
        </w:tc>
      </w:tr>
      <w:tr w:rsidR="00000000" w14:paraId="2A3332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335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7B4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2A4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5C8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9AA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E011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4E1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6D3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6F5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FF0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BAC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31AE68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FB7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8CC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849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3A0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EF7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103DF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56D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133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437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F59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C69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</w:tr>
      <w:tr w:rsidR="00000000" w14:paraId="14CC5D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5A1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4048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870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D12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8E2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(70.0%)</w:t>
            </w:r>
          </w:p>
        </w:tc>
      </w:tr>
      <w:tr w:rsidR="00000000" w14:paraId="1A7099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FF1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1A9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8C0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F34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6AC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FFD8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D13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D73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7AC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17E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CDB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75B767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F29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2A0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FDA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931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41E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E32BB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F76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178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989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0F09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AD6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</w:tr>
      <w:tr w:rsidR="00000000" w14:paraId="7AE5EF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816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850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240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F99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80B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</w:tr>
      <w:tr w:rsidR="00000000" w14:paraId="1F3A57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63E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374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5B20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0FA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53B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</w:tr>
      <w:tr w:rsidR="00000000" w14:paraId="6FF985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3F77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C8F7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0B9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8FF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54E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03159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68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EC2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63E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D00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921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62F65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B58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FFE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210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7BC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214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8EFD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159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1E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B59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57E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2CB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</w:tr>
      <w:tr w:rsidR="00000000" w14:paraId="4A258F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DEE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327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178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ED9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3BD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</w:tr>
      <w:tr w:rsidR="00000000" w14:paraId="177C00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5EC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FE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6A8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A34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CE6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</w:tr>
      <w:tr w:rsidR="00000000" w14:paraId="7D064D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E52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E31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F93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B5B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F38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(60.0%)</w:t>
            </w:r>
          </w:p>
        </w:tc>
      </w:tr>
      <w:tr w:rsidR="00000000" w14:paraId="5C83B9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6D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CB9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40C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CF4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C3D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884FF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F0D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310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93C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8AF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302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46D03C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A93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825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F27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A08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384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</w:tr>
      <w:tr w:rsidR="00000000" w14:paraId="0078E9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C7E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B70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564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657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F9E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</w:tr>
      <w:tr w:rsidR="00000000" w14:paraId="38E02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E6B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C30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D7E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2C8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A6C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17DA3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611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A78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145D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250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427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6B3CAD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8C9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57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AE4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DB2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7D8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3652C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1A0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77D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4ED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108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958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20E7DB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7EF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CAD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3BC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C1B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719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  <w:tr w:rsidR="00000000" w14:paraId="644055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4E9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AD9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26F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D2C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8BF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BD58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355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F8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DE2F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C296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698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32C16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CC3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CBA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B4B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F36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72E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733FE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D02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08D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ED4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A84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663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(60.0%)</w:t>
            </w:r>
          </w:p>
        </w:tc>
      </w:tr>
      <w:tr w:rsidR="00000000" w14:paraId="670B2D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91E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448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717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08D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A1C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</w:tr>
      <w:tr w:rsidR="00000000" w14:paraId="54691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3D4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0B4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C0B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571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D1F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55AB3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F33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D5B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D4A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1C0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5B3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7360EC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275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66B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0AC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BE6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F04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31782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A1B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C82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F82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278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B2E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  <w:tr w:rsidR="00000000" w14:paraId="523D51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881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6D1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ACB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D28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8D9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0C1AC9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039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2BC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1654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6FE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5D3D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BF5E0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0B0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CB6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935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DD8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B52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535EE0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039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569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998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9E5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508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B6F7E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E2A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641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CCA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D6B4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53C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</w:tr>
      <w:tr w:rsidR="00000000" w14:paraId="24215A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B17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BB5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EE2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952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6E1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</w:tr>
      <w:tr w:rsidR="00000000" w14:paraId="535521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C2C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C11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549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389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1E4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8B001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55A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6E8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733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9FBA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5E2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199F86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731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C2B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F9E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B41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662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9B438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A52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116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D4C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247.50 (105.06)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F06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283.75 (138.26)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2B2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262.00 (113.38)</w:t>
            </w:r>
          </w:p>
        </w:tc>
      </w:tr>
      <w:tr w:rsidR="00000000" w14:paraId="019E47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7EC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661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FAA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2B6E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E98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265.50</w:t>
            </w:r>
          </w:p>
        </w:tc>
      </w:tr>
      <w:tr w:rsidR="00000000" w14:paraId="4CC194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0B5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EBE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FD8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173.00 - 309.00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A24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177.00 - 390.50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24E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173.00 - 367.00</w:t>
            </w:r>
          </w:p>
        </w:tc>
      </w:tr>
      <w:tr w:rsidR="00000000" w14:paraId="55CAB1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22C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4D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BC3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595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850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104.00 - 414.00</w:t>
            </w:r>
          </w:p>
        </w:tc>
      </w:tr>
      <w:tr w:rsidR="00000000" w14:paraId="332EB9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F6A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441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713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0EB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380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8D06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543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D7F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351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502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9283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34D1D4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949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4BD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47D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CB5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9F00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03B5F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994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ED4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7D3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8.13 (3.45)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F47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9.33 (4.54)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392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8.61 (3.72)</w:t>
            </w:r>
          </w:p>
        </w:tc>
      </w:tr>
      <w:tr w:rsidR="00000000" w14:paraId="4F6EE8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F9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E66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BAE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53C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577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8.72</w:t>
            </w:r>
          </w:p>
        </w:tc>
      </w:tr>
      <w:tr w:rsidR="00000000" w14:paraId="2BC872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BE3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5D2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D1D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5.68 - 10.14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859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5.82 - 12.83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D51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5.68 - 12.06</w:t>
            </w:r>
          </w:p>
        </w:tc>
      </w:tr>
      <w:tr w:rsidR="00000000" w14:paraId="1EC429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6E8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5B1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C14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FA9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7AD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3.42 - 13.60</w:t>
            </w:r>
          </w:p>
        </w:tc>
      </w:tr>
    </w:tbl>
    <w:p w14:paraId="6679E31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D0A4C1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F15DA8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46E6F7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2"/>
          <w:footerReference w:type="default" r:id="rId8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BB65DE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E3D39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DD6309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D11E9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344BB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post-procedural complications between 6-month and 12-month (CEC) [PP - N= complications] </w:t>
      </w:r>
    </w:p>
    <w:p w14:paraId="5EE04B9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293"/>
        <w:gridCol w:w="593"/>
        <w:gridCol w:w="1294"/>
        <w:gridCol w:w="2576"/>
        <w:gridCol w:w="3799"/>
      </w:tblGrid>
      <w:tr w:rsidR="00000000" w14:paraId="5573B6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C0A9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7" w:name="IDX57"/>
            <w:bookmarkEnd w:id="5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3C6E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76A8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3B30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CF55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0CF7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322EBC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D7F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D4D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8E7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A07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035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ED3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0AC1C2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634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5EE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103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FB7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4B4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63A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7466BD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E34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AB8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4EC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583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DF7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38A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4A7673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942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13E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85E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0A9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20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69E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6C8265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CEC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B9A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DC4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5AC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331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066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2D8300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A45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6A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A38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764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C9D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1B3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0F816E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73B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28C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E7B3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F55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59E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F84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509B5B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B4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FD0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113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6A9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BEA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EF6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2BA039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BED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3CD45BC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297"/>
        <w:gridCol w:w="875"/>
        <w:gridCol w:w="1200"/>
        <w:gridCol w:w="832"/>
        <w:gridCol w:w="1156"/>
        <w:gridCol w:w="1155"/>
        <w:gridCol w:w="767"/>
        <w:gridCol w:w="1686"/>
      </w:tblGrid>
      <w:tr w:rsidR="00000000" w14:paraId="0254F5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7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D1EA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0F27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7BEE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66E2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083F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87E9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1CF9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94DC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CFC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4927C8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210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ADC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B47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D73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088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F32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CE9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689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D94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6F97FB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8E2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B11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F0E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ED7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88D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9B8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CAA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197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F3D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385895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B69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F0F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D7F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F26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419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FFDD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F80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10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C23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FA4D9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DBD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F24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8F0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D3A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34E5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5AC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206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86B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8AE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18D93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869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DEE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41E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189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29A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CA1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8A2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0C0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835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E6CA9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776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F0D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2C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7A4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D9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41E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DC2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2A0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96C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4EADC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571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291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251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735E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AE8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CDD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01C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405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93F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0ACA0C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74F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91C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8AC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A57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AA5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518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191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5BD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EC2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73ADF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1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18A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38AADDD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1ECE9D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0CDE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034C4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6A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1B7E11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1C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512530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4A1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13.40</w:t>
            </w:r>
          </w:p>
        </w:tc>
      </w:tr>
      <w:tr w:rsidR="00000000" w14:paraId="773AE7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1A1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711C05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BD2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430C24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0A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1318A8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FB9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3E3F25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254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49137B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91A2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0B7CE67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1A1CFF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7B4698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F40893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4"/>
          <w:footerReference w:type="default" r:id="rId8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9DC55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4D17F2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4072E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29EBE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EF03D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post-procedural complications between 6-month and 12-month (CEC) [PP - N=10 complications] </w:t>
      </w:r>
    </w:p>
    <w:p w14:paraId="0181631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1290"/>
        <w:gridCol w:w="591"/>
        <w:gridCol w:w="1566"/>
        <w:gridCol w:w="2521"/>
        <w:gridCol w:w="3718"/>
      </w:tblGrid>
      <w:tr w:rsidR="00000000" w14:paraId="4E8FE6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C3F9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8" w:name="IDX58"/>
            <w:bookmarkEnd w:id="5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3EAC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6F66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CBB4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D8E4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C0E7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4FAF58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A86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057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F18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E8F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0F1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ABB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1496BB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DC7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B8E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ABB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A66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2A4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4CE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63E3C6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595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80A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B0A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FCA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7C9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E92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1E686D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118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832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B5F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D95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357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0BF2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559BE8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A50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74F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DC3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204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CBC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9AE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67C54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18C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794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5D8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3F32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822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E8A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6EA6E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004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D72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EAF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519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E0C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AB7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185A4D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D0A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BA4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F9B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E78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403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6FD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37421D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E72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583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FC2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9D2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A42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42C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21DB0E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728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A1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E5A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276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E82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E17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4090C9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AB6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10</w:t>
            </w:r>
          </w:p>
        </w:tc>
      </w:tr>
    </w:tbl>
    <w:p w14:paraId="0D929E6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2"/>
        <w:gridCol w:w="1290"/>
        <w:gridCol w:w="875"/>
        <w:gridCol w:w="1242"/>
        <w:gridCol w:w="829"/>
        <w:gridCol w:w="1156"/>
        <w:gridCol w:w="1155"/>
        <w:gridCol w:w="767"/>
        <w:gridCol w:w="1678"/>
      </w:tblGrid>
      <w:tr w:rsidR="00000000" w14:paraId="2E1CC9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7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D42C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B4D0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BB3D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281A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8623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0A58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E884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1F3A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12F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4BB371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8EC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423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D9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3BE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305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E34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29D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98E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51F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755B53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EE6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5E2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D44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32D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93B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CF2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DFE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2C5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EBA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BC642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629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DA2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1B8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60C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C31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793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4E7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889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702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79FB6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1CA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953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E6C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77B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E3F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121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9D7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ABF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213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1ED033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BFB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C05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20C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A3FD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792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977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981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F83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9B7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70CF0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F36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E29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8F7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C37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C88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CD7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6F1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898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104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89525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658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9FC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D2C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3EF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7A3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32A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102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774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A08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6E62A2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583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DB9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2F4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4C7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D85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856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1DB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C6D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22F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76BD39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931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23C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607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7B8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32F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0B1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3DA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263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788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7909B9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2D2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FF9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BB1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6BA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275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2CA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D11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8C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989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9CD5F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F7C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10</w:t>
            </w:r>
          </w:p>
        </w:tc>
      </w:tr>
    </w:tbl>
    <w:p w14:paraId="26DAFC0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36B16C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0396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3E1009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D15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0BB2CA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F9E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630862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149E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17445B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30E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59A11C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DCF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10FC1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CD4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4E0C2C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9A3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3C8CAE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2DA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03BF77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66F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31CA61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793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1D7929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817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10</w:t>
            </w:r>
          </w:p>
        </w:tc>
      </w:tr>
    </w:tbl>
    <w:p w14:paraId="4C2750C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B5393D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05BE1B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FEE38C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6"/>
          <w:footerReference w:type="default" r:id="rId8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105700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8A7A3C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243882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3CA04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811CFC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between 6-month and 12-month (CEC) [PP - N=10 complications] </w:t>
      </w:r>
    </w:p>
    <w:p w14:paraId="6E5E19C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"/>
        <w:gridCol w:w="1281"/>
        <w:gridCol w:w="582"/>
        <w:gridCol w:w="1535"/>
        <w:gridCol w:w="1314"/>
        <w:gridCol w:w="2781"/>
        <w:gridCol w:w="1040"/>
        <w:gridCol w:w="1164"/>
      </w:tblGrid>
      <w:tr w:rsidR="00000000" w14:paraId="2D3005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0EED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9" w:name="IDX59"/>
            <w:bookmarkEnd w:id="5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CCB3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108A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A01F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3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EF3B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27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D712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1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ED94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1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5BC2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</w:tr>
      <w:tr w:rsidR="00000000" w14:paraId="47307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DE4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490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6FAF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F67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F99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B42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261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BCC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</w:tr>
      <w:tr w:rsidR="00000000" w14:paraId="6A3635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D42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6ED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6F7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63D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ED5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E53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0B5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B64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</w:tr>
      <w:tr w:rsidR="00000000" w14:paraId="67F55D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31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18A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4B22A1A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5"/>
        <w:gridCol w:w="1198"/>
        <w:gridCol w:w="788"/>
        <w:gridCol w:w="1155"/>
        <w:gridCol w:w="1155"/>
        <w:gridCol w:w="767"/>
        <w:gridCol w:w="1660"/>
        <w:gridCol w:w="819"/>
      </w:tblGrid>
      <w:tr w:rsidR="00000000" w14:paraId="38520C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9F49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C9D2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7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A5DF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6B83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A22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0C62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2450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3257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24CAA0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590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5FC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337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C7C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0EA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3E5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690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2AB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3207D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2F7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123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E9D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A29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C89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645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FB1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604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37ED76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1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531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2BE31CA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2CF6CCA" w14:textId="77777777" w:rsidR="00651F49" w:rsidRDefault="00651F49">
      <w:pPr>
        <w:adjustRightInd w:val="0"/>
        <w:jc w:val="center"/>
        <w:rPr>
          <w:sz w:val="24"/>
          <w:szCs w:val="24"/>
        </w:rPr>
      </w:pPr>
    </w:p>
    <w:sectPr w:rsidR="00651F49">
      <w:headerReference w:type="default" r:id="rId88"/>
      <w:footerReference w:type="default" r:id="rId89"/>
      <w:type w:val="continuous"/>
      <w:pgSz w:w="11905" w:h="16837"/>
      <w:pgMar w:top="567" w:right="567" w:bottom="567" w:left="567" w:header="927" w:footer="567" w:gutter="0"/>
      <w:cols w:space="720"/>
    </w:sectPr>
    <w:p w14:paraId="6C5CD85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0E5A61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5221B5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880E2E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38CA3A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156 patients [ITT at procedure - N=156 patients] </w:t>
      </w:r>
    </w:p>
    <w:p w14:paraId="156E6C2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B5B00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837AFA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D1BC16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CD7C8E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D44795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46EF52C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64745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7509B4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A6305F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3E957A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156 patients [ITT at procedure - N=156 patients] </w:t>
      </w:r>
    </w:p>
    <w:p w14:paraId="39D5A4D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03FCE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420FAB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AD259B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172ED1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C8AA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5490B9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1BFC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BD05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all complications until 12-month)</w:t>
            </w:r>
          </w:p>
        </w:tc>
      </w:tr>
      <w:tr w:rsidR="00000000" w14:paraId="2AD28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1E18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ADDF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6741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49AF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80C01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C2D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0FD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46.79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72.28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68.22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22C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17.95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27.72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57.14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232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64.74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6D676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C31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EE2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61.82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31.78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C0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13.46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38.18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42.86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A92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4E36F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C8A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C0A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68.59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53D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31.41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F76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426813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437BFA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80A56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9C079B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7F9ECBD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7B4117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FEC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46D5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74F7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554B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2EA840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D2C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1C3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5A3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1.8081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782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0.1787</w:t>
            </w:r>
          </w:p>
        </w:tc>
      </w:tr>
      <w:tr w:rsidR="00000000" w14:paraId="6B9F0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CE6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1C2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661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1.7833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AD7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0.1817</w:t>
            </w:r>
          </w:p>
        </w:tc>
      </w:tr>
      <w:tr w:rsidR="00000000" w14:paraId="618E44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D4A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A2E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7C1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1.3552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A23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0.2444</w:t>
            </w:r>
          </w:p>
        </w:tc>
      </w:tr>
      <w:tr w:rsidR="00000000" w14:paraId="180607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2C6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9DD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B1A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1.7965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379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0.1801</w:t>
            </w:r>
          </w:p>
        </w:tc>
      </w:tr>
      <w:tr w:rsidR="00000000" w14:paraId="3828D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E7E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8B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2D6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0.1077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2352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F1D39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A5F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033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61D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0.1070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24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94D6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A0B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03F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5B6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0.1077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F14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5000F4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FB47D0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A02D4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2D61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0B8E23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154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E29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</w:tr>
      <w:tr w:rsidR="00000000" w14:paraId="199106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769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3E1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0.9356</w:t>
            </w:r>
          </w:p>
        </w:tc>
      </w:tr>
      <w:tr w:rsidR="00000000" w14:paraId="107683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94A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A18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0.1226</w:t>
            </w:r>
          </w:p>
        </w:tc>
      </w:tr>
      <w:tr w:rsidR="00000000" w14:paraId="3875FE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1EA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CAA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3AC5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F42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B9B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0.0581</w:t>
            </w:r>
          </w:p>
        </w:tc>
      </w:tr>
      <w:tr w:rsidR="00000000" w14:paraId="5EBFA7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53E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760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0.2079</w:t>
            </w:r>
          </w:p>
        </w:tc>
      </w:tr>
    </w:tbl>
    <w:p w14:paraId="797722A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4597E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A78B8E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156</w:t>
            </w:r>
          </w:p>
        </w:tc>
      </w:tr>
    </w:tbl>
    <w:p w14:paraId="685EBFF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5F75B3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D7444A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007B4A9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4E916A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D16434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A1F0A5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3DD699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0290E4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156 patients [ITT at procedure - N=156 patients] </w:t>
      </w:r>
    </w:p>
    <w:p w14:paraId="6216027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66260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68E0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6FD5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N=101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5909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D452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N=156</w:t>
            </w:r>
          </w:p>
        </w:tc>
      </w:tr>
      <w:tr w:rsidR="00000000" w14:paraId="237B2B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825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99D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A37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177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B2F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C48D8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B54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all complications until 12-month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719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A47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3DB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C47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</w:tr>
      <w:tr w:rsidR="00000000" w14:paraId="00C3F3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D11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5E3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76C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C0D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81A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61681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121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8BA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CD6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 (72.3%)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284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 (61.8%)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897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 (68.6%)</w:t>
            </w:r>
          </w:p>
        </w:tc>
      </w:tr>
      <w:tr w:rsidR="00000000" w14:paraId="096ACC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62D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300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DE8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(27.7%)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E42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(38.2%)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8A8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 (31.4%)</w:t>
            </w:r>
          </w:p>
        </w:tc>
      </w:tr>
      <w:tr w:rsidR="00000000" w14:paraId="162862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AE5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924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D39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19.0% - 36.5%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B44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25.3% - 51.0%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825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24.1% - 38.7%</w:t>
            </w:r>
          </w:p>
        </w:tc>
      </w:tr>
      <w:tr w:rsidR="00000000" w14:paraId="154B71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FB6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844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4E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1FA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0F3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0.179 (Chi-2)</w:t>
            </w:r>
          </w:p>
        </w:tc>
      </w:tr>
    </w:tbl>
    <w:p w14:paraId="0A58190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0C4536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6C0123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187E7F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5DA4DE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2EBCE6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B5ABDF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33626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F78E6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 all complications until 12-month follow-up (CEC) from 156 patients [ITT at procedure - N=70 complications] </w:t>
      </w:r>
    </w:p>
    <w:p w14:paraId="6C20F55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B819B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7150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1B61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N=39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6E79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N=31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2EF5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</w:tr>
      <w:tr w:rsidR="00000000" w14:paraId="7AC891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79A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0FF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C13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362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89A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C4E2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858F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54F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69D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D1A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767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7262BD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AC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C33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660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9C4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D16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DBB0C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35A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029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194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D5A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570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(2.9%)</w:t>
            </w:r>
          </w:p>
        </w:tc>
      </w:tr>
      <w:tr w:rsidR="00000000" w14:paraId="0F6546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1A7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23F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DC6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ECC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(25.8%)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AFC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(27.1%)</w:t>
            </w:r>
          </w:p>
        </w:tc>
      </w:tr>
      <w:tr w:rsidR="00000000" w14:paraId="114054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E05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B7B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896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752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(6.5%)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6EA1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(4.3%)</w:t>
            </w:r>
          </w:p>
        </w:tc>
      </w:tr>
      <w:tr w:rsidR="00000000" w14:paraId="5A02F5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D5E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CCF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Delayed  IC hematoma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589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D7A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380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</w:tr>
      <w:tr w:rsidR="00000000" w14:paraId="129AFA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0D4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2BB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316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(64.1%)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E33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(64.5%)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CFD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(64.3%)</w:t>
            </w:r>
          </w:p>
        </w:tc>
      </w:tr>
      <w:tr w:rsidR="00000000" w14:paraId="4B006F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8CB4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CE6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04E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EA4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A3E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BBE3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2FC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AF7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D1F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81B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24A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0A1BFD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16A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D96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1FC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B8E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C0D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3DB27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9DD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973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E2F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395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966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(24.3%)</w:t>
            </w:r>
          </w:p>
        </w:tc>
      </w:tr>
      <w:tr w:rsidR="00000000" w14:paraId="661796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7AB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C12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B8F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(71.8%)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8B9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(80.6%)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2A5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 (75.7%)</w:t>
            </w:r>
          </w:p>
        </w:tc>
      </w:tr>
      <w:tr w:rsidR="00000000" w14:paraId="7E5FC4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4B3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6B5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249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838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49C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6289F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EA4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A3E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98D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65D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3EA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298EAD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6D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49E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98A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711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D40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CBD40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467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CD8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48A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(48.7%)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347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(41.9%)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D11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(45.7%)</w:t>
            </w:r>
          </w:p>
        </w:tc>
      </w:tr>
      <w:tr w:rsidR="00000000" w14:paraId="3BBFC2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3DA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F9A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E72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BE5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(45.2%)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D00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(35.7%)</w:t>
            </w:r>
          </w:p>
        </w:tc>
      </w:tr>
      <w:tr w:rsidR="00000000" w14:paraId="3912A4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CA4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3C5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A95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40C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93F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(18.6%)</w:t>
            </w:r>
          </w:p>
        </w:tc>
      </w:tr>
      <w:tr w:rsidR="00000000" w14:paraId="22F034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FE2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CB7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D57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75D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E67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DBF67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3B1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E33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5FF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22E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393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61A057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561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692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050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C63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6C9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D330D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806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91A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48D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(15.4%)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967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28C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(17.1%)</w:t>
            </w:r>
          </w:p>
        </w:tc>
      </w:tr>
      <w:tr w:rsidR="00000000" w14:paraId="042CBF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3B9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3A3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0C3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(30.8%)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8C3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(38.7%)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0CD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(34.3%)</w:t>
            </w:r>
          </w:p>
        </w:tc>
      </w:tr>
      <w:tr w:rsidR="00000000" w14:paraId="0DC1F8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FE6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ABC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4F4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FCF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D1E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(25.7%)</w:t>
            </w:r>
          </w:p>
        </w:tc>
      </w:tr>
      <w:tr w:rsidR="00000000" w14:paraId="354975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541E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74A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708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(30.8%)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F64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C4A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(22.9%)</w:t>
            </w:r>
          </w:p>
        </w:tc>
      </w:tr>
      <w:tr w:rsidR="00000000" w14:paraId="2D67F8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691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AA9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1FD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9C3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CA7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0A558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C6A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C44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7E6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A61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505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</w:tr>
      <w:tr w:rsidR="00000000" w14:paraId="2B5F65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E6B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250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520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EB8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BF6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</w:tr>
      <w:tr w:rsidR="00000000" w14:paraId="5F92E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2BE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073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9CE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0E4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2C2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(100.0%)</w:t>
            </w:r>
          </w:p>
        </w:tc>
      </w:tr>
      <w:tr w:rsidR="00000000" w14:paraId="608CFC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0F0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044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195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350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EC9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77D90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25F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02F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4BF3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7F4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F87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</w:tr>
      <w:tr w:rsidR="00000000" w14:paraId="7BB571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142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A4F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9E5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428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613E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333A7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A18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FF4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4E0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DA0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AD3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</w:tr>
      <w:tr w:rsidR="00000000" w14:paraId="62B112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C0B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4F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C6C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(17.4%)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704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6C7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(21.4%)</w:t>
            </w:r>
          </w:p>
        </w:tc>
      </w:tr>
      <w:tr w:rsidR="00000000" w14:paraId="11C262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095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605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0ED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(30.4%)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D9D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EED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(28.6%)</w:t>
            </w:r>
          </w:p>
        </w:tc>
      </w:tr>
      <w:tr w:rsidR="00000000" w14:paraId="3A0042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FD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FC0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2D4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(47.8%)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E48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90B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(46.4%)</w:t>
            </w:r>
          </w:p>
        </w:tc>
      </w:tr>
      <w:tr w:rsidR="00000000" w14:paraId="5DE4FD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9DC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57B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B04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195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E31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0A08D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F02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56E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26B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C61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7A8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201237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DE1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18D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01E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431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E3A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131E2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5DB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64C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12F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(69.2%)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19B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(77.4%)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C61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(72.9%)</w:t>
            </w:r>
          </w:p>
        </w:tc>
      </w:tr>
      <w:tr w:rsidR="00000000" w14:paraId="6ABBDF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A66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ABC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011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(30.8%)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CFE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FE4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(27.1%)</w:t>
            </w:r>
          </w:p>
        </w:tc>
      </w:tr>
      <w:tr w:rsidR="00000000" w14:paraId="2724E7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7B4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28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FA2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04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946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4238A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C04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29F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21B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2C7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A7D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</w:tr>
      <w:tr w:rsidR="00000000" w14:paraId="2E7ED8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CA1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81A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9CB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2A1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853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FBE17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10C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153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Life-threatening illness or injury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BDB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(8.3%)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699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375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(5.3%)</w:t>
            </w:r>
          </w:p>
        </w:tc>
      </w:tr>
      <w:tr w:rsidR="00000000" w14:paraId="461AEB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95D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8544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1C4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E36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85D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(68.4%)</w:t>
            </w:r>
          </w:p>
        </w:tc>
      </w:tr>
      <w:tr w:rsidR="00000000" w14:paraId="44BC52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CEB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ED1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232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BF0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E8C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(26.3%)</w:t>
            </w:r>
          </w:p>
        </w:tc>
      </w:tr>
      <w:tr w:rsidR="00000000" w14:paraId="2281D5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C1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998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A48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61E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A64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2703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A89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ED3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A46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005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F41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75D47D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BC7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CD3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328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D6E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BF4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BCA54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A24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871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CD8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(79.5%)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027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(67.7%)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E19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(74.3%)</w:t>
            </w:r>
          </w:p>
        </w:tc>
      </w:tr>
      <w:tr w:rsidR="00000000" w14:paraId="6B489D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401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40D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600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(20.5%)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3E7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881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(24.3%)</w:t>
            </w:r>
          </w:p>
        </w:tc>
      </w:tr>
      <w:tr w:rsidR="00000000" w14:paraId="38B761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410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DC6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E67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4CC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924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</w:tr>
      <w:tr w:rsidR="00000000" w14:paraId="74AF9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67D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75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D68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2EF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18B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DDA4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A90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335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B9F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53E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FBD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</w:tr>
      <w:tr w:rsidR="00000000" w14:paraId="49E831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46D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F26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CF0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EDC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7FB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216F57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01E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81B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ADB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76.11 (106.90)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1F8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53.94 (111.57)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A3F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66.14 (108.78)</w:t>
            </w:r>
          </w:p>
        </w:tc>
      </w:tr>
      <w:tr w:rsidR="00000000" w14:paraId="690A0F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7A9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0A8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939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F6D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FD0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4.00</w:t>
            </w:r>
          </w:p>
        </w:tc>
      </w:tr>
      <w:tr w:rsidR="00000000" w14:paraId="2D6C7A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069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E3F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1E3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1.00 - 121.00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04C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1.00 - 48.00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74E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1.00 - 92.00</w:t>
            </w:r>
          </w:p>
        </w:tc>
      </w:tr>
      <w:tr w:rsidR="00000000" w14:paraId="73BCF7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F14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B32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18B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801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8B8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</w:tr>
      <w:tr w:rsidR="00000000" w14:paraId="3E5544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A5F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FC2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35E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449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CEA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1260F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90A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289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4CA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FE9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604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</w:tr>
      <w:tr w:rsidR="00000000" w14:paraId="645058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85A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847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D15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E83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BD4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44D0A7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11A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456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797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 (3.51)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E3D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1.77 (3.67)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A7A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 (3.57)</w:t>
            </w:r>
          </w:p>
        </w:tc>
      </w:tr>
      <w:tr w:rsidR="00000000" w14:paraId="3194CA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2AD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C54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8EE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C90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6BC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1CE13B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4F0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239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D19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0.04 - 3.98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B96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0.04 - 1.58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165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0.04 - 3.02</w:t>
            </w:r>
          </w:p>
        </w:tc>
      </w:tr>
      <w:tr w:rsidR="00000000" w14:paraId="5C63AA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4E8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933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F00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809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FE0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</w:tr>
    </w:tbl>
    <w:p w14:paraId="769A083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E3969D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B9D2FF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845398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2BC7EA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453B69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A919F1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9131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02267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complications until 12-month (CEC) from 156 patients [ITT at procedure - N= complications] </w:t>
      </w:r>
    </w:p>
    <w:p w14:paraId="72F26D2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263"/>
        <w:gridCol w:w="2508"/>
      </w:tblGrid>
      <w:tr w:rsidR="00000000" w14:paraId="28BD19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52C4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450B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E8E2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3A3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108B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273FEF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E38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CFA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57E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5D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868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09BEAC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043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C40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600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9EF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875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073EAB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F37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4A6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368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316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4D4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</w:tr>
      <w:tr w:rsidR="00000000" w14:paraId="735243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FE3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A56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037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B44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78F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 TRAUMATIC STRESS DISORDER</w:t>
            </w:r>
          </w:p>
        </w:tc>
      </w:tr>
      <w:tr w:rsidR="00000000" w14:paraId="6C117C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E4A5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742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F89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28C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F93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5C20F5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160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7B6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FC8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EA1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6B8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748C28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9D8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4C6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5AB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7FD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177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CRANIAL NERVE TINGLING</w:t>
            </w:r>
          </w:p>
        </w:tc>
      </w:tr>
      <w:tr w:rsidR="00000000" w14:paraId="07E14D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71B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5A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16E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F55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8EF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1A683D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EF4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71D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A34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871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692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2CF6AC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391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E6C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EC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36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657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6056EA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3BE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6E4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684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A5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80B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0052CF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98D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DF6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26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E98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CC5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3F8D31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559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2F8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607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36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FCC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16C15E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0C9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C13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3D4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119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35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00F831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22F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3C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E75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E2A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923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33E9C0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732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DE4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AF3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2FEA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271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37EC2A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0B6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5E6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E3A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D9A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732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58D688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22C3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74D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63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406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A52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HYPERTENSIVE CRISIS, HEADACHE</w:t>
            </w:r>
          </w:p>
        </w:tc>
      </w:tr>
      <w:tr w:rsidR="00000000" w14:paraId="1D56DC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205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CD9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EA0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0BD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30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FEVER</w:t>
            </w:r>
          </w:p>
        </w:tc>
      </w:tr>
      <w:tr w:rsidR="00000000" w14:paraId="210952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6BE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804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668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7A8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3345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GASTROINTESTINAL BLEEDING</w:t>
            </w:r>
          </w:p>
        </w:tc>
      </w:tr>
      <w:tr w:rsidR="00000000" w14:paraId="04BE54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331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C5A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681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DC2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F6B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TRACHEOBRONCHITIS</w:t>
            </w:r>
          </w:p>
        </w:tc>
      </w:tr>
      <w:tr w:rsidR="00000000" w14:paraId="28B88B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A98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7BD5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905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348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E83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HAEMORRHAGIA UTI</w:t>
            </w:r>
          </w:p>
        </w:tc>
      </w:tr>
      <w:tr w:rsidR="00000000" w14:paraId="5DFDEE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FE6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B14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C1F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5F8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E68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71553F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CE3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07-035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66A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E05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4D7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D0B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HEMATOMA</w:t>
            </w:r>
          </w:p>
        </w:tc>
      </w:tr>
      <w:tr w:rsidR="00000000" w14:paraId="6382A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32A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0D0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EAB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D44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5BF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3D5F2C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B3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D05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432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93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BE3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5EAD9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534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CB6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31C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E20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580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1FAE90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934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B23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EDA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E94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2DD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69F48B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9FF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8EF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7F2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079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085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1D0A3B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E9C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E23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6A9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632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738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7D0B44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6BE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D08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57F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48A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478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01C5F7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E43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431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FC5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40F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A67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48B178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E57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DE8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703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14A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2C5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5FE1B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A1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FDB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D94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B90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C9A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0D0C12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8AB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94B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ECE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DAE4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A98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03767A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5DD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4AC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306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E9F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96C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</w:t>
            </w:r>
          </w:p>
        </w:tc>
      </w:tr>
      <w:tr w:rsidR="00000000" w14:paraId="6F98B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2DF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530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0DC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93A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4ED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6896C1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3DA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ADB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007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4DE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7B2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59AE8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0A4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A35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E64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293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CE5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76F474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DE5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805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7FD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331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FCC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56BD4A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43F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DDC7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26F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979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745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407974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6FD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B85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BB8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AFF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4FC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34DDD1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304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C25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9C3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7BE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1F4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41FB99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DF7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9AB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246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721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E4A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608B92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CE0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6B0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41B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D5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1BF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3155A7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11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B70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45</w:t>
            </w:r>
          </w:p>
        </w:tc>
      </w:tr>
    </w:tbl>
    <w:p w14:paraId="3DFAE24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11"/>
      </w:tblGrid>
      <w:tr w:rsidR="00000000" w14:paraId="231C1A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C8A1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E1E8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B1F5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1EB0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707A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151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32ADBD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BDD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AE0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FDC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E22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CD82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294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83F52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176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410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2CE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9DA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BCF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1AE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C7243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81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00C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CDA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CE6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501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B64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0072A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AFC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ANAMNESTIC PTSD, MILD SYMPTOMS PRIOR TO ENDOVASCULAR TREATMENT, WORSENING OF SYMPTOMS OVER THE TIME OBSERVED, ACTUAL A WALKING AID REQUIRED. SYMPTOMS NOT OBVIOUSLY RELATED TO ENDOVASCULAR TREATMENT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3B3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09F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517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8DF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D37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6362E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110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3C4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C89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167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D94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D31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FCBBE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07F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C5E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2D9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A8B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C5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C57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21E40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689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SENSATIONS) AT V2 (NERVUS MAXILLARIS)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4CE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069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081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4D9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041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0EEF5F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83D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219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216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A44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115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2E2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4992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3F6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599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BD6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1B1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1F3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57F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3268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330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D97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B7B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AF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B9A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6AA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C7E09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B7F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0DD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53E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B11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B88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96C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4C9BC8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EF0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EF5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62D1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B63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634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82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439B6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7D2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DD0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706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2E1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C38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6C1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E7597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928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89B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CB6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50C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60A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F7E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31A9E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2B6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E66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36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89E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49B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83D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F402B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F20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A35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370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F1C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4A3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A8E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AE5ED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090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5A4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2B8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B0A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D46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E03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E1496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EC3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 AND HYPERTENSION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897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F98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C7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B1C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2AD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95B4A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E70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(FEVER) PYREXIA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36D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G04 Fever (Non-infectious)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531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FAE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E27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3F9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3D327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1B4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GASTROINTESTINAL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624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D03 GI Bleed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9F0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19D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C63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FCC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B907F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F3D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TRACHEOBRONCHITIS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850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E11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C58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A8F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477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08C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E2014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79F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HAEMORRHAGIC URINARY TRACT INFECTION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E0A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L01 Hematuria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708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402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210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D97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F1FA8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A62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532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16F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FC5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1B2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EE7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8B8CC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DCA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INGUINAL 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076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736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3B0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51E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A02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AE0C5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E9F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571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2DD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2AD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485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568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0DDA3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01A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74E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808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820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F50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624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0F3E2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299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F4A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822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3F0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28F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474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671EA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CAD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AEE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EAB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37F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85B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4DE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0D208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EC1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F9E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107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BAA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908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771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4ED02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BC0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8F9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566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CFB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A5A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DE0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413D0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244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6AFD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0F8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9B9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F2E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746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78D7E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BFF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E36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F38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4F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96E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D74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C46CD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CD4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234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A1A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BC6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89F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A85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7B64F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74B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5B9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80B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BAF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3D3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54C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A0085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4D1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442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808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A4A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269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659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80BE0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249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SCINTILLATING SCOTOMA LEFT EYE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0C2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B5B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DED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C85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B2F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470F2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63E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824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72A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809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018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4CB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7A0CF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0FF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29B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7BF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F15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66A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15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E1097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FCF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745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F15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321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FAE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44D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E473B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70E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38B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D20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E06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375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C37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19687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7BF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3636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EBD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D76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309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94F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492E1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6E7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9E1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634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343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39B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3C5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D7795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E38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E6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376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415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46E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267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E29BA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FDE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5E6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822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F3E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E8C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65D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595D4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DD6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55C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1A3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B75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A2E8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7FF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D5E69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3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128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45</w:t>
            </w:r>
          </w:p>
        </w:tc>
      </w:tr>
    </w:tbl>
    <w:p w14:paraId="79FF233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4EECF9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F693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7EC6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9A6C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3EFE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B9FB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6A28A1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C23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85D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4F8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B95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27C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8C8EA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A7F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604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507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0C5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B1C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4BC3A2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F8D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E40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B75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346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87D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19CAEA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BD5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77E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F0B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A93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A19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 w14:paraId="3428CA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479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2A3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F4C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838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235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446C3C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1EF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B0D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E40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506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B66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0C1473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F30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35C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069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E3E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26D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7F8EA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7C5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AAF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1D86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45C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FB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13639C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021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B7D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D14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7BB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88E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4EC439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C9D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443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CF8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DE6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22F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A1952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C1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622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32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728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E2D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429CF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091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15F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238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780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C3B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794B5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310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280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54E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9B2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91E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8ED43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699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7C5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EE6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BDE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54F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CAEEA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CFE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3C0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D74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EDD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15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268A78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DA1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3BD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FA6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800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2EA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06C61F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916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6B3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CFA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598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773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480662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59A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9E0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A4B9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C28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F81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 w14:paraId="41C074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F69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E91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041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504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E70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529E2B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735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EE4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FBE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B94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2C3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</w:t>
            </w:r>
          </w:p>
        </w:tc>
      </w:tr>
      <w:tr w:rsidR="00000000" w14:paraId="1E3616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C1B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715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786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D66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DF8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</w:t>
            </w:r>
          </w:p>
        </w:tc>
      </w:tr>
      <w:tr w:rsidR="00000000" w14:paraId="6558BB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5BE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8EC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368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3FE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4E6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3FE7C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984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003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D8C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29E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D63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5213C0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234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D5B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146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3A0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F52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484B6B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6AF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229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FCF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B4D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860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7C0BB7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960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47A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550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815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A92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C39C5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2B9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D94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7AB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D33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EE0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5F5763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A4E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494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08D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D7D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2DA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B735A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AD5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F02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6DC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85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8C8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FEC6E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7B2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45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C9A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EF8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36A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518C04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05D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AAB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D8D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8F7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351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394E0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44C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A35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763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F8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D27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7FFA55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326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80A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E9B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D1F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B67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031D0A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F7D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D7D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66F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B97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162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E4CC5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824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F81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57B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9FD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588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8FAE3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FF5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624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E3B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82A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37C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E173C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E8F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FB3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F2D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8F1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9527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5F7C75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01D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B69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DBF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8C4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1A0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1E63F5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C7D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B64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BB5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AEB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F4D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C729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AB4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842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990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3EB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A50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84808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96E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587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1EC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869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6E1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3A7DE3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606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328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C2A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FC5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FB9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5E9DC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58B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C9A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D6D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6B6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DE2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4533F6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9BE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DCA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E64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0E8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687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67C271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B75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057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60D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50C1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579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34AF5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0D7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45</w:t>
            </w:r>
          </w:p>
        </w:tc>
      </w:tr>
    </w:tbl>
    <w:p w14:paraId="45CA02A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1D4FDA2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31333C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2B7145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4952C4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9D02FE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2CA8C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F87A2A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177E4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complications until 12-month (CEC) from 156 patients [ITT at procedure - N=70 complications] </w:t>
      </w:r>
    </w:p>
    <w:p w14:paraId="3F7BF6D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2508"/>
      </w:tblGrid>
      <w:tr w:rsidR="00000000" w14:paraId="1F6BD6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BA5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69F1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5279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06AA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BDF4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5171C1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6BD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65A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742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DCC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A4C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45CA1C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6C7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0DF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F10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C8A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A4F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59D1F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EAB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E4D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034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BFE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87C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40AB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3CE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42F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F45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7A3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D92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</w:tr>
      <w:tr w:rsidR="00000000" w14:paraId="2552E7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2BF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98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A22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7FD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994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 TRAUMATIC STRESS DISORDER</w:t>
            </w:r>
          </w:p>
        </w:tc>
      </w:tr>
      <w:tr w:rsidR="00000000" w14:paraId="2E3C24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DE8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AB6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8AA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228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CD8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D6529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548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01-043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BF0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881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980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C35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CA23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665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A27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A27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BD7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1AB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7051BC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718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6C6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562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322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F25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7FF1E7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AAC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50D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349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9E6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4A9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CRANIAL NERVE TINGLING</w:t>
            </w:r>
          </w:p>
        </w:tc>
      </w:tr>
      <w:tr w:rsidR="00000000" w14:paraId="73256B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2F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D80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0A3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D8B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7BA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33F65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FFF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0B22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811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865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07F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286528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486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46A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3A3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142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483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4084D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54E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500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E9A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372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DF2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90A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FAA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FA3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D35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1FD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E32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11631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06E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64F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D50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C17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A59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63318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246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DFF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57D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B6A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C43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22B58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608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F20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6CD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2B3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6AB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260FE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E3B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FF0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AB3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E7E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505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01343A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FF1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A73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9D4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2ED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F22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65E4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1EF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6C5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451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87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B07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00A9C0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07A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2C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B71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DB8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DBA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6F504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CCF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383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522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E95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66B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EACA8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A09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2D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9DB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7D6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44D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D20C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54A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7EF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BB5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12D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DB6E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00E37C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CC4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4C4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05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1B0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90A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DEVICE RELATED VASOSPAM</w:t>
            </w:r>
          </w:p>
        </w:tc>
      </w:tr>
      <w:tr w:rsidR="00000000" w14:paraId="33BEFC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DA4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F8A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3A4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F04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24C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D33C9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33D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CD0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CBC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CD1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8DD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5B8037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3A3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4A0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035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B7A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FA8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D38A1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F07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4F0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0E5F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CA4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7A9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699785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F78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F8B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642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E59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9E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586D8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897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17E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D17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926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732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34CD8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491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96F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656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F09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40C8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2E11E7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69B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EF5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A29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F78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5D5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1E1AB5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CE4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4AA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1B0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F81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C94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0425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C26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57C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98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D85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DBE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HYPERTENSIVE CRISIS, HEADACHE</w:t>
            </w:r>
          </w:p>
        </w:tc>
      </w:tr>
      <w:tr w:rsidR="00000000" w14:paraId="0602A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86E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79A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0C6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830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CD6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1311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585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EED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22A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F76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F2D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FEVER</w:t>
            </w:r>
          </w:p>
        </w:tc>
      </w:tr>
      <w:tr w:rsidR="00000000" w14:paraId="392929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AAF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A13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84F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BF3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Delayed  IC hematoma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FD6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4572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036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4B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6F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EA8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616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GASTROINTESTINAL BLEEDING</w:t>
            </w:r>
          </w:p>
        </w:tc>
      </w:tr>
      <w:tr w:rsidR="00000000" w14:paraId="413B53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8F2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174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EE0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05C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B4B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TRACHEOBRONCHITIS</w:t>
            </w:r>
          </w:p>
        </w:tc>
      </w:tr>
      <w:tr w:rsidR="00000000" w14:paraId="00CA14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6ED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371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F31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463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11C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8A9D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F76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003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2B7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FD3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E1F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HAEMORRHAGIA UTI</w:t>
            </w:r>
          </w:p>
        </w:tc>
      </w:tr>
      <w:tr w:rsidR="00000000" w14:paraId="3F1CCE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D81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9DC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205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881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FFF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3B619E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612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308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685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6F0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F9F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HEMATOMA</w:t>
            </w:r>
          </w:p>
        </w:tc>
      </w:tr>
      <w:tr w:rsidR="00000000" w14:paraId="1982E9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A08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B03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E6C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9C3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86A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337201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6E7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63B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DE2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2AD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887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76F862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7FD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9AE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9F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F5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DDC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7B216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F8A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58D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D27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047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F1B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013EC0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9A3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7EB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991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025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9FD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7FADD8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FDA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D9D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6E5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09C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38B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5DEAD3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3A3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8A8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9E1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A57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B7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A39AE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E09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E5E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26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F48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D53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0F0614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4F5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DC9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403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383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5F8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1C8D4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D51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E6F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531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27E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C2D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634404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735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EF8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BDD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B37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9CA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3894A6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FBF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280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353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D7F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FE8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15CF6B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D385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FA3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3CD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221B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B71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5249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831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E4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79F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61B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11B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</w:t>
            </w:r>
          </w:p>
        </w:tc>
      </w:tr>
      <w:tr w:rsidR="00000000" w14:paraId="66CBBD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20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88F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BCC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BBD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181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5A144D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FAC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044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A85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8A3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262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0E9194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069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FCE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A30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2A1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F48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1734FF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C14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F20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65B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4D0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446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D4C01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B3F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3C17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557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A11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7F9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2796A2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A5D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14B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9B0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2E9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5DE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0FE0B1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44E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914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5BC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73E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82E0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669D52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6E1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12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ADE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369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A58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3BE75E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9EE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F5F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6F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ECC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788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DFFE7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CEA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90F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71D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67D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8DE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</w:tr>
      <w:tr w:rsidR="00000000" w14:paraId="4876FE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040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64F9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2BF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BA6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BFE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33385A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5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089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70</w:t>
            </w:r>
          </w:p>
        </w:tc>
      </w:tr>
    </w:tbl>
    <w:p w14:paraId="13F3BE5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32"/>
      </w:tblGrid>
      <w:tr w:rsidR="00000000" w14:paraId="0E1A8B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DA80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750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BC3D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8C32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856D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BAA3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065C37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3FC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B26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2E5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10B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0C1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575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6ADE8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A1D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FFB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EB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AC6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255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12D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4915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498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039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B85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7CA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9EA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DF4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1E33A9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841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D12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B7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17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F0B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793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0D6B6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EF2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ANAMNESTIC PTSD, MILD SYMPTOMS PRIOR TO ENDOVASCULAR TREATMENT, WORSENING OF SYMPTOMS OVER THE TIME OBSERVED, ACTUAL A WALKING AID REQUIRED. SYMPTOMS NOT OBVIOUSLY RELATED TO ENDOVASCULAR TREATMENT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FA7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929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791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305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45D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B6A4E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66B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D9E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ACC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3E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F18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07D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44391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47C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LEFT HEMIPARESIS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B97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F89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AEA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B04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D75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5A2025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E61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5F7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4FD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D30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C71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DAC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757F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17B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A8E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6D9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249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9A1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8AB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BEB50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D36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SENSATIONS) AT V2 (NERVUS MAXILLARIS)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0CC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F89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B2D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050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FC7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044B5A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E2B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D81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54A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8C6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D61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535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6499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677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C1C1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00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AFB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28B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CD6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060B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EEB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8A2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31C2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D7D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72F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A69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5F90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74E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F24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CFB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73B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B44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E64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90B92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3C6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0CE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573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764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CAA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FBC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2A6BB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AFA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8D1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25F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5AF4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EFB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782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15DBC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72C2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NEGLECT AND TRANSIENT LIGHT HEMIPARESIS WITH INFARCTION IN THE PARENT VESSEL OF THE FD. ASS/CLOPI TEST WERE POSITIVE. DSA SHOWED NO OCCLUSION, SLIGHT VASOSPASM.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AAC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D5E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B38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9F6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04C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698A0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A41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43C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9DD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A81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49E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7D7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DBC2A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E19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AE4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72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841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F4D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CBF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3DB1F7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B2D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A47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4B5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50D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A51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A19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7060E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38C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B41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683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8E1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BC3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A96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E55B3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416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D3A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D9D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B3B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BE1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D7B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3DF297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1F2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9B6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7C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EA4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B9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1F4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5AB0C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C79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777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E25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C7B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A3B0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577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E15B5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8AE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EBB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EB9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0D0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52F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A44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10992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863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DISTAL CERVICAL ICA DURING PROCEDURE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39E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99AA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DC8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237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E04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A950C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115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A64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9A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528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80E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3A1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83ABD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F92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32E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E0B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76A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D9B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A2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D6E87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4B2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348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06E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919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63F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15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7FFD9B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B37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3E1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BD8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256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2E2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F37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74D8D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7F5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45A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C42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7E6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814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C9B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B1209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8E4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66F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F3B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8FE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F7E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226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6E9DB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103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7C7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067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46F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707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E4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1E76B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E8E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6B6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BE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657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BF7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178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FE9B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DAD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892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9EB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A2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96F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912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43F57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016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 AND HYPERTENSION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37E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365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BE8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4E9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146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10FB6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F8C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VESSEL M3 OCCLUSION LEFT + SMALL BLEEDING VESTIBLE ON CT SCAN LEFT FRONTAL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94E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B99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DC0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6AB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D3D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01244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1D0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(FEVER) PYREXIA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EF4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G04 Fever (Non-infectious)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7D9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DC7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37B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DCB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DBF9B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47B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INTRACRANIAL BLEEDING FRONTAL LEFT,FOLLOWED BY VASOSPASM AND MEDIAINFARCTION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DF4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A06 ICH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75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B59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20E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FBB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E0E66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BDF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GASTROINTESTINAL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B3E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D03 GI Bleed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0EA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DBA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217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60A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31028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718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TRACHEOBRONCHITIS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667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E11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625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85E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996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95F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BAE83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3FC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GAIT ABNORMALITY (GANGATAXIE)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92C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6C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E86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C27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51BC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D0852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B0A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HAEMORRHAGIC URINARY TRACT INFECTION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058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L01 Hematuria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C14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1FF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766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DA9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AABF3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C29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30C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7AB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3EB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CA3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330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650C2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F4E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INGUINAL 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514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10C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BE1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1A5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227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6DD05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8BC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C41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D2E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CB2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650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6FF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3D6E6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D10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927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06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7B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D67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9AA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6380A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97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67C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17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363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BAE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202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B8BE1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881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B67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E82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1C46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6B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300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947B2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205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05F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26B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B53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B5C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8C7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E5E19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728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CC75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FEC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9D6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EE4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2C6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E1437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98B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1FF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2C6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522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B46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2D54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6AD485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A28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BA0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853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5B3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2D5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6EB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0093D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26F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068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ECA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04A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3F0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CE3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EDB33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BD0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6A2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5E9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86C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A74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A0C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A0DE1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56E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A3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66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FBC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C2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BF6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91A3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A3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6FD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849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F6F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0F2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B49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B6837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A69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43F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236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047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E88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DD2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27AEE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95C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SCINTILLATING SCOTOMA LEFT EYE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F47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01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D8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993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F0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2C8CA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D8E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98D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455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9F4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C04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F41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6680F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2BA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2B1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63D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16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B80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26C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DE9D8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6C7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F9E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EFA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BB3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38A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17D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14817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5BA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6E0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258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A10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421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73B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5709B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D61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7C6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52A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E30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956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83A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2F690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ED9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96B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9345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B00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749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AC2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C58A3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089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82F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2C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22D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C2B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FAE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3122C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FDE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729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E5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9CE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B4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5FF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68AAE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2B5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25F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40E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0845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B9E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874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C72EB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397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FOREWARD FOLDING OF ONE OF THE PROXIMAL FLAIRES ENDS WITHIN THE MICROCATHETER RESULTING IN INSUFFICIENT EXPANSION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498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B60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9C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F4C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A58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C67F0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EE3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11D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74F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029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0DD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656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52F3E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4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7E8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70</w:t>
            </w:r>
          </w:p>
        </w:tc>
      </w:tr>
    </w:tbl>
    <w:p w14:paraId="408D4BA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79DC10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9D46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AC32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1993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3377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8928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0700E7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E5C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99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61A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01B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720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AF30C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73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A4B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47B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3EB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3BF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4EE80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A8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5E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CBC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580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383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6DB3C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E4E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896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7EA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B7B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BF0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77E7CD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480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F11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33E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162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57C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 w14:paraId="0DDCF1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FA5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4E4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043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398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332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2A75E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B26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868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466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16B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95D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8.02</w:t>
            </w:r>
          </w:p>
        </w:tc>
      </w:tr>
      <w:tr w:rsidR="00000000" w14:paraId="71DFB3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99F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D08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E2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399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176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923A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6D7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811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D9F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37C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66A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0E5FA6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C1C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722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F95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8E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BC3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CCD53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E3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F9D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AA7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1A3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AB3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3A06B2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506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7FD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18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656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86B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2EDAC5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2A4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94C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CF9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A33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195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11A674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C48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C18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AF6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6C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A35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617CAA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DF07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172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3E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D25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D76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C8ECE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C2C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AB8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1D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4AE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59D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2F8F93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1A3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436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2EB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CBA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777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7F576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122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99C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747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A44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602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9AC69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82B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00D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E98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9445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93C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2BEF35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C55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F44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447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6FA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816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4B526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2FC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6FC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A60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4F0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5D2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E7A54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FB7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A5D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156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FBE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473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2305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884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802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7AA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9D2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ECD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3B4F0C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226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AEC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7EC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D95B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88B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557A25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ECB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495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24C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45E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6F3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BF92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E8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CC6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DAB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E3F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2D8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23E93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D3F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53C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F71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C2F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98C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0031C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634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B87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C79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4A0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0AC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F1C05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871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428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2D7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3D9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FFC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3BB931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158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CD0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73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209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2AC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5BA4CA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362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64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1D2B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0AA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804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F19B2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6CF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1DD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AC7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CF8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797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400EB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7F8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12E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149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FAD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329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5DB273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5BD6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F9F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103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BB6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819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5F01F4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FD2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365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974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D49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BCA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A5D5C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8DB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7E8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BFF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BA6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227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 w14:paraId="777442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CFC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DB2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67C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5C8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F35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8FA5A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A89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F58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6C3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19A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17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29F670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A8F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8E1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74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4AC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C64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</w:t>
            </w:r>
          </w:p>
        </w:tc>
      </w:tr>
      <w:tr w:rsidR="00000000" w14:paraId="00DF90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E7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3F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29D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FBA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CBA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</w:t>
            </w:r>
          </w:p>
        </w:tc>
      </w:tr>
      <w:tr w:rsidR="00000000" w14:paraId="4B7A8C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FB6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7C1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99B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CDE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A6D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</w:t>
            </w:r>
          </w:p>
        </w:tc>
      </w:tr>
      <w:tr w:rsidR="00000000" w14:paraId="13FFC3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B0B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D81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7A4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CD6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498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5D2B0D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0B1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8A8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73A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D91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2A6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646C80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05D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47E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792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9E6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E86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77468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B65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1A3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016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3947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666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575671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DCD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F60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FE4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307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0B8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2A1674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5B12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2F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03D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169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A0B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2AAF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3E0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690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2F1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D0A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F70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5F40AB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03F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67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3A4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EB4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BD3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7F4FB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B29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726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541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8F1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EA3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4F52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08E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2F6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52C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943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CBF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71D14B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E88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392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95A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A2C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D59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75444C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DF1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732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BEC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053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248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4B55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7FD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C92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B3C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C92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F1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46EED7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B4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CE4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B5F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EBD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236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7177D6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021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161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50A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3AA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5E8D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64FDD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D2F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0F6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617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A25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CB9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EFE9C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72D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2E8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4E6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40A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AC2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B3A4A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DC2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C31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489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D82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8C4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223B9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220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356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9C6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725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C2C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286A4B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B2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B9E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E8F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5C6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FD1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663A45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E47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8C9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29A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534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231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63236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A6A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888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B96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DD5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4B9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504BA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E6C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A3A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11F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1F8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326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34E125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650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FDF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B94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D98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DFA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875FA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68E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EC1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D5C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38F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255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128E5A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E19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4C4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080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D9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AE52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46A47F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28EC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619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E79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BEE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EB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6F8D83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E34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259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95E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2D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051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DDE00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620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402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2C5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D3C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7A1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64AFF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6C2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70</w:t>
            </w:r>
          </w:p>
        </w:tc>
      </w:tr>
    </w:tbl>
    <w:p w14:paraId="264797B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393D85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9DF566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8035EC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456CCC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0FAF71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6E6E0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25023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75C23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until 12-month (CEC) from 156 patients [ITT at procedure - N=70 complications] </w:t>
      </w:r>
    </w:p>
    <w:p w14:paraId="64C6DCD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263"/>
        <w:gridCol w:w="4363"/>
      </w:tblGrid>
      <w:tr w:rsidR="00000000" w14:paraId="66EDE4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1212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68D4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A99C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F825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B20B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7065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5A79B0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567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85A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6BE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C52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3F7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6DB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</w:tr>
      <w:tr w:rsidR="00000000" w14:paraId="20BEE4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BC6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6D2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9FF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CAB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03E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514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187116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4E7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01-043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72A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01F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345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D55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081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LEFT HEMIPARESIS</w:t>
            </w:r>
          </w:p>
        </w:tc>
      </w:tr>
      <w:tr w:rsidR="00000000" w14:paraId="762EA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B01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53E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A12C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3E1E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919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A3F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</w:tr>
      <w:tr w:rsidR="00000000" w14:paraId="10209C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FD2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AF3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CC8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D1F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A79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BD3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2A7167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C43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46C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69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0AF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A5E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EDC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</w:tr>
      <w:tr w:rsidR="00000000" w14:paraId="04D5D3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788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E02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F93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1B1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C187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776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NEGLECT AND TRANSIENT LIGHT HEMIPARESIS WITH INFARCTION IN THE PARENT VESSEL OF THE FD. ASS/CLOPI TEST WERE POSITIVE. DSA SHOWED NO OCCLUSION, SLIGHT VASOSPASM.</w:t>
            </w:r>
          </w:p>
        </w:tc>
      </w:tr>
      <w:tr w:rsidR="00000000" w14:paraId="3A2993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F31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0A7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74D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95B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693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D51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</w:tr>
      <w:tr w:rsidR="00000000" w14:paraId="59DE5E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792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DB4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E56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7A5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BB6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1EB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22683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373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E22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A3F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23B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54A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11A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7D8318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C95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D547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508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846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ECF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914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</w:tr>
      <w:tr w:rsidR="00000000" w14:paraId="156B5E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FCB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AE5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418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B50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678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74B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</w:tr>
      <w:tr w:rsidR="00000000" w14:paraId="21ED55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6AF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8DA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186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2BB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317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9CF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31EF59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7B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F6C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060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F5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78F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747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</w:tr>
      <w:tr w:rsidR="00000000" w14:paraId="541D02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47C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A92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0CC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1CF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782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A6C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VESSEL M3 OCCLUSION LEFT + SMALL BLEEDING VESTIBLE ON CT SCAN LEFT FRONTAL</w:t>
            </w:r>
          </w:p>
        </w:tc>
      </w:tr>
      <w:tr w:rsidR="00000000" w14:paraId="39417F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747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097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D95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A68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D20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7FF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GAIT ABNORMALITY (GANGATAXIE)</w:t>
            </w:r>
          </w:p>
        </w:tc>
      </w:tr>
      <w:tr w:rsidR="00000000" w14:paraId="70F84F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CC6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117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E55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284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BCB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FF8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</w:tr>
      <w:tr w:rsidR="00000000" w14:paraId="7C32CD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46D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ED5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3F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3A1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560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25D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45B817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564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C7A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EC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7C1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81D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A61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4DAA59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2EA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19</w:t>
            </w:r>
          </w:p>
        </w:tc>
      </w:tr>
    </w:tbl>
    <w:p w14:paraId="1B36F0E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257"/>
        <w:gridCol w:w="875"/>
        <w:gridCol w:w="1155"/>
        <w:gridCol w:w="832"/>
        <w:gridCol w:w="1155"/>
        <w:gridCol w:w="1155"/>
        <w:gridCol w:w="767"/>
        <w:gridCol w:w="1642"/>
      </w:tblGrid>
      <w:tr w:rsidR="00000000" w14:paraId="546AEA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C419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0C24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F42C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4A80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4109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1AE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0824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6FB7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DF87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0372C7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3B8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EA7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B7C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71B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1C3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C9A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4DE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A359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F64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564B6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CDF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8C5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460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51D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8BB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519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A23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2F6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A6A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2A9C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770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219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EFF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5F9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12A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6F6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605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7B1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AB2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7937B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C15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AD9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1E3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33C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2A0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16C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F7B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083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927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56A83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C6A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6C6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104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D69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D33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0D9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3B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94F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B19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C446D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EDD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3D3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823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E08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2AA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6E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7A8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328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BA3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6E304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A7E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558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FA5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F33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49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D48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D05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410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C32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FFC25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7C9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46A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FD1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AD7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93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29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ACE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DEC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478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84FFD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09F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38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516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D38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AD3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1FF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B09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14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BFE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6407E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F63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B4D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9A4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8BC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DF0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F27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B07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A2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82E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1E082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C27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734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DB2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04C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416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88A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8F3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0ED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C12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41801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16F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5E9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ED9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01A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C19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8FC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B33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0A7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DF0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23E7A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900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2BE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0D7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EA1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FDA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410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65A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E59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AC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717E9D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8F5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41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5F6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17A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5759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5F8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A91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C72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358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108F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976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303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870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F25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50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CF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2B6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D63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D90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5A1C2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7E5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092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14E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340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377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84D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0E9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69D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45A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0A6F2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443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F1E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2D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2C0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BB4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A0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584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5F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608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5C4F7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66C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54B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931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F6C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EC6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456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FFC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51F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18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6A98D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5F4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F11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5B6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D7F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83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D76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5E1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0C4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19E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7D420F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BB3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19</w:t>
            </w:r>
          </w:p>
        </w:tc>
      </w:tr>
    </w:tbl>
    <w:p w14:paraId="6A5ECDD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18A30A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0B5A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Event onset delay (in months)</w:t>
            </w:r>
          </w:p>
        </w:tc>
      </w:tr>
      <w:tr w:rsidR="00000000" w14:paraId="06703F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4ED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0D50FF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A52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0C543E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ED6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8.02</w:t>
            </w:r>
          </w:p>
        </w:tc>
      </w:tr>
      <w:tr w:rsidR="00000000" w14:paraId="73387A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940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68A92E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716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348DFA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9AE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247B04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DFC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1DE34C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82F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6B9A0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EF2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5B181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575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53FCD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EFD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1EBF35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7E5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3C3392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16A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54EF80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464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632077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2A4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D8826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73A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49AAAF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E21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5CA68C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675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1D20E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6BA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B73FA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19B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19</w:t>
            </w:r>
          </w:p>
        </w:tc>
      </w:tr>
    </w:tbl>
    <w:p w14:paraId="2B50270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CF5D30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DAE19D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B2367C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85179C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8BAFAB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83092A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A76BA2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139 patients [FAS at procedure - N=139 patients] </w:t>
      </w:r>
    </w:p>
    <w:p w14:paraId="27D1425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3954D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1E9DB7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1C56FD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E5FF4B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23B6B5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C90D8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BD4F4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3B7D7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D95E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41BF0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139 patients [FAS at procedure - N=139 patients] </w:t>
      </w:r>
    </w:p>
    <w:p w14:paraId="7EDDE4D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9A754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1A1723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363F51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33E79A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BDAE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5BCDF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14A6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3B80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all complications until 12-month)</w:t>
            </w:r>
          </w:p>
        </w:tc>
      </w:tr>
      <w:tr w:rsidR="00000000" w14:paraId="707731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1A4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C06B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ECF9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1BE0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7C8B86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26B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D90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47.48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68.75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E7C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51.16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15D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01979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980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BFA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31.25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02E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41.18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48.84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558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36.69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4DD0E8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91B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1B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69.06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372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30.94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796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626E787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310812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9AD35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B370AF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44E17C1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7BBC54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6291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6F85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5450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A90F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70004C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1B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8FB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41B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3.9545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7D4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0.0467</w:t>
            </w:r>
          </w:p>
        </w:tc>
      </w:tr>
      <w:tr w:rsidR="00000000" w14:paraId="15BC77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D08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8B6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9FE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3.8903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3D7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0.0486</w:t>
            </w:r>
          </w:p>
        </w:tc>
      </w:tr>
      <w:tr w:rsidR="00000000" w14:paraId="7EDEAE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6F0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AE5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186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3.2336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6E0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0.0721</w:t>
            </w:r>
          </w:p>
        </w:tc>
      </w:tr>
      <w:tr w:rsidR="00000000" w14:paraId="0F5BB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B11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5EA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2A1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3.9261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819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0.0475</w:t>
            </w:r>
          </w:p>
        </w:tc>
      </w:tr>
      <w:tr w:rsidR="00000000" w14:paraId="4A2F43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A6F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393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900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0.1687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131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5C75E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CD8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D49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E4C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7DF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7B21B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E13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92D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07E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0.1687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813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46DCCA3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F4657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357546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A8F9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5D3ED2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211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4FE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</w:tr>
      <w:tr w:rsidR="00000000" w14:paraId="576F25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927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912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0.9848</w:t>
            </w:r>
          </w:p>
        </w:tc>
      </w:tr>
      <w:tr w:rsidR="00000000" w14:paraId="3BFC11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EE50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AB4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0.0368</w:t>
            </w:r>
          </w:p>
        </w:tc>
      </w:tr>
      <w:tr w:rsidR="00000000" w14:paraId="6DE363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657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9B4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7C305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742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E07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0.0216</w:t>
            </w:r>
          </w:p>
        </w:tc>
      </w:tr>
      <w:tr w:rsidR="00000000" w14:paraId="195D8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63F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239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0.0576</w:t>
            </w:r>
          </w:p>
        </w:tc>
      </w:tr>
    </w:tbl>
    <w:p w14:paraId="33D3FC1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45199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67BBEB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139</w:t>
            </w:r>
          </w:p>
        </w:tc>
      </w:tr>
    </w:tbl>
    <w:p w14:paraId="3989F7B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CF0847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2178FE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CF9026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7DE60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924CBE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3AEFBC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AFE47E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81A3D3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139 patients [FAS at procedure - N=139 patients] </w:t>
      </w:r>
    </w:p>
    <w:p w14:paraId="31AC4DD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74B7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31F9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446F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6C47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04EE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N=139</w:t>
            </w:r>
          </w:p>
        </w:tc>
      </w:tr>
      <w:tr w:rsidR="00000000" w14:paraId="266BEA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FA7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046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046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51E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D42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46A8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35A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all complications until 12-month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1E5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BD6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48E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842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</w:tr>
      <w:tr w:rsidR="00000000" w14:paraId="682301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039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AB4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BD1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0C5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DD0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8D10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093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D8E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ABC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E09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(58.8%)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121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 (69.1%)</w:t>
            </w:r>
          </w:p>
        </w:tc>
      </w:tr>
      <w:tr w:rsidR="00000000" w14:paraId="76A681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92C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876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66A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C80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(41.2%)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657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 (30.9%)</w:t>
            </w:r>
          </w:p>
        </w:tc>
      </w:tr>
      <w:tr w:rsidR="00000000" w14:paraId="06BCE6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DC6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F42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FF3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16.0% - 34.0%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3C3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27.7% - 54.7%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30A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23.3% - 38.6%</w:t>
            </w:r>
          </w:p>
        </w:tc>
      </w:tr>
      <w:tr w:rsidR="00000000" w14:paraId="5F744B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0DB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44D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765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A62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F53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0.047 (Chi-2)</w:t>
            </w:r>
          </w:p>
        </w:tc>
      </w:tr>
    </w:tbl>
    <w:p w14:paraId="0B70824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641982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D7623B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84636A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8AC279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F78CF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8AA6E2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D515DC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587ACA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 all complications until 12-month follow-up (CEC) from 139 patients [FAS at procedure - N=60 complications] </w:t>
      </w:r>
    </w:p>
    <w:p w14:paraId="60F76B3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AF34B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D81F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3F3B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DB01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N=31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E407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N=60</w:t>
            </w:r>
          </w:p>
        </w:tc>
      </w:tr>
      <w:tr w:rsidR="00000000" w14:paraId="5FC8F6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1CF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74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B92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254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A3F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B4329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F4B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DF5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2E7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4AA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330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10FFE7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F5C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B66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750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1B1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DE0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953C2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B03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BA3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8B1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380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290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(3.3%)</w:t>
            </w:r>
          </w:p>
        </w:tc>
      </w:tr>
      <w:tr w:rsidR="00000000" w14:paraId="73AE2E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9FA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845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83E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D85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(25.8%)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8461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(26.7%)</w:t>
            </w:r>
          </w:p>
        </w:tc>
      </w:tr>
      <w:tr w:rsidR="00000000" w14:paraId="5D1359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DBB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7BB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D92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471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(6.5%)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01E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(5.0%)</w:t>
            </w:r>
          </w:p>
        </w:tc>
      </w:tr>
      <w:tr w:rsidR="00000000" w14:paraId="622CDB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6A10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139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7E1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(65.5%)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A23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(64.5%)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131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(65.0%)</w:t>
            </w:r>
          </w:p>
        </w:tc>
      </w:tr>
      <w:tr w:rsidR="00000000" w14:paraId="27D057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203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672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604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0F3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14E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1496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C21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6C4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A33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163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73D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2F7B64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A7E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20B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C45B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84A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EE6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D1B1F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843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07C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EE1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(34.5%)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F34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A92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(26.7%)</w:t>
            </w:r>
          </w:p>
        </w:tc>
      </w:tr>
      <w:tr w:rsidR="00000000" w14:paraId="3036B3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5DF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1E0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EC9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(65.5%)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49C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(80.6%)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DB5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(73.3%)</w:t>
            </w:r>
          </w:p>
        </w:tc>
      </w:tr>
      <w:tr w:rsidR="00000000" w14:paraId="57B818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09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7D9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9F0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EA1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DA8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EC306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086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2C1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6D9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A34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FB8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2CC314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7C4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97E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111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CD8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3B5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48F83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CE5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993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25E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(58.6%)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DCD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(41.9%)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8EE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(50.0%)</w:t>
            </w:r>
          </w:p>
        </w:tc>
      </w:tr>
      <w:tr w:rsidR="00000000" w14:paraId="09BA26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6C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E07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958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812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(45.2%)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2AE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(35.0%)</w:t>
            </w:r>
          </w:p>
        </w:tc>
      </w:tr>
      <w:tr w:rsidR="00000000" w14:paraId="7E4933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B35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9E0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010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B55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639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(15.0%)</w:t>
            </w:r>
          </w:p>
        </w:tc>
      </w:tr>
      <w:tr w:rsidR="00000000" w14:paraId="104240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3D8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8EB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E35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853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314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3C808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CB3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8CB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21D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007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ECC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65D947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921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44D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65B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9EB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8B6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3292C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CF1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B6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C15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7078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8AF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(18.3%)</w:t>
            </w:r>
          </w:p>
        </w:tc>
      </w:tr>
      <w:tr w:rsidR="00000000" w14:paraId="6B0062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8B7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3BC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4EB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863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(38.7%)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597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(33.3%)</w:t>
            </w:r>
          </w:p>
        </w:tc>
      </w:tr>
      <w:tr w:rsidR="00000000" w14:paraId="0C2CE4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CED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6BE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9AD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C4A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EA0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(25.0%)</w:t>
            </w:r>
          </w:p>
        </w:tc>
      </w:tr>
      <w:tr w:rsidR="00000000" w14:paraId="2C116D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EC6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A1C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746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(34.5%)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52F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B03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(23.3%)</w:t>
            </w:r>
          </w:p>
        </w:tc>
      </w:tr>
      <w:tr w:rsidR="00000000" w14:paraId="3F109B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B51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776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6D8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951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CBA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9B86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067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017F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83A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1D0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A81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</w:tr>
      <w:tr w:rsidR="00000000" w14:paraId="518069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E6E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6F9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946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984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109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</w:tr>
      <w:tr w:rsidR="00000000" w14:paraId="382F64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B7E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061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36F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1BE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CD0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(100.0%)</w:t>
            </w:r>
          </w:p>
        </w:tc>
      </w:tr>
      <w:tr w:rsidR="00000000" w14:paraId="70F1EB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9BE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139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9F6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DAD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212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AD7D2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DB6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E52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916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0C6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D36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</w:tr>
      <w:tr w:rsidR="00000000" w14:paraId="07A6BF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A47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FC2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D5C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307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C20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95803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EB8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B19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FA2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4A84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C3D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(4.2%)</w:t>
            </w:r>
          </w:p>
        </w:tc>
      </w:tr>
      <w:tr w:rsidR="00000000" w14:paraId="13666C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9FD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9D2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79E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(15.8%)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15F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6D1F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(20.8%)</w:t>
            </w:r>
          </w:p>
        </w:tc>
      </w:tr>
      <w:tr w:rsidR="00000000" w14:paraId="6BF796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1F1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D7C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FFC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(31.6%)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832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F34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(29.2%)</w:t>
            </w:r>
          </w:p>
        </w:tc>
      </w:tr>
      <w:tr w:rsidR="00000000" w14:paraId="5BCF55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609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044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6DB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(47.4%)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C754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E38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(45.8%)</w:t>
            </w:r>
          </w:p>
        </w:tc>
      </w:tr>
      <w:tr w:rsidR="00000000" w14:paraId="06D85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92D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0C0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3FF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7F8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35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C4957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CDF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C53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F5A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7B3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F6A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460B58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38B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D9A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78E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A2A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39A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FAEB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EC8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23B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14D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(75.9%)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81E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(77.4%)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4AC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(76.7%)</w:t>
            </w:r>
          </w:p>
        </w:tc>
      </w:tr>
      <w:tr w:rsidR="00000000" w14:paraId="7918CD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564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9F7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785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C13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C9D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(23.3%)</w:t>
            </w:r>
          </w:p>
        </w:tc>
      </w:tr>
      <w:tr w:rsidR="00000000" w14:paraId="4A22CE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340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EC3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B2E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63F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1EB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39E85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587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6C7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826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5FD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C9E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</w:tr>
      <w:tr w:rsidR="00000000" w14:paraId="5E907D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9C7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230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6C2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5B5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EFA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DE48E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664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740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502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BAE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C6B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(71.4%)</w:t>
            </w:r>
          </w:p>
        </w:tc>
      </w:tr>
      <w:tr w:rsidR="00000000" w14:paraId="775E98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05F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8AC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3C8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518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693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(28.6%)</w:t>
            </w:r>
          </w:p>
        </w:tc>
      </w:tr>
      <w:tr w:rsidR="00000000" w14:paraId="0E2DFB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B3B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9D9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A3F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A32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6A8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052FF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FC1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59F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69B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778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7D9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41CB5A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A99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753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894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D6F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C25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AFD5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D7D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C45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A23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(79.3%)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4A7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(67.7%)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CFC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(73.3%)</w:t>
            </w:r>
          </w:p>
        </w:tc>
      </w:tr>
      <w:tr w:rsidR="00000000" w14:paraId="646988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267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09B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888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C412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031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(25.0%)</w:t>
            </w:r>
          </w:p>
        </w:tc>
      </w:tr>
      <w:tr w:rsidR="00000000" w14:paraId="607492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AAB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E3B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14A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C9B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41C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(1.7%)</w:t>
            </w:r>
          </w:p>
        </w:tc>
      </w:tr>
      <w:tr w:rsidR="00000000" w14:paraId="2913CC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B2D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B7A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C82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FE6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2CB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009C4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731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60C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7AC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4C2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836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</w:tr>
      <w:tr w:rsidR="00000000" w14:paraId="2B6253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D0F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9CB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528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F6B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DAD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5A382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AD3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232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AB5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84.07 (116.13)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04D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53.94 (111.57)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FAD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68.24 (113.78)</w:t>
            </w:r>
          </w:p>
        </w:tc>
      </w:tr>
      <w:tr w:rsidR="00000000" w14:paraId="309D24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14D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86F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1C2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6E3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756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3.00</w:t>
            </w:r>
          </w:p>
        </w:tc>
      </w:tr>
      <w:tr w:rsidR="00000000" w14:paraId="295B85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4FB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608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E65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0.50 - 147.00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A6D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1.00 - 48.00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421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1.00 - 92.00</w:t>
            </w:r>
          </w:p>
        </w:tc>
      </w:tr>
      <w:tr w:rsidR="00000000" w14:paraId="4BE25B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80B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917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3AE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CB8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1D8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</w:tr>
      <w:tr w:rsidR="00000000" w14:paraId="2E2827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303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1FD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0C7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22E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53F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FD92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634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144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80F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354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3B6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</w:tr>
      <w:tr w:rsidR="00000000" w14:paraId="4D2DD8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F7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26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EFB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261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149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6DA05B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715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4F1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4BC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(3.81)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F28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1.77 (3.67)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367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 (3.74)</w:t>
            </w:r>
          </w:p>
        </w:tc>
      </w:tr>
      <w:tr w:rsidR="00000000" w14:paraId="126EFE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AE9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2D4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8B2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02F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271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0F5002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E6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759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D11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0.02 - 4.83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F51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0.04 - 1.58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A47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0.04 - 3.02</w:t>
            </w:r>
          </w:p>
        </w:tc>
      </w:tr>
      <w:tr w:rsidR="00000000" w14:paraId="70075D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C0C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24C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856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C77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3D8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</w:tr>
    </w:tbl>
    <w:p w14:paraId="65A480F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2F3707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02F94E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C7010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2399DA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7617F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26768C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2AFC8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0275C6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complications until 12-month (CEC) from 139 patients [FAS  - N=60 complications] </w:t>
      </w:r>
    </w:p>
    <w:p w14:paraId="7111AC3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"/>
        <w:gridCol w:w="1290"/>
        <w:gridCol w:w="591"/>
        <w:gridCol w:w="1289"/>
        <w:gridCol w:w="2795"/>
        <w:gridCol w:w="3723"/>
      </w:tblGrid>
      <w:tr w:rsidR="00000000" w14:paraId="75DD52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08CC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95EF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10B1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878B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0247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7007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606A6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978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A68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118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D05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68E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E27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</w:tr>
      <w:tr w:rsidR="00000000" w14:paraId="1ED987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E3A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5F9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47E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B3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E00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4A4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</w:tr>
      <w:tr w:rsidR="00000000" w14:paraId="3D6472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E98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66E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C01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786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72F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2B0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</w:tr>
      <w:tr w:rsidR="00000000" w14:paraId="56EAC3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59B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888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5CC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436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333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840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</w:tr>
      <w:tr w:rsidR="00000000" w14:paraId="10EAB2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712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C6D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F7E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0C7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566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133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17DD2B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5E6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A93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B4D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632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6D0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CRANIAL NERVE TINGLING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CF1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SENSATIONS) AT V2 (NERVUS MAXILLARIS) LEFT</w:t>
            </w:r>
          </w:p>
        </w:tc>
      </w:tr>
      <w:tr w:rsidR="00000000" w14:paraId="17ED98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0CB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56D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43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056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D17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1F5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43B60B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4A1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4AA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FA9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F41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E16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798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</w:tr>
      <w:tr w:rsidR="00000000" w14:paraId="139BE2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64E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6FD6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659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693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B12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E52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</w:tr>
      <w:tr w:rsidR="00000000" w14:paraId="2E14EC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8F2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F9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AE5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4F7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24C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F61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2764FF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299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4A1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52D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8E7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068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D13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167E9E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A84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AE0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C5B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DCE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A70D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CA9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</w:tr>
      <w:tr w:rsidR="00000000" w14:paraId="387E7A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DF7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160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399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141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913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CBF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13BFA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0D2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5CA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2E23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0E5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E25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442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19F99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CCA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E8B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F3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FF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38F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12D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285F00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82B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0D1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387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B08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16D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0CB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</w:tr>
      <w:tr w:rsidR="00000000" w14:paraId="110A39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C95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4E6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451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9A6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875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FD5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268109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0DA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6C7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75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45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7AA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HEMATOMA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25F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INGUINAL HAEMATOMA</w:t>
            </w:r>
          </w:p>
        </w:tc>
      </w:tr>
      <w:tr w:rsidR="00000000" w14:paraId="3872F5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B9B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60C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0A5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0821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7BE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E79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19FDF4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3875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16D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398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7ED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548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DD7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</w:tr>
      <w:tr w:rsidR="00000000" w14:paraId="663E87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C33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4F7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1B2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EAC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F2D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316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2B9D0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2CE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646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0B9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E82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769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0D3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6D88C1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7C4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BF3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A92E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029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D0A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E72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</w:tr>
      <w:tr w:rsidR="00000000" w14:paraId="0A92EC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48B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3DD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F54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19F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086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AD3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</w:tr>
      <w:tr w:rsidR="00000000" w14:paraId="045126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54E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C8D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B92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CC1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E20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479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</w:tr>
      <w:tr w:rsidR="00000000" w14:paraId="2518BC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95E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94C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96E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3B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EF6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FD0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54F70B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5F0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D95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671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D78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C10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D04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5141A6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447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528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F1A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A76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3E0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786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</w:tr>
      <w:tr w:rsidR="00000000" w14:paraId="7D895E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3A0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5DD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002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9D8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4DB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5185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</w:tr>
      <w:tr w:rsidR="00000000" w14:paraId="553E29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EDD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5D2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392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7B2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9A8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CA2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SCINTILLATING SCOTOMA LEFT EYE</w:t>
            </w:r>
          </w:p>
        </w:tc>
      </w:tr>
      <w:tr w:rsidR="00000000" w14:paraId="1A1432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FBD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56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B6E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E7D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D37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ED5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</w:tr>
      <w:tr w:rsidR="00000000" w14:paraId="19D69E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F91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D0E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6DC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3D2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DC2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0D7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6A0C50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F94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7E6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213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538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C3B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60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</w:tr>
      <w:tr w:rsidR="00000000" w14:paraId="0AB8CD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1D4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B1D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DC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843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4F2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A2C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CA61E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668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9C6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37F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EB6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D2F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02F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</w:tr>
      <w:tr w:rsidR="00000000" w14:paraId="0A6A19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938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E18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E16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FE1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09A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BD8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</w:tr>
      <w:tr w:rsidR="00000000" w14:paraId="664672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DDB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F61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26F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5C8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342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7E6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</w:tr>
      <w:tr w:rsidR="00000000" w14:paraId="64124D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EAF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47F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816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848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2CD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B5C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1A0EEF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57E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344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22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3F4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11F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025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4030C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3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917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39</w:t>
            </w:r>
          </w:p>
        </w:tc>
      </w:tr>
    </w:tbl>
    <w:p w14:paraId="34074F6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2"/>
        <w:gridCol w:w="1290"/>
        <w:gridCol w:w="875"/>
        <w:gridCol w:w="1243"/>
        <w:gridCol w:w="829"/>
        <w:gridCol w:w="1156"/>
        <w:gridCol w:w="1155"/>
        <w:gridCol w:w="767"/>
      </w:tblGrid>
      <w:tr w:rsidR="00000000" w14:paraId="624AB7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7E0C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A4A6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8A07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4F23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2028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CA5E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924B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5FDA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</w:tr>
      <w:tr w:rsidR="00000000" w14:paraId="07BC7C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5DD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DE60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A26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C5C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7E1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5ED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1B7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EFC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B18E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8FC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819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4C4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06F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F99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52E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C42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062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560B9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82C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F07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C43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73C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E7E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699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B84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FEC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98761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C61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6DB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6CD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261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9F6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C9F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4C1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109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9E7B6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C19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EC8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DF8E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BCE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E74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AFA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961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726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9A971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DF4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10A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180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2E2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2B0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09A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D1F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BA3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D3893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077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ED9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7E5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885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756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F1B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C59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163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9D8A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15A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A10 Aphasia/Loss of Speech/Word-finding difficulty/Dysarthria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C41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84E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5DC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652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AE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E66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CCF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7E1A5C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D34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205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55C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2D1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D30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8DA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525E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946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E4BF2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01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43B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E22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DFD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263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D1D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6D8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38A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28DDB8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045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385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4E0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536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F57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89A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18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1D2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E60B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E06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986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B5A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EBE4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521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9D3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AED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E2B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6B5BF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7DE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1BB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244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2CA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2DF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224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17D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82D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AFD86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8CF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2FF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E54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D20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039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52C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BFF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22A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84725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324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A3A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9A4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443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CE7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549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1CE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863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6D29E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631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24C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AF6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1CF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7BD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D48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DFD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184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1F275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ABD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598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098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4753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D1C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8FB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915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FE6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DC193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2B2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BF7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EAA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F84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E15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28E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05A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B8D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9F773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DD2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1DA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4BA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097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5BF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14E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9B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0DB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DF16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8F5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D1A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A58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506E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A33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D19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E22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EA0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D8C4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4FF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D59C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D37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E3D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758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3F4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6A4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501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225E12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C8D3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D1D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7D4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8D8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347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A2D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8A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019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DAFD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A90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457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C05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A7E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4E6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E30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D18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17C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1BADB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AE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371B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508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172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71B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458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2E2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D68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A6CF4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680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A2E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C06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203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E90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C00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4D9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548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6A08F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F1E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F8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EBE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406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23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6F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FEA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44B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07CE6C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6E3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1E7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326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15B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F02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934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BE5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F4A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2F6AE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DF5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12C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CCA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242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2E5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0A5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B54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C39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F2814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29D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20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3B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15C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4F4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518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59DD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BE6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668B9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5C7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D39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0EA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E8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660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DB6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D66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771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74F79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292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D94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E53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A96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ED4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2AE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64A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D40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43480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64B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241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B78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911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50D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019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E6A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C96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EF056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4426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D1B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78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3E9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D9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CCEC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ED9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B67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C1DA3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6FD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57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4C3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512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937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6E4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680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0B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9D1C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06E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A13 Cranial Nerve Damage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7EA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C8A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A1F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1B2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C0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565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3E7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5E2EB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0FF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A0A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6A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CBC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76B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E6F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837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766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AADF5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E3D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AD8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309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69D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86C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03D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B4F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F1E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A5976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F0E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B34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292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A06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DF5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550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0377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D7A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C2524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4ED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322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1F9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73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132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A4C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00F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F10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F548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6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439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39</w:t>
            </w:r>
          </w:p>
        </w:tc>
      </w:tr>
    </w:tbl>
    <w:p w14:paraId="5904446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9"/>
        <w:gridCol w:w="819"/>
      </w:tblGrid>
      <w:tr w:rsidR="00000000" w14:paraId="6C7749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C0F0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E933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52A550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05C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187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D8F9E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304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EB2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66B6AE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B32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038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7F5A4E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442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56B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5A1C9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275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EE6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129883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A3A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357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9F6D4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43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A4D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3714B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027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373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4AFC2D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AC0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845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33BAB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23A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26C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7ABCC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FA7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886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A3DAA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7A0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65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013BE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7CD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016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D5735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EB7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77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7AA93F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97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314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7D030C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49F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856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1C31A1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E1B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070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676B09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61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A6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08DD6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835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65F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4F668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BC3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6FB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E68C3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910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61B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457F1B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96F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096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4017CF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17D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EA6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B50CE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D2F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6EA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2BD46F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2F0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A79A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7675F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ABF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3F2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2E482E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613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2E0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0AAD7F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5B6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AA5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7F19A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F11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6D1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3B5B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567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FA9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C4C5D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3E1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2DB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2C1CCE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C41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688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7EAC14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9F7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8AE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0F002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9F4D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EEE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4B80C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796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6E4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707F5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52D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5D6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1BF71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E8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E68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354086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1C8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D5E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7757CB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82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732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2E1B8B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9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CB3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39</w:t>
            </w:r>
          </w:p>
        </w:tc>
      </w:tr>
    </w:tbl>
    <w:p w14:paraId="71BBDFD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F861C6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6FCA6B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59461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8"/>
          <w:footerReference w:type="default" r:id="rId2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865578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2DBDBB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788D7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7B1795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E8981A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complications until 12-month (CEC) from 139 patients [FAS  - N=60 complications] </w:t>
      </w:r>
    </w:p>
    <w:p w14:paraId="6C3EFB1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2508"/>
      </w:tblGrid>
      <w:tr w:rsidR="00000000" w14:paraId="546604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32A5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03EF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1160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BC9B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9FB8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19372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EDA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1AC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B8A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196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698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00171F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5DC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B50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CCB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13F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EED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4B89D8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2E9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933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89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7D6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82D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B7269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D5D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1D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2DA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B00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DF9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</w:tr>
      <w:tr w:rsidR="00000000" w14:paraId="5BCC88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05B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D3F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14E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8D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B73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E580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977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01-043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406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EB6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115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543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73427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CC0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9F0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30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186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C2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45B039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534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C3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C95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082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2C6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34CDB1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9C2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7F4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B12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4E0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B50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CRANIAL NERVE TINGLING</w:t>
            </w:r>
          </w:p>
        </w:tc>
      </w:tr>
      <w:tr w:rsidR="00000000" w14:paraId="34558D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4B1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C19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9C4F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E13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B75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40E442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286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041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FCC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114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9F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364F03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107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5E3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29E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0F7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51B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6D501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D94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61C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B06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D12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626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C0812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AAB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C02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622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E7E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455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35F548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AC62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E2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FC5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1CB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DB1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00E90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C17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119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7DE7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86B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D56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54E14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4D2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6BD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D49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9C8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770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581A53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6F2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A7C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C85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6BA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CB0F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60AB2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6F6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D2B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D3C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B1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E4B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18404E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0F6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259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B9E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A95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4961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ADBEB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5EA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EAD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38D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36F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36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D348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3EA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75C3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CEA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91F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B7F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75F1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02E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C0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40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128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84A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73951C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F58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06-001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0AD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F00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2EB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AD6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DEVICE RELATED VASOSPAM</w:t>
            </w:r>
          </w:p>
        </w:tc>
      </w:tr>
      <w:tr w:rsidR="00000000" w14:paraId="044028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41C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D71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FDE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24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843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F06FB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50E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373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8A5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B9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F0D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18CD25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1F8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8EC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53F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072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DC5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57AEB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F4F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C18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597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BAA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F0F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26A8D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AB8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8DE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ED4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F5B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947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662E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25A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657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ED9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91F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DA8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75CC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94FE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3E5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B89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856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24B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3A88FA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692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B01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2E9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2F5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70E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2CF517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BBB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BCF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E45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116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64E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138B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9C6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84C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74D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32C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541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03E4A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B96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62A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F52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6D3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3E0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HEMATOMA</w:t>
            </w:r>
          </w:p>
        </w:tc>
      </w:tr>
      <w:tr w:rsidR="00000000" w14:paraId="123CF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BE2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386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AAD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AC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754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21DEB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263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18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364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67B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AC4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45B2B9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323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C6A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FFB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DA3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D47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1CEE32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D11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CEA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5AE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993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24A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2DE0D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1CD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C69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6C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EB1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F53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2D95F2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C26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F42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6A4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B5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DFC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6166D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374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695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E71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46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4E5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68F49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F6C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77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F98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829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BB7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6649D3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B4C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BB2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04D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AC8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323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10E7B5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550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F1F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46E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D06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8A2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021DC4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AE8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08E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1AA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CD19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669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4CFDB2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352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ED3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5D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0124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23A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0CC69F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135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CE4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C88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2FA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87B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FCB69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7E2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D55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153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ACA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490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</w:t>
            </w:r>
          </w:p>
        </w:tc>
      </w:tr>
      <w:tr w:rsidR="00000000" w14:paraId="70A380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D65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23F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4CD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D48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5E3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403C81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650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187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EF8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79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3D6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02B92B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257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0AB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FEE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BCA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394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314B9E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3CB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058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F32D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23F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EE3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0BBED0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56B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9AC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60D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7BF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6E5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467875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5627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055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AC3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1B3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BB2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193DC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B3E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622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4D8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B9F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F39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144891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758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814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A88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BA2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B64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4A0740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0D6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379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157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659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131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1D1B4E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00D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E5C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8AD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E54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1C6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</w:tr>
      <w:tr w:rsidR="00000000" w14:paraId="525297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9E2F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BCB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A97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9F8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038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13FC8C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5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AD2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60</w:t>
            </w:r>
          </w:p>
        </w:tc>
      </w:tr>
    </w:tbl>
    <w:p w14:paraId="5A9B500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32"/>
      </w:tblGrid>
      <w:tr w:rsidR="00000000" w14:paraId="06B702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59EB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B2D1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2633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90CE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5554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9E79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3BB611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9B8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B90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E1A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901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B14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295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E06BF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B57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849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40C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CBB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F01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C53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8DC54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7B3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144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D02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64B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A26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67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26D1D0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29F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298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A11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DE1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DCA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E13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6152D2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7D9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D5B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F96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6EB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A30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681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725792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30E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LEFT HEMIPARESIS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DC2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C72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A98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2BA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1A0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2F37A0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FEA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B20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51F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CB3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EA9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B7E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7F401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E2B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052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690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565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2ED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B6D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26259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1EE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SENSATIONS) AT V2 (NERVUS MAXILLARIS)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9CB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426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AF1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F68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B2B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144A7A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D9B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E26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2CB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02F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7E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389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F83CD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FED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5EB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16E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ED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354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C57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691D1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17B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CAC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A0F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1E7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4EF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727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F4374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1C2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RECURRENT AMAUROSIS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18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CBA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FD3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563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0A7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A014E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DDA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3C0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E3E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E5F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638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A5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5D7A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CB3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C48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D59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54C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AC5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85A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F3B12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0040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4B8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4D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C68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A7A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274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918C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07C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E62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14C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312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69F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09B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2E1A02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785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EE2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CC2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22F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59C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DCA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5D98B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51A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D5F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FC6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D6E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A7F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080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37187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FE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CB0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F1A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3A7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E02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6FC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3EC14F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AB6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673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6F5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959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62E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019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23A83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37A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7D7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28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C61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B560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5DB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A5C4D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24A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F68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17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4B9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CB2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E53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3115C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87E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DISTAL CERVICAL ICA DURING PROCEDURE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C2B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5DE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E57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CBD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D34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41CDC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4E4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D4F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DB1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67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48B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6BC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554B0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47E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A91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5B7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A6E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9C1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7F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E274F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14F4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663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15F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523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D78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9CA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18D031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079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2F2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4FF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CBA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04A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A33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61493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06A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52B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536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23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260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D98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4A012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501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A09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F7D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856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D13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870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61BD2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80E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22C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2B0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C08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983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6A7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C3895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B98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763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1E3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1D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02EB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D2C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6D91B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D9C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F01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298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DCB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812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517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097DA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EF1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85A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CE0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D39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9536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3F9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315A8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962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INGUINAL 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93C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343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B3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B93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A36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823E2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B0F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B9A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2C2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BE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5B2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5CF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1087D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C34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DE0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F96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D52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CA3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732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9050E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69A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2D2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219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3489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FED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FB2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351ED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FF0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C55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7EA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1FA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35A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26C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2B1A6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D19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C2F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61FD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03E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FBA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604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EACD6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A39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9A38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3A0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E97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8D0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9E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ACA6F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A50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BE4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179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122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A93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F5D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3C8E3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73F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DEF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7DC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33E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99F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DE2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42EAA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B23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6E02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76D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4C4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8D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084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02410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4EBD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FED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E48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C1F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472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FA6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85373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9F8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5F9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38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058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EA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6A5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C3468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A5E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2F9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82D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401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DF4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185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D6920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32C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202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FC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AA4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40F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9836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CFF86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1CC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SCINTILLATING SCOTOMA LEFT EYE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F09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8DB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706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F0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C43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02195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D51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88B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25F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6CF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28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CA9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74527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DD8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E1FB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B21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085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22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4DD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21F3E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B61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DB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A3A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28D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1BD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946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477A8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507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188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504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194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905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9CA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C633D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13F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5D1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4D5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A1F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883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C3C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EE3A8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B9E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F9CF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AF5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946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1776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977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9601B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71B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948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CA0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655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A052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3E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DDFE4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D87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22C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04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C29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6CE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484D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66E59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F40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801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94F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EB3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5C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D7A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DAD61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D9B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FOREWARD FOLDING OF ONE OF THE PROXIMAL FLAIRES ENDS WITHIN THE MICROCATHETER RESULTING IN INSUFFICIENT EXPANSION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3E1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C27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4AF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544D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11A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92E05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39C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419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F7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9B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B78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7A3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45AB6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4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6C6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60</w:t>
            </w:r>
          </w:p>
        </w:tc>
      </w:tr>
    </w:tbl>
    <w:p w14:paraId="770C107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163C24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E0E5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C876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85AE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8D85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441D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265B91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E26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E23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259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BBE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B3F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0083E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7FC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E54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ACF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536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648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3298C8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835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E0C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387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E81B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416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2D3225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5ECA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273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2D7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14F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FC2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5CE2C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503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4D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655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332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ED3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2AF17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D1E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511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BFF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8EC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779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8.02</w:t>
            </w:r>
          </w:p>
        </w:tc>
      </w:tr>
      <w:tr w:rsidR="00000000" w14:paraId="3C44C5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B19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25D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34D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848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3A7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26FAF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92D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9AD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517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48A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437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4A367B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C78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009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8F5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909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B1A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4088D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917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47A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B94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A84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829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4233A6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F21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D71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442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855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24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6CD590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A3B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4DA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56C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D58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F1C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63F42E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0B9E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59D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2915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C04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32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1E0AF6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88E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871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8C6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88E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0CB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4D07C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3F0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BB2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6AF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3ED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066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486BA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753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D81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D8A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549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41B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67FE7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61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C25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5A2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37A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B9A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04B310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87D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D5F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642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0BB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8C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BD96E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286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505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DD2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58B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03A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EFFB5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28D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7CD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130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338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8FE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DC660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74A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BB7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E93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C87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DBC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2385C8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CAF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50E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75F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37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23B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366549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E40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F27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AE9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AA3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C1B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2B2D0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D9E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D20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0DF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56D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66E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00670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FC5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E0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B34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7B3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04C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33BEC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99E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310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3B6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6F8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ED6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68144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B36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F91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D01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0F4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13A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0170DC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DF7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29E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A76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495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6B8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050E82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124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361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022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E86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BD9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B598C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381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C96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3B9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FC0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BDE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C4898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E4F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C4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F0D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0EF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52A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48349C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EBE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059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316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569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40A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698A11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579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988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119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082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CCB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A042C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2F0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F32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62E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36A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5D57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4F66FC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82D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4D2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AE9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AF1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F71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01E22B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786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BF9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E0C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3E3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996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0288BF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B7A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413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D8F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8D8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930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047D9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5B6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88E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072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9B2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0EE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4C76EC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EB0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2AD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E44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235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3BA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46CB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BFD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AED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C79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682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C4C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3957F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3D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825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A11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D4B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6F2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2338B9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8C1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E50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A2FF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69E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F52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3F914B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2C5A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9D3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2A4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0B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4C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BD899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1962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333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0EE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EE9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81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5FB749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2D3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BF2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72A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DDD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FC8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520C88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103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166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DAC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7DF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B01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B8ED7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C99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7FC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0D1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AE2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952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8A2E1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BB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5B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6D1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46C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5B67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5ED9D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A3D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54C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3D0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47C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9F2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05F02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836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AB6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751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BF9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E43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5302B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D79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F44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37F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C13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3AE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02E046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CC1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964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7D9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B17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042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B3EEA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0A9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913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C68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7F3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A50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6F364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1C4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DB6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D7C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027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6AC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6C322E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7A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2A3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E49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577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656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8D387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03B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92D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2E2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1F0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1C8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5277F8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E27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066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8F9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149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C73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169B4C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147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D3F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0E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D9B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405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169CD1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CE3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07B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8EE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971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2E1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66A06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B5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1DA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E5D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233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6E6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C6A10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A30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60</w:t>
            </w:r>
          </w:p>
        </w:tc>
      </w:tr>
    </w:tbl>
    <w:p w14:paraId="0BF74FF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9C29C7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9F8E80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CEB39B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0"/>
          <w:footerReference w:type="default" r:id="rId3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71269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8732BB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560871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32A2F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5FC9C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until 12-month (CEC) from 139 patients [FAS  - N=70 complications] </w:t>
      </w:r>
    </w:p>
    <w:p w14:paraId="19CDA72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263"/>
        <w:gridCol w:w="4363"/>
      </w:tblGrid>
      <w:tr w:rsidR="00000000" w14:paraId="2FEAE9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912E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B571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CA9E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3835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726A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640A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707B90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F99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246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9A6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FB2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734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90E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</w:tr>
      <w:tr w:rsidR="00000000" w14:paraId="3AF77D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50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C03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B2E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58C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4E1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EF4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2EEE64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F4E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01-043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6B9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D56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85A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52F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B65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LEFT HEMIPARESIS</w:t>
            </w:r>
          </w:p>
        </w:tc>
      </w:tr>
      <w:tr w:rsidR="00000000" w14:paraId="3A57C0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9F0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20F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BFD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9497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CEC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233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</w:tr>
      <w:tr w:rsidR="00000000" w14:paraId="5F7B59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F6D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23B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D64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73F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4C7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D6F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2FA621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AEF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3C6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A34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C39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369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245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</w:tr>
      <w:tr w:rsidR="00000000" w14:paraId="5F7C59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EA0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6F6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B61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F94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ACC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851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</w:tr>
      <w:tr w:rsidR="00000000" w14:paraId="4CEFF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4F5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727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E53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84E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B21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57E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577DA5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FA1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8EA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D3C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75C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977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A37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50A85F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806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FB6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D9F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430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1B6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0EE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</w:tr>
      <w:tr w:rsidR="00000000" w14:paraId="326E50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3CD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77F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569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BFD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EE0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4EA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</w:tr>
      <w:tr w:rsidR="00000000" w14:paraId="463112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299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E6E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65D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255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35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020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23FF18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A67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312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73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D31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1A2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0D7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</w:tr>
      <w:tr w:rsidR="00000000" w14:paraId="3069E7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34E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66F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B1B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7F9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C68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331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</w:tr>
      <w:tr w:rsidR="00000000" w14:paraId="50926A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79D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514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8D7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015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D4C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A8E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5C3BF8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391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AFB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FD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C9C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5B7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051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28C599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9EB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3FAD665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257"/>
        <w:gridCol w:w="875"/>
        <w:gridCol w:w="1155"/>
        <w:gridCol w:w="832"/>
        <w:gridCol w:w="1155"/>
        <w:gridCol w:w="1155"/>
        <w:gridCol w:w="767"/>
        <w:gridCol w:w="1642"/>
      </w:tblGrid>
      <w:tr w:rsidR="00000000" w14:paraId="59D779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3BFF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C11C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5D3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624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85C5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F2D0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27D9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C0CD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96C3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10D00C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733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8A3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242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289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742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786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F83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3AF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F39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352047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00A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BC0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E3A1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91D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80B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733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38F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804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2ED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748942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B02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71C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DFB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AC5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45A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B28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32A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B5D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2F4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C0599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E05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CAF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C3C1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5D8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104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4BF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5CA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360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77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1B241C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523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E22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9C4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26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8CA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222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236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DDE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8CF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4DFD0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4E8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A98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7FC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56C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90F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FDF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47E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158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02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F4766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549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343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35F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82D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07F9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675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0F2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B27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673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C3303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2519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0D6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0C6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5C5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4E8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2FA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F42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28F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0C2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FED6E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076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E0D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77D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DC7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F9C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2FD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D98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C7C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53D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92B39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670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7E0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974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8B8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40D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384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9CE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E9A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F98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D1976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4CB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44D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92D4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8E3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DDA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1C9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C83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647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2CC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3DA28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A6E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722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BF9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A61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9D8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B7F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FAE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BA7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A88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FE4F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992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9F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30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5BA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E36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CC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9E7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E54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4BC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387F65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E62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1EC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09E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73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9D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D40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59F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428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475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67CA1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FD0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FE6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750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1FF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C98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491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AB7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B9F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E11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1D00B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F1E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6B3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F74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311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196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16A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E53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437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116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A2F6C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788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1867866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5AAE65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9CDB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1596CA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9D3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0955FB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EC53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27EA65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0A5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8.02</w:t>
            </w:r>
          </w:p>
        </w:tc>
      </w:tr>
      <w:tr w:rsidR="00000000" w14:paraId="56D4FA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693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314FCA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879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4899B4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CA1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39C9E3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CA8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45652A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A9F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6CC2F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0CF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1F2C3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F29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574F88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87E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7CC503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4AC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717357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B4E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740E05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EA5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2.88</w:t>
            </w:r>
          </w:p>
        </w:tc>
      </w:tr>
      <w:tr w:rsidR="00000000" w14:paraId="2245AF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74C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32289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747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70C2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278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68BD323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D3C2978" w14:textId="77777777" w:rsidR="000C1157" w:rsidRDefault="000C1157">
      <w:pPr>
        <w:adjustRightInd w:val="0"/>
        <w:jc w:val="center"/>
        <w:rPr>
          <w:sz w:val="24"/>
          <w:szCs w:val="24"/>
        </w:rPr>
      </w:pPr>
    </w:p>
    <w:sectPr w:rsidR="000C1157">
      <w:headerReference w:type="default" r:id="rId32"/>
      <w:footerReference w:type="default" r:id="rId33"/>
      <w:type w:val="continuous"/>
      <w:pgSz w:w="11905" w:h="16837"/>
      <w:pgMar w:top="567" w:right="567" w:bottom="567" w:left="567" w:header="927" w:footer="567" w:gutter="0"/>
      <w:cols w:space="720"/>
    </w:sectPr>
    <w:p w14:paraId="1A3170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5C2603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CF2DB3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BD11C9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0434CA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143 patients [ITT at 12-month - N=143 patients] </w:t>
      </w:r>
    </w:p>
    <w:p w14:paraId="20E0CDE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FB57E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B470C7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10B7766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946C56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B10EFA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33C648E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8E6EBE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DF5DD8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C407C9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0F903C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143 patients [ITT at 12-month - N=143 patients] </w:t>
      </w:r>
    </w:p>
    <w:p w14:paraId="4C11B47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17FCF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E46142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F47FED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524B91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0992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5093DF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1688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85D6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all complications until 12-month)</w:t>
            </w:r>
          </w:p>
        </w:tc>
      </w:tr>
      <w:tr w:rsidR="00000000" w14:paraId="5B61A2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0C7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42C7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F017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BA62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7E8D9B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65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93B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46.85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73.63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66.34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023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16.78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26.37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57.14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5FF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D5F79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059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3DE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23.78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33.66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610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12.59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42.86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0546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364CF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A37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C7E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70.63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864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29.37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9EB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D6FA1C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E9DBC0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E44B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4438B5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1C6A31C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52D7D9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047B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151A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977A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4010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37D004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EFF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D02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346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1.0836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BBF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0.2979</w:t>
            </w:r>
          </w:p>
        </w:tc>
      </w:tr>
      <w:tr w:rsidR="00000000" w14:paraId="3914CF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376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34D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A22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1.0705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4D3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0.3008</w:t>
            </w:r>
          </w:p>
        </w:tc>
      </w:tr>
      <w:tr w:rsidR="00000000" w14:paraId="52E603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243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F71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6E20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0.7227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010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0.3953</w:t>
            </w:r>
          </w:p>
        </w:tc>
      </w:tr>
      <w:tr w:rsidR="00000000" w14:paraId="544577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589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41D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D0B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1.0760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275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0.2996</w:t>
            </w:r>
          </w:p>
        </w:tc>
      </w:tr>
      <w:tr w:rsidR="00000000" w14:paraId="6F231E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274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BC5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7C6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0.0870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FB5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D5FF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46A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F71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13D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0.0867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491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8BFD3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199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B40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C28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0.0870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A3F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123112C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FA9DED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735E45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D6BE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04BAE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ABD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47F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</w:tr>
      <w:tr w:rsidR="00000000" w14:paraId="20597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A6C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DE7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0.8905</w:t>
            </w:r>
          </w:p>
        </w:tc>
      </w:tr>
      <w:tr w:rsidR="00000000" w14:paraId="7B8AC6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748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8E4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0.1971</w:t>
            </w:r>
          </w:p>
        </w:tc>
      </w:tr>
      <w:tr w:rsidR="00000000" w14:paraId="0831AB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A1E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97B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DE3C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A60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774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0.0876</w:t>
            </w:r>
          </w:p>
        </w:tc>
      </w:tr>
      <w:tr w:rsidR="00000000" w14:paraId="6E31A4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0A0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F9A4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0.3419</w:t>
            </w:r>
          </w:p>
        </w:tc>
      </w:tr>
    </w:tbl>
    <w:p w14:paraId="0171513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3122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3446CE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143</w:t>
            </w:r>
          </w:p>
        </w:tc>
      </w:tr>
    </w:tbl>
    <w:p w14:paraId="098D93C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76B1A4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2DAE4B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2285F82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88EEE8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E619E8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20AEF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8A1D1A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F597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143 patients [ITT at 12-month - N=143 patients] </w:t>
      </w:r>
    </w:p>
    <w:p w14:paraId="42B409E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46459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EBF9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D7E0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D749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36FB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N=143</w:t>
            </w:r>
          </w:p>
        </w:tc>
      </w:tr>
      <w:tr w:rsidR="00000000" w14:paraId="57330A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C692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A4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63F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BF3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759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7650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3B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all complications until 12-month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42A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CD3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BDC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4E4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4DF56F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452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8E4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A49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552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30E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87F6E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352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F97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AE5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 (73.6%)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397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 (65.4%)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8EA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 (70.6%)</w:t>
            </w:r>
          </w:p>
        </w:tc>
      </w:tr>
      <w:tr w:rsidR="00000000" w14:paraId="193D6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F96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1EB9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E95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(26.4%)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BE3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605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(29.4%)</w:t>
            </w:r>
          </w:p>
        </w:tc>
      </w:tr>
      <w:tr w:rsidR="00000000" w14:paraId="7ED9E9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B58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A1C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0F7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17.3% - 35.4%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674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21.7% - 47.5%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1CB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21.9% - 36.8%</w:t>
            </w:r>
          </w:p>
        </w:tc>
      </w:tr>
      <w:tr w:rsidR="00000000" w14:paraId="0F47F4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EAF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F07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E0B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906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DF8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0.298 (Chi-2)</w:t>
            </w:r>
          </w:p>
        </w:tc>
      </w:tr>
    </w:tbl>
    <w:p w14:paraId="5680832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B335D2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C88BA8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46839A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D77FA5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ECB59B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A3E467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221C31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45C8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 all complications until 12-month follow-up (CEC) from 143 patients [ITT at 12-month - N=58 complications] </w:t>
      </w:r>
    </w:p>
    <w:p w14:paraId="342AE35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0B7B1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5F99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8DE6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N=30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C634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CCC5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N=58</w:t>
            </w:r>
          </w:p>
        </w:tc>
      </w:tr>
      <w:tr w:rsidR="00000000" w14:paraId="6A6972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ECA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97E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7AC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34F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DB6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50DB0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363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093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F90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C05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EC0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532A8F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A96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588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C1A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1FD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FE8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0B8C6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CAE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01C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F61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DBE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304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(1.7%)</w:t>
            </w:r>
          </w:p>
        </w:tc>
      </w:tr>
      <w:tr w:rsidR="00000000" w14:paraId="517AF7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136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A98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B43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E01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BDE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(27.6%)</w:t>
            </w:r>
          </w:p>
        </w:tc>
      </w:tr>
      <w:tr w:rsidR="00000000" w14:paraId="53E34B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E5B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49D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850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1E5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E9A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(3.4%)</w:t>
            </w:r>
          </w:p>
        </w:tc>
      </w:tr>
      <w:tr w:rsidR="00000000" w14:paraId="254443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BB6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78F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5C0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(70.0%)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71A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(64.3%)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A58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(67.2%)</w:t>
            </w:r>
          </w:p>
        </w:tc>
      </w:tr>
      <w:tr w:rsidR="00000000" w14:paraId="410218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BB1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33E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338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A30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9E5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AD42B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152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555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A53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AB2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AFD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2E64A3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EB3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787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531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C66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DD2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8AA9A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17F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851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3CA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B5A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BB2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(25.9%)</w:t>
            </w:r>
          </w:p>
        </w:tc>
      </w:tr>
      <w:tr w:rsidR="00000000" w14:paraId="5C5962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3A7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3F2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81A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(70.0%)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FEA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(78.6%)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F1A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 (74.1%)</w:t>
            </w:r>
          </w:p>
        </w:tc>
      </w:tr>
      <w:tr w:rsidR="00000000" w14:paraId="6BCBC1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91C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21B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BCB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C0C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7C5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7A3C5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82F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FA6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B21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F79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E79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72DA39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DB8C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B60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2FC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B95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C9E8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FFD6D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F16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BB6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47F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(56.7%)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D8A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1FE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(48.3%)</w:t>
            </w:r>
          </w:p>
        </w:tc>
      </w:tr>
      <w:tr w:rsidR="00000000" w14:paraId="1762E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5539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F54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7B2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AC06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62C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(34.5%)</w:t>
            </w:r>
          </w:p>
        </w:tc>
      </w:tr>
      <w:tr w:rsidR="00000000" w14:paraId="5BE1DA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A9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95B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9A0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74F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D91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(17.2%)</w:t>
            </w:r>
          </w:p>
        </w:tc>
      </w:tr>
      <w:tr w:rsidR="00000000" w14:paraId="786606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06D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866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9ED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B0E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785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AE462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080F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ED2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45F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BD1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A22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1736B1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191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427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840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CD5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41D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2A50C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14C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A56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F13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67C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F35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(19.0%)</w:t>
            </w:r>
          </w:p>
        </w:tc>
      </w:tr>
      <w:tr w:rsidR="00000000" w14:paraId="1B792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551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08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6CF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D1C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03B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(31.0%)</w:t>
            </w:r>
          </w:p>
        </w:tc>
      </w:tr>
      <w:tr w:rsidR="00000000" w14:paraId="121F9A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1DB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C47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394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EA5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A15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(27.6%)</w:t>
            </w:r>
          </w:p>
        </w:tc>
      </w:tr>
      <w:tr w:rsidR="00000000" w14:paraId="195320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74CB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252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160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2FE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92D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(22.4%)</w:t>
            </w:r>
          </w:p>
        </w:tc>
      </w:tr>
      <w:tr w:rsidR="00000000" w14:paraId="2C8F5C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D6A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C52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DE1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D99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487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2D20E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DA5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4F2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3A7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AEF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68A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</w:tr>
      <w:tr w:rsidR="00000000" w14:paraId="2394CA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02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8B3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0F0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867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B6A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</w:tr>
      <w:tr w:rsidR="00000000" w14:paraId="03ADF3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37E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D18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027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C3C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36A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(100.0%)</w:t>
            </w:r>
          </w:p>
        </w:tc>
      </w:tr>
      <w:tr w:rsidR="00000000" w14:paraId="1F015F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820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151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012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129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8B4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ED771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94E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8A1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9DD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FDA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AE3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</w:tr>
      <w:tr w:rsidR="00000000" w14:paraId="701A49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65A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D6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883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6C5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3E7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F18FD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46C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396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B64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ABF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973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(4.3%)</w:t>
            </w:r>
          </w:p>
        </w:tc>
      </w:tr>
      <w:tr w:rsidR="00000000" w14:paraId="03E22D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9CD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DB8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8F7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F7E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5C1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(21.7%)</w:t>
            </w:r>
          </w:p>
        </w:tc>
      </w:tr>
      <w:tr w:rsidR="00000000" w14:paraId="5F03C9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2DD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E5D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7D5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(38.9%)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FCD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9CB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(34.8%)</w:t>
            </w:r>
          </w:p>
        </w:tc>
      </w:tr>
      <w:tr w:rsidR="00000000" w14:paraId="773FA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714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B0D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A6C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(38.9%)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29F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2D7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(39.1%)</w:t>
            </w:r>
          </w:p>
        </w:tc>
      </w:tr>
      <w:tr w:rsidR="00000000" w14:paraId="7D0497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CA5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776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A5C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5DA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DCC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7D672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2BD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027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02F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CD8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607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2A8495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C44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52C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775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C7D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DC9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DB2A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A51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0E5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31C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(70.0%)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CEB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(82.1%)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0F4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(75.9%)</w:t>
            </w:r>
          </w:p>
        </w:tc>
      </w:tr>
      <w:tr w:rsidR="00000000" w14:paraId="162851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2B8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285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C3A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ABE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F40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(24.1%)</w:t>
            </w:r>
          </w:p>
        </w:tc>
      </w:tr>
      <w:tr w:rsidR="00000000" w14:paraId="5DC701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5A4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088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1F0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42D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CC8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E976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7AB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DB55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58B9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C5D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F30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</w:tr>
      <w:tr w:rsidR="00000000" w14:paraId="1B3E2F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592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6E9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949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2C5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69E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EC251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652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A46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4EB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(77.8%)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E0E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D8F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(64.3%)</w:t>
            </w:r>
          </w:p>
        </w:tc>
      </w:tr>
      <w:tr w:rsidR="00000000" w14:paraId="7E2AE7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079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B7B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8C1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DC8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667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(35.7%)</w:t>
            </w:r>
          </w:p>
        </w:tc>
      </w:tr>
      <w:tr w:rsidR="00000000" w14:paraId="087E57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FC6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711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7EFB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811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E93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C792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2F5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375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3B0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D13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DA7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6EEFF6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B0A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6CA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217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463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743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6E678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E14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96A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95C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(80.0%)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C16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(67.9%)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6D5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 (74.1%)</w:t>
            </w:r>
          </w:p>
        </w:tc>
      </w:tr>
      <w:tr w:rsidR="00000000" w14:paraId="50AF17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131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DB4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20C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DFD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570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(24.1%)</w:t>
            </w:r>
          </w:p>
        </w:tc>
      </w:tr>
      <w:tr w:rsidR="00000000" w14:paraId="5944CF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B8B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1EE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549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6B2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233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(1.7%)</w:t>
            </w:r>
          </w:p>
        </w:tc>
      </w:tr>
      <w:tr w:rsidR="00000000" w14:paraId="6BB2F2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862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921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B3E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C20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C9E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520CB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5E4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D2F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61C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472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C3C9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7A21D8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789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1DB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F33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169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9AB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1E6BC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5BC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0EF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844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88.47 (113.18)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73E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50.82 (110.84)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BF8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70.29 (112.68)</w:t>
            </w:r>
          </w:p>
        </w:tc>
      </w:tr>
      <w:tr w:rsidR="00000000" w14:paraId="1065B3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1FA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5AA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26E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74D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95C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4.00</w:t>
            </w:r>
          </w:p>
        </w:tc>
      </w:tr>
      <w:tr w:rsidR="00000000" w14:paraId="53A64A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3BA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D03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ABA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1.00 - 173.00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D06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0.50 - 29.00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AD4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1.00 - 104.00</w:t>
            </w:r>
          </w:p>
        </w:tc>
      </w:tr>
      <w:tr w:rsidR="00000000" w14:paraId="720121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E03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5C6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3E7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49A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67D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</w:tr>
      <w:tr w:rsidR="00000000" w14:paraId="7F5C4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761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0DC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F4F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D8B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113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2581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0C0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055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E4C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21D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32C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60B570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0F6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AA3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B2A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72C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4BF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F0962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3DA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0D5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C78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2.90 (3.72)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B2A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 (3.64)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9FC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2.31 (3.70)</w:t>
            </w:r>
          </w:p>
        </w:tc>
      </w:tr>
      <w:tr w:rsidR="00000000" w14:paraId="10AEB3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2DD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CE5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55E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501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372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</w:t>
            </w:r>
          </w:p>
        </w:tc>
      </w:tr>
      <w:tr w:rsidR="00000000" w14:paraId="098DA0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7E0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A9DB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34A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0.04 - 5.68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348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0.02 - 0.95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236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0.04 - 3.42</w:t>
            </w:r>
          </w:p>
        </w:tc>
      </w:tr>
      <w:tr w:rsidR="00000000" w14:paraId="4461D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B7B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F23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79F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CF7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4E4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</w:tr>
    </w:tbl>
    <w:p w14:paraId="784125D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655A9C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F5E4CA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FB02A3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44F6D1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61A178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20470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F4F5C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28F82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complications until 12-month (CEC) from 143 patients [ITT at 12-month - N= complications] </w:t>
      </w:r>
    </w:p>
    <w:p w14:paraId="668DB6F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263"/>
        <w:gridCol w:w="2508"/>
      </w:tblGrid>
      <w:tr w:rsidR="00000000" w14:paraId="4E0D13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B145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D081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06C6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ECAE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EB25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22A1B1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012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825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226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6B6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1C74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27311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DC1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53F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BDC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151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419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31C5BC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768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322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E6C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6DE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8C9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</w:tr>
      <w:tr w:rsidR="00000000" w14:paraId="0661CE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A9A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611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705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8BC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495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 TRAUMATIC STRESS DISORDER</w:t>
            </w:r>
          </w:p>
        </w:tc>
      </w:tr>
      <w:tr w:rsidR="00000000" w14:paraId="1482F3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71A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95A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A9B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CF6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2A5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61BF46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B93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522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C0E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DFB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573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6CC82D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38A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2A9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B50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FCF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508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3DD58A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1B7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80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D02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AF1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8BF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563D2F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2DB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B7C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DC2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DE7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8F2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71DEB1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A24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1DC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619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A46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149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1980FB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4DA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CE6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74F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1E9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75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1EBAA1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C64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802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942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6AD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31D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338D1D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EED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AC2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4FF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F20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F07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20F8CD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2FE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D11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86F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EE7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F70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680BE5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2DB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10B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0E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D64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AB9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51D62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F7F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8D4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0E2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E96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E8A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2C476D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3F4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110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5BF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28D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92E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HYPERTENSIVE CRISIS, HEADACHE</w:t>
            </w:r>
          </w:p>
        </w:tc>
      </w:tr>
      <w:tr w:rsidR="00000000" w14:paraId="15E38C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9FE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4EC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11A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614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F92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HAEMORRHAGIA UTI</w:t>
            </w:r>
          </w:p>
        </w:tc>
      </w:tr>
      <w:tr w:rsidR="00000000" w14:paraId="36C0EF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E0B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515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445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D1D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518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719054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0D2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B19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A99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1D4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4F3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50D72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651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7FC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017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DA2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128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1E46EC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8B3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982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4FD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76B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50B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45527C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852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F41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6E73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196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0AD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3082C8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B2A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022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8A6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79E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978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4012D8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F5F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A06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920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028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25E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4CC583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B56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754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20D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D75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8C4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0C953E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89D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A1C6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3D7C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A48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16D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6A17E2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3F2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F15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3E1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A60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101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0F884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A2B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769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426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CEF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298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7A8D4B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063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624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4FB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FCB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263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2429C3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EA8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BED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65F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27D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401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6BB3A5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DC0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195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8ED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019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5FC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07A560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85B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ED2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E23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F56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114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7FF62B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70C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235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021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420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54A2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6C3A99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27A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146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2E9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CE1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58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320B0D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708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A8D4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E8DC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B1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F11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62CCA8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32A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AA8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08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4DC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D16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46F65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99A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7FD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7DF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B59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7EE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75BB2A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AEC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4E6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053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7C8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B70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6C8FA8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11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C00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39</w:t>
            </w:r>
          </w:p>
        </w:tc>
      </w:tr>
    </w:tbl>
    <w:p w14:paraId="5E4D80A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11"/>
      </w:tblGrid>
      <w:tr w:rsidR="00000000" w14:paraId="12ADE2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4E19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326D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A827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F0E2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3391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5D34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7CFA0A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123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1DC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4D8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F8E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3D2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7FE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AD01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A22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91C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90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9D1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C7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655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EF9F5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4AD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CBE2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859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939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F02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848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19E2D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D61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ANAMNESTIC PTSD, MILD SYMPTOMS PRIOR TO ENDOVASCULAR TREATMENT, WORSENING OF SYMPTOMS OVER THE TIME OBSERVED, ACTUAL A WALKING AID REQUIRED. SYMPTOMS NOT OBVIOUSLY RELATED TO ENDOVASCULAR TREATMENT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2E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42C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C0A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FA2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C24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000C5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6B4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718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9C6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1F3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561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525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7492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3A3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32F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055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B3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4EC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0B1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1D97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F72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2BC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84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5CD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068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7ED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8C160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865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CF2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21B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28C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7E4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8C4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519FE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B63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9D2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D4B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D4F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2C1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4FB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9841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4D4D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004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2BD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24D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1F8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43C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5CBB56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C36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14B0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09A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6E4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068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6DE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7C7FF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960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B84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CE7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9CF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682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E16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5E115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DDA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5D0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DAD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897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527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0E6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DF02E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B75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4CF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655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E88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C00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CA8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0DEE2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58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68E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74C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17D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182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5C2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ACA45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FB2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E00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7DE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4E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09E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EF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1915B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77A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 AND HYPERTENSION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5FB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C45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F31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7B1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505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0D3AD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3B1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HAEMORRHAGIC URINARY TRACT INFECTION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81E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L01 Hematuria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95F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39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06D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2F9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2BFF9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AC8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8CB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89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9BD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980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FA5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90566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603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16A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33E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978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CC8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D3D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7F348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ADE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19D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BEF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6B4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E16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6F34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44B06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28D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938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25D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874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A44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A0D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0A419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AE3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AED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BD6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2FE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B31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8CB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28F6C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478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C0D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4C6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D8F1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618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699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DA4CA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97E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B55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3C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1F8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3CC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0F9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E223B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8F4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EAA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83F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665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F93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829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438D9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EAA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748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3AD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2C8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9DF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FE5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3C3F9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BD5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E69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0B5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3BF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97CA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059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5B091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046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35A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B0B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6CC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1F8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124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AD9C2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F30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700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1E55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76E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FB0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B9F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210F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A32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CAE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438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B09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A02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A43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122F7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98C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0A1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C1F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422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120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4B5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39975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CE8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F68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B9C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238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809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B6E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E48CA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129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0FE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950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EAD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03B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EA9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E5C1F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B30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FB2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0C8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324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33DF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0E0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3C8CA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12F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22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207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BAC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ACA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7F5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04BDD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0BD7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394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239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646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9BE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D4E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C7FB9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A10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CE3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51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CC0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2D2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497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0D4F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43D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0F4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DC8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E97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3C1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45A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23152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3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C1A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39</w:t>
            </w:r>
          </w:p>
        </w:tc>
      </w:tr>
    </w:tbl>
    <w:p w14:paraId="792792B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36AAA4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34B6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595A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EE6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A4A2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0101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1FB94D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3EB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E10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619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860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9F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92466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C84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561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57B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291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66C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75ABDE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43C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902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29B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CBC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776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0C575C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3A3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081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8D6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54BC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B7B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 w14:paraId="65BB01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570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8AC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F02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6B3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537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0E1C9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DD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08F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8EC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286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E89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1EB461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D51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D45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E92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032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C65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5B703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FCB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D2F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323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615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C6C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2838EC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4B5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C2B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CE5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5D4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455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E29C5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00C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26E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E80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94F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1E4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26F724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21A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53C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27D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30B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E0B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2D51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C36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6C3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3EC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9D2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315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27C9E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9D7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BF6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63B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1D0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563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2DFC3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627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23B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5BB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3D9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637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024E76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078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88E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F2A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5C6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F11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6E188D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1C8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307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09B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861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2DB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43EBA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855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82C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50DE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2DA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257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 w14:paraId="19E1F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11B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ECA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910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24E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893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140794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14D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BC4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73E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279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7C0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752F8B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7C7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C38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C6C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147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04C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570D01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181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EEB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C12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750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AAB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C24ED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F4B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FF5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755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E8D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928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285225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2A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38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ECA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E36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249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EB57D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878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4C4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443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83E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AB4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9124D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7D6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07D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C40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AA20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970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7A825A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3C7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47E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B7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629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0D1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DE53C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0AD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DFD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40F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15C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152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750B39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3E3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8E3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241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12B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07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1EF6D7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963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382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1EB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328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74AB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19976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F24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587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39B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8C1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549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4F417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B6A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5F0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302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C33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D83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74DD39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CF7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F51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EB7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399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82F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510757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652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4B0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4AE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37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4C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D2659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347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44A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02C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407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CB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0F91F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9A9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E9C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7E6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4E7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C3C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3F4285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8F4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5AC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684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A28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6F3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A89D8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F0C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95D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2D5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B56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025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37198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13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65C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657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BCD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19F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7F9DEE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FED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F65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31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B5D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FF7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69356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5B2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39</w:t>
            </w:r>
          </w:p>
        </w:tc>
      </w:tr>
    </w:tbl>
    <w:p w14:paraId="3FD382F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055148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B01591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DC4476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DF36DF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ECF789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853535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FAFFEF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DD496C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complications until 12-month (CEC) from 143 patients [ITT at 12-month - N=58 complications] </w:t>
      </w:r>
    </w:p>
    <w:p w14:paraId="6FA93CB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2508"/>
      </w:tblGrid>
      <w:tr w:rsidR="00000000" w14:paraId="4A999A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8B0B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5650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5F10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00D9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AE5F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071B9D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D2A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511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F87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ABF4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F28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7E17CD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30F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2F8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25C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307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278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418488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FB7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E42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41C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1C3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409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2196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478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FD9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278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372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EBF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</w:tr>
      <w:tr w:rsidR="00000000" w14:paraId="7A6943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22D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296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C38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3DF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2D0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 TRAUMATIC STRESS DISORDER</w:t>
            </w:r>
          </w:p>
        </w:tc>
      </w:tr>
      <w:tr w:rsidR="00000000" w14:paraId="2B3D7C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EFE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EE5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0FA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159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16E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D7CDE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DA0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4C7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433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58E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F8A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3FD065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F4A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194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75C2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A0C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609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714551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5D1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0AC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ACB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D8A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412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18DB7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CEE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CD3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8F3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3E9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72D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2F2A13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1E1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57B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074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510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223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42F9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A50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D1F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9DC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D23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0CE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0E614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F68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647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1EB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335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CE78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550893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469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DED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655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4D5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060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68297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01B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303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EB3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FF5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F44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79A8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4BE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66C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FE6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B04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3D9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09C4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7D0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A9E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221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865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910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26E4E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0EB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DE3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154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A40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925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F7A8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555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281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16F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EED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D46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186D43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805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37F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A14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4C5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BB9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A415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8F6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5F5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1B1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CD4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0D7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107C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B92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532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1EA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850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540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724B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376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397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502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BE9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6A7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0E2F4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FEB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879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C3D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35F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E2B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3951F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AC5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A50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EDE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C17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87F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043EFF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DCA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909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808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62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D6F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19AFA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B1F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15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BB6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7E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142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6C6829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D80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647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EEA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8EA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85D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E62CA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C6F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DEF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8E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837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323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91250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D57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3F3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FF1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3E8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55D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299DC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A110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1DB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56A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A02C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88C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41006E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C6B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4CA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AD5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3CA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FFE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HYPERTENSIVE CRISIS, HEADACHE</w:t>
            </w:r>
          </w:p>
        </w:tc>
      </w:tr>
      <w:tr w:rsidR="00000000" w14:paraId="5083F6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C84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698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3C7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127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BBE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HAEMORRHAGIA UTI</w:t>
            </w:r>
          </w:p>
        </w:tc>
      </w:tr>
      <w:tr w:rsidR="00000000" w14:paraId="255F64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164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1BA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733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F5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C43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2B1CA3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1EA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F9B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D6B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1D0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650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2B000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E46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D50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A9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B6C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3FB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6D7C49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CC5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655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364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0BA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5B2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0D82DC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232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373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235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71A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958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39300C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06F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3DB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0F5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78A1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701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1D3E89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BE0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55C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954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EC7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EC0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6FD06F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CE3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CA9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57E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531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0D4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09E81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2CE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981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B4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1F0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059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403095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B5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144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EAD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8A7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E95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5F5D3E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3CA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BA4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F93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3E61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2FE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5FB62E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67E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441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0C0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5FA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FAA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3AC8A2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9BF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5C8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E7D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482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8DB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49854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55A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44B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4D5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C60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C7F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5146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D28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DB8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D89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37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E71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6FE03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2AF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7E5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EBF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D16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79D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7CBD2D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FBE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081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461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DAD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578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4A95B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C08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14E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812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0B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B7E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0122BD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F41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305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934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19E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A8C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21D57A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374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B5C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D1C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983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00A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0517AC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7B5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B41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4F1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718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5B6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619A40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124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115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12A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214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097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6F588E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745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EFD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4F0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A89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E5F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BBDD5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7B7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487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FF5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CFE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D86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</w:tr>
      <w:tr w:rsidR="00000000" w14:paraId="05B079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261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5B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A89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33C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C4C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573072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5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89D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58</w:t>
            </w:r>
          </w:p>
        </w:tc>
      </w:tr>
    </w:tbl>
    <w:p w14:paraId="789EC70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32"/>
      </w:tblGrid>
      <w:tr w:rsidR="00000000" w14:paraId="65AEBD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4608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B175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F6C3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A902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D7EB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69F3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161D6D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88A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188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D9E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7F5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DCE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12D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49EDA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00F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000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6E4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680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1DC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D6E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2FCB6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D9C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7AE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05A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25C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B73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491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10DF25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42D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168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408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551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C1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B90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F2B5C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7F4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ANAMNESTIC PTSD, MILD SYMPTOMS PRIOR TO ENDOVASCULAR TREATMENT, WORSENING OF SYMPTOMS OVER THE TIME OBSERVED, ACTUAL A WALKING AID REQUIRED. SYMPTOMS NOT OBVIOUSLY RELATED TO ENDOVASCULAR TREATMENT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593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01D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E6A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97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BAD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E3DBF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27A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D31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4F7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B5A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9FD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16C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82702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D23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E92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1F6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D35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411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F54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B6478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598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F93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A5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AA0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35C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131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65363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F9F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91A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2BE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AC6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B1B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B88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4F0E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295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F39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9CCD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8DF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B6D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641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77C639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8E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68C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8DB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CDC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ECE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BC3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56647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AD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8A5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208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7F4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8E6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49E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3A38E4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D13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875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669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299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3C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27C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4B291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9EE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1F2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248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335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ADA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D6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526DD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918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NEGLECT AND TRANSIENT LIGHT HEMIPARESIS WITH INFARCTION IN THE PARENT VESSEL OF THE FD. ASS/CLOPI TEST WERE POSITIVE. DSA SHOWED NO OCCLUSION, SLIGHT VASOSPASM.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767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0E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EF0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DD8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FC0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61F2B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B95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4AA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E48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441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AC3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B0F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AA6D2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61A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202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D97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CA9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B2B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FAE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511C06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89F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909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D1E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85E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412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543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6F16B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0A0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CD6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820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2E8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F11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E3B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9D49C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F03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CEA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744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8573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002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548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2CF85E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688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0D4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263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10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E0A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4DC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E59C0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A0F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72D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FD5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335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B36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FF0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3E9734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481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2BA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BB3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4EE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BBA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485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36C81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E0C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6EE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4B9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FA2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902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EB8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F2519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5A0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049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1E5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484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433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2F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54584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AC1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007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A4A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B91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0A9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1B9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132152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B83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4EA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0D2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FC7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023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5B8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5B043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A26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B43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4A7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5F3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BB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819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04629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B39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0A5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56F8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AF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BA6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1B1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E2C9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A9C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D31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5F1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548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DC9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72F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913C3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73D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5DD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7A2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F8B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53C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EBE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0B318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32AF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 AND HYPERTENSION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181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0CB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630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58B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A56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617087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68E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HAEMORRHAGIC URINARY TRACT INFECTION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CDC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L01 Hematuria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BFE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85F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989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EDA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BA11D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D61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FA7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8D3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6A2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D44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47A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F124B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313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0B2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93C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0DF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B41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59F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CF819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56A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BF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2A8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DBE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223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A6C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C8B07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D24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51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916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08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C5C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039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41638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326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26F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F85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B73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A60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88D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570C3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D34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B0A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3EE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9E3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263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D85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B88AC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96F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E47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897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C63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8A7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F1D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5CED5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928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F50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DE2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A66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B52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64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4015A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1B2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803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7CE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6FD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4EE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393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65D70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EA6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12D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542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50A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689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7D7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79D66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0A9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41E8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E15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A3D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F76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528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88439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4E9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AB9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2E7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7E8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BF3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A96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EC3E4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53F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186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5A8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C26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8DA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5B5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7256C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243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4D8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8AB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F73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D0A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71D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10DE6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EB4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4C1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EA0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2E8E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184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AC6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E44D0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EB7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BD1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E23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5B7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911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EA0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62631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639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1A2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C67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BA9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FE7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24B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4F268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58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9E5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4E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3F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83D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BAF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2C080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A5DC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79A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EF6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6F3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1A7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596D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4A88A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0F4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1F3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CA0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FFE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609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8D8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B01CE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3F3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172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92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B84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A33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C5A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F37D3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1FF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7AD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8EC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FAA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4F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FBD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D0757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03B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CA1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94D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F98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DB0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82B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2E705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B44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FOREWARD FOLDING OF ONE OF THE PROXIMAL FLAIRES ENDS WITHIN THE MICROCATHETER RESULTING IN INSUFFICIENT EXPANSION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4B6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D4E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8D4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D8F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5B1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C215F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F28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NEW NEUROLOGICAL DEFICIT WITH DYSARTHRIA AND RIGHT SIDED WEAKNESS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1FD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A28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AF8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454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D92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5BAEF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4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868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58</w:t>
            </w:r>
          </w:p>
        </w:tc>
      </w:tr>
    </w:tbl>
    <w:p w14:paraId="4F89851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1E479F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C34A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0168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0494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B93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629D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6E2FB3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057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BD1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F0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567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9AE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37B2A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3BF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86E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01E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513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0B52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142739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49B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AEE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7F8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252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673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16DA52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E5C1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F9F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F66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ADE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991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5D42CF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30A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90F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697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B67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6F7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 w14:paraId="5004F4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6E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E50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759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D39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A49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499DD4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491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103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3A2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34C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9FA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F05DD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78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D7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120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BC3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9E6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19389E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A75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14D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84F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DB9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106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40F2AC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363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099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9B46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9F1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070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2A703E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C04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B15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17D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399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1A7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536D9A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C9A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1E6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378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EC8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B3F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263B2D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F9B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D0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DBF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A40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C71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E99AD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C91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3DD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A682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BBA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530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4739D7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061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62D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560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64D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6A2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7087EB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D65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E21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B0A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0D4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7C2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38F6A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B5A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153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FC3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D1A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97D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2F12C0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EEF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43C5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8C0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BD4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3F6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049A5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2DF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9E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0B0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23E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767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AC67E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2C3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DA2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238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C4F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9EC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D4392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DA1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EB0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79E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97B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C1E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7AB84F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EA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31E9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71E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DAD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7D37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3D726B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4D3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303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C79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C10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738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F2F61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65D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78A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1D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2F9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DAE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4DD435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A76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F6D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C73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8E0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937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93802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9A2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6DC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41F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C29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2C8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438AE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A9C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878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20A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479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975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3F233D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907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298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B42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3F3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BB3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8E3EA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F82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F9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454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36AD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9E7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0CE3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7F5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CA1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C14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6AE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231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30AB3D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38F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4BD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935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ACD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B14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2DAF63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19C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243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5FE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C31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4C3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 w14:paraId="4822B7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606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7BF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39F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255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B3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02A7C1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4C7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7D0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DF0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E03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D05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4E6D5E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690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92F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FD8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E3F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59B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7BB172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193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F0E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B99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B07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5BE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34BD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56F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AFC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85B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CD5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15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364C25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CCB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B63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AEA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2E6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DDD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6849E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D7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2AA1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41B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0EC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07A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4F453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921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084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0C8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5F5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5C0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0C4E84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123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CD0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8C3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BB0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4912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629257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D06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3CD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ECD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66B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A0E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0DC4F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666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5DB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518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CA3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97F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1EB946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595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89D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00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79E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2BC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03730B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867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4035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FC5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97C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886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CC757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6CB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A68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DEF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6D9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D9C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C21F0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AF5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BA6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300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B04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E40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C9A5B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378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316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514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D72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C84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09467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BE7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093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F1F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8C8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0A4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00A8C0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94B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C75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331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CF1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A82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59497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9FC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EF3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D6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8AF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804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8E9B5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427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B78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C27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D40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E82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0AEC39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BBD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B7D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8C0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A91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BEC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12548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E0A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5C7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2AE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ABD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CF1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278256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DC8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668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203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6E6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BBE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3D791B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76F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F3F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7C6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4D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DCA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074D65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288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9C9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726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F1D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BCA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5045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0BD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005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464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B98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4E0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09AC8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92D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58</w:t>
            </w:r>
          </w:p>
        </w:tc>
      </w:tr>
    </w:tbl>
    <w:p w14:paraId="1D03CF3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631AAF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A78260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E58077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223B5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F0440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12DC28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38CBCA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92E96C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until 12-month (CEC) from 143 patients [ITT at 12-month - N=58 complications] </w:t>
      </w:r>
    </w:p>
    <w:p w14:paraId="2B5A518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263"/>
        <w:gridCol w:w="4363"/>
      </w:tblGrid>
      <w:tr w:rsidR="00000000" w14:paraId="54F809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F601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B3E9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17E4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953A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FC3B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9310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44F3B5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501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7EF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920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2F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D1F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339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</w:tr>
      <w:tr w:rsidR="00000000" w14:paraId="1E9B84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23E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CF7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66A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936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E42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D84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535786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DBA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A82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360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6C3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AF3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412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</w:tr>
      <w:tr w:rsidR="00000000" w14:paraId="31C899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B3D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094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AE8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63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1DB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429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61A0CB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442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07A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9D6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8F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3FA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77D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</w:tr>
      <w:tr w:rsidR="00000000" w14:paraId="7435B2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128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29B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FE0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6EA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DF2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9DE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NEGLECT AND TRANSIENT LIGHT HEMIPARESIS WITH INFARCTION IN THE PARENT VESSEL OF THE FD. ASS/CLOPI TEST WERE POSITIVE. DSA SHOWED NO OCCLUSION, SLIGHT VASOSPASM.</w:t>
            </w:r>
          </w:p>
        </w:tc>
      </w:tr>
      <w:tr w:rsidR="00000000" w14:paraId="11DE41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2F4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98F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742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747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50E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520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</w:tr>
      <w:tr w:rsidR="00000000" w14:paraId="768295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341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055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67F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1F4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160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3B3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78EE9E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DB6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744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243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E82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D9F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17C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0D04A3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5337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5D2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E14D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9BD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6FE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3FB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</w:tr>
      <w:tr w:rsidR="00000000" w14:paraId="2BA9E2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739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28E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1E1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44B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BDB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DE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</w:tr>
      <w:tr w:rsidR="00000000" w14:paraId="7A7B63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179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E54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04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97F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C28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5936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219198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D14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F28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C20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3AD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E01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5FE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</w:tr>
      <w:tr w:rsidR="00000000" w14:paraId="409F0E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350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D9B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548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7F9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31A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0BE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</w:tr>
      <w:tr w:rsidR="00000000" w14:paraId="40DEE0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BB3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77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A95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4AA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017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9C4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03D0C8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D69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68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E5D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CDC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3240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DCC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78016C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EB2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69AB57D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257"/>
        <w:gridCol w:w="875"/>
        <w:gridCol w:w="1155"/>
        <w:gridCol w:w="832"/>
        <w:gridCol w:w="1155"/>
        <w:gridCol w:w="1155"/>
        <w:gridCol w:w="767"/>
        <w:gridCol w:w="1642"/>
      </w:tblGrid>
      <w:tr w:rsidR="00000000" w14:paraId="72CD86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56A7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64E1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1D3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4A12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A5F3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8D60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BF3F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E55F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9DF5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53202C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A234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216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DD9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9E8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679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78F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690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279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937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2D5F3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5FA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796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E02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AA1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0F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ABC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D93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6E9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8C0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0CA83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D87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4D9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CAC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271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78C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B224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1F4A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CB4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F2EF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32E95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D9F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C78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4AB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C55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DC8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8B5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1EA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224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AA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A89C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AE0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18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806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EAA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40F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F34F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D77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081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85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54554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C56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DB9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1D3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E7A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F5E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8E9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78A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92C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D5C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121FF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DA8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1E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D31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F99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0BF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CAC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1D5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85D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23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3F4C2D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196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FE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A7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87A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B93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7EE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AD9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3E0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74C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FF17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270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40C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F47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67D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FB7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D32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92F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0D7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AE3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6B583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5BC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7CA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E0F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30B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F5F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EDB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A48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AEF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8F3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7CAEE1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A44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02D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AD8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89F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5B7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457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789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89A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A8E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B2B3F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B8C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95F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3F7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A69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10D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77E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B1B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23D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F4D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85D09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5A2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1FC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D45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8B4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295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416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406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EDF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B4B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4D787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8F4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CD8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843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B77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78B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887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CFC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D66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324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B0ADE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A10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9BE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D8A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A72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213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F4A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658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E86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C13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6CC90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150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854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23E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4715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BD6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D13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0AE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7B5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B8C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0032B1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E50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33D0071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7B2A0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ADC3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6B011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0B1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32B6F3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C27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5194A4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7C0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3046EE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D19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599B6B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66F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3E14BE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291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54C924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B0D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373F2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A15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EC97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C0B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0695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341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1B3275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C2F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54F8A5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350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3.98</w:t>
            </w:r>
          </w:p>
        </w:tc>
      </w:tr>
      <w:tr w:rsidR="00000000" w14:paraId="785DD1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517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5C070E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08F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46EAA5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B20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B5007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CCA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AF878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602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6928E69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1231E6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B5300D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A53BE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9D051E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7E1FF0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40184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94B2E6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130 patients [FAS at 12-month - N=130 patients] </w:t>
      </w:r>
    </w:p>
    <w:p w14:paraId="0440B5B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F86E5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187BDBD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451DA5A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D67C91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319A224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1224DC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C0F479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139C2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FED1D0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67F790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130 patients [FAS at 12-month - N=130 patients] </w:t>
      </w:r>
    </w:p>
    <w:p w14:paraId="135233B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A694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395F1C7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517589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316CF5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AF5C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76DACA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183D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0744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all complications until 12-month)</w:t>
            </w:r>
          </w:p>
        </w:tc>
      </w:tr>
      <w:tr w:rsidR="00000000" w14:paraId="63132E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4A8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D182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8E03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2F06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22A64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3C2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1A9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47.69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75.61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67.39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84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24.39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52.63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40F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D0CDD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3F8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787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32.61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50B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13.85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47.37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78C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41E6C1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605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094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70.77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BF8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29.23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B00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4C8F4CD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084E47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A03E4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53CD6A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426CF9A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7AEF76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B2D8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1F2C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F075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CB28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22B051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D85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939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A56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2.5155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577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0.1127</w:t>
            </w:r>
          </w:p>
        </w:tc>
      </w:tr>
      <w:tr w:rsidR="00000000" w14:paraId="6B1261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937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0EC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54A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2.4752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152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0.1157</w:t>
            </w:r>
          </w:p>
        </w:tc>
      </w:tr>
      <w:tr w:rsidR="00000000" w14:paraId="0E01CE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030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A5B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3B9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B9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0.1657</w:t>
            </w:r>
          </w:p>
        </w:tc>
      </w:tr>
      <w:tr w:rsidR="00000000" w14:paraId="2AAE4E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AB1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C6A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4D0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2.4961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429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0.1141</w:t>
            </w:r>
          </w:p>
        </w:tc>
      </w:tr>
      <w:tr w:rsidR="00000000" w14:paraId="396C07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FCA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E6FD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E15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0.1391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56B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3CBDC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E3D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BDB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1E5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0.1378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303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F2DC5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B1B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7D4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C49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0.1391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BB5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5A0AC28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9D5DE6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277174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C11C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3C6E7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7FD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77D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</w:tr>
      <w:tr w:rsidR="00000000" w14:paraId="317EB8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000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453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0.9621</w:t>
            </w:r>
          </w:p>
        </w:tc>
      </w:tr>
      <w:tr w:rsidR="00000000" w14:paraId="16C0B5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A9D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1B8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0.0836</w:t>
            </w:r>
          </w:p>
        </w:tc>
      </w:tr>
      <w:tr w:rsidR="00000000" w14:paraId="24BC93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CCD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529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97894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FFA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A45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0.0457</w:t>
            </w:r>
          </w:p>
        </w:tc>
      </w:tr>
      <w:tr w:rsidR="00000000" w14:paraId="2B7E54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295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8C3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0.1614</w:t>
            </w:r>
          </w:p>
        </w:tc>
      </w:tr>
    </w:tbl>
    <w:p w14:paraId="287BDF5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A0AE2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33381E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130</w:t>
            </w:r>
          </w:p>
        </w:tc>
      </w:tr>
    </w:tbl>
    <w:p w14:paraId="6EA58D1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0235BB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7824EB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D1307D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E20AD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6BB64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E08CC0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88940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CA43F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130 patients [FAS at 12-month - N=130 patients] </w:t>
      </w:r>
    </w:p>
    <w:p w14:paraId="7432E14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3CAE7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F8E1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FA03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777D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1ACA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N=130</w:t>
            </w:r>
          </w:p>
        </w:tc>
      </w:tr>
      <w:tr w:rsidR="00000000" w14:paraId="4EE33F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3F5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4B7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256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F8C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0E5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ADFDE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C71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all complications until 12-month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3EA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75C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70A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68A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3C3341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8B6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9C9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550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CA5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355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C88AC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1EA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164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ED3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 (75.6%)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217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(62.5%)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529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 (70.8%)</w:t>
            </w:r>
          </w:p>
        </w:tc>
      </w:tr>
      <w:tr w:rsidR="00000000" w14:paraId="320C11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138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DFB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4F9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(24.4%)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737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0B1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(29.2%)</w:t>
            </w:r>
          </w:p>
        </w:tc>
      </w:tr>
      <w:tr w:rsidR="00000000" w14:paraId="2517F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FB02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B03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041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15.1% - 33.7%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D37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23.8% - 51.2%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127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21.4% - 37%</w:t>
            </w:r>
          </w:p>
        </w:tc>
      </w:tr>
      <w:tr w:rsidR="00000000" w14:paraId="3C60A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863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6F4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F85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643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FF2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0.113 (Chi-2)</w:t>
            </w:r>
          </w:p>
        </w:tc>
      </w:tr>
    </w:tbl>
    <w:p w14:paraId="632E621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576E44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D20474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A5BD75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0622A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0F827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B1B090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7366E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490B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 all complications until 12-month follow-up (CEC) from 130 patients [FAS at 12-month - N=54 complications] </w:t>
      </w:r>
    </w:p>
    <w:p w14:paraId="2354A64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BA9D2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7CEB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5827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N=26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E391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4F3B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N=54</w:t>
            </w:r>
          </w:p>
        </w:tc>
      </w:tr>
      <w:tr w:rsidR="00000000" w14:paraId="6FB482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493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F3E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F39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CCD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CE1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2D67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767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3C5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E0B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B54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3D8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12424A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C17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C7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7A7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D43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36A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79744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582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EAF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105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8D6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31F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</w:tr>
      <w:tr w:rsidR="00000000" w14:paraId="3BF46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F67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692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B82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(30.8%)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E6D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D77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(27.8%)</w:t>
            </w:r>
          </w:p>
        </w:tc>
      </w:tr>
      <w:tr w:rsidR="00000000" w14:paraId="14FF09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828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76E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E6C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A4C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EFD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(3.7%)</w:t>
            </w:r>
          </w:p>
        </w:tc>
      </w:tr>
      <w:tr w:rsidR="00000000" w14:paraId="67FAE7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39A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81A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3A3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(69.2%)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EC8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(64.3%)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74F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(66.7%)</w:t>
            </w:r>
          </w:p>
        </w:tc>
      </w:tr>
      <w:tr w:rsidR="00000000" w14:paraId="0DD4F1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812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13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BA2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81F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47A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214BF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57A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941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5D5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36B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727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00D696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118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65C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270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AC7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5A7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4BBDB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830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FBD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409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4A6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5A3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(27.8%)</w:t>
            </w:r>
          </w:p>
        </w:tc>
      </w:tr>
      <w:tr w:rsidR="00000000" w14:paraId="6FE684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01C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AF5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B02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(65.4%)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19B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(78.6%)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9FB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(72.2%)</w:t>
            </w:r>
          </w:p>
        </w:tc>
      </w:tr>
      <w:tr w:rsidR="00000000" w14:paraId="02BCCF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E09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842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D3C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ED4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850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C5333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3DF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A5A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C59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6EA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106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101265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17C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AB1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EFE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E3C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020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7F3C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3A2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D4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8C9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(57.7%)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AF8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74E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(48.1%)</w:t>
            </w:r>
          </w:p>
        </w:tc>
      </w:tr>
      <w:tr w:rsidR="00000000" w14:paraId="35588F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914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CCA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2CB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58DD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5F1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(37.0%)</w:t>
            </w:r>
          </w:p>
        </w:tc>
      </w:tr>
      <w:tr w:rsidR="00000000" w14:paraId="22309F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8A3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C74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AEE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8CD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D60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(14.8%)</w:t>
            </w:r>
          </w:p>
        </w:tc>
      </w:tr>
      <w:tr w:rsidR="00000000" w14:paraId="290264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1BE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B02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4E2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F32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FE6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10442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EDD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E19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486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645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C71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566CF8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045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E12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8E4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13A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155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E2EF6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F7A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95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DA6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F24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B54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(18.5%)</w:t>
            </w:r>
          </w:p>
        </w:tc>
      </w:tr>
      <w:tr w:rsidR="00000000" w14:paraId="73E916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178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E5B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63D4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EED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6BC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(31.5%)</w:t>
            </w:r>
          </w:p>
        </w:tc>
      </w:tr>
      <w:tr w:rsidR="00000000" w14:paraId="524B62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3C0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476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B82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80B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A45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(27.8%)</w:t>
            </w:r>
          </w:p>
        </w:tc>
      </w:tr>
      <w:tr w:rsidR="00000000" w14:paraId="03D691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71E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EED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D91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BE9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B91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(22.2%)</w:t>
            </w:r>
          </w:p>
        </w:tc>
      </w:tr>
      <w:tr w:rsidR="00000000" w14:paraId="48F67B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7E5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BC3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5BC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CAB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8A2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65C1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915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9BE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4D3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A5F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249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35A65E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39D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021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818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CF0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990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</w:tr>
      <w:tr w:rsidR="00000000" w14:paraId="74CF3A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793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B54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D93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23B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493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(100.0%)</w:t>
            </w:r>
          </w:p>
        </w:tc>
      </w:tr>
      <w:tr w:rsidR="00000000" w14:paraId="1E8CC3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67E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F6E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7B9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E4D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FC3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F8F5D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655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C96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1F8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F27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A20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60417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ACE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E5B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599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6BD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C9B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0ADA9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106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C66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601C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3F1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261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(4.5%)</w:t>
            </w:r>
          </w:p>
        </w:tc>
      </w:tr>
      <w:tr w:rsidR="00000000" w14:paraId="16D0EE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49A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AF8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FBE1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EE5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183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(22.7%)</w:t>
            </w:r>
          </w:p>
        </w:tc>
      </w:tr>
      <w:tr w:rsidR="00000000" w14:paraId="2DB6EE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A3F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7AD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8C3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(35.3%)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871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A4C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(31.8%)</w:t>
            </w:r>
          </w:p>
        </w:tc>
      </w:tr>
      <w:tr w:rsidR="00000000" w14:paraId="4C4069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417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BBC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E73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23D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EB2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(40.9%)</w:t>
            </w:r>
          </w:p>
        </w:tc>
      </w:tr>
      <w:tr w:rsidR="00000000" w14:paraId="3DE14D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FF6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1CB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6C0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385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559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DC9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C9D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467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39A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7FC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E77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3CD774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EEE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CF5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B8C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BBE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E8F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9A2C0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64B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EF9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0E3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(73.1%)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68F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(82.1%)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98B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(77.8%)</w:t>
            </w:r>
          </w:p>
        </w:tc>
      </w:tr>
      <w:tr w:rsidR="00000000" w14:paraId="62BC73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03A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501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82F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(26.9%)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36D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579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(22.2%)</w:t>
            </w:r>
          </w:p>
        </w:tc>
      </w:tr>
      <w:tr w:rsidR="00000000" w14:paraId="73604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7EE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55A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E82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671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CEDF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DD58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14B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182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E8EB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211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5C9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</w:tr>
      <w:tr w:rsidR="00000000" w14:paraId="67776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0A2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2EB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2EF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D02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3D1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49254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CC2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322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8B7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377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560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(66.7%)</w:t>
            </w:r>
          </w:p>
        </w:tc>
      </w:tr>
      <w:tr w:rsidR="00000000" w14:paraId="1F9AE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81F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A42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294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CA3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F9A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(33.3%)</w:t>
            </w:r>
          </w:p>
        </w:tc>
      </w:tr>
      <w:tr w:rsidR="00000000" w14:paraId="200839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F0D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A17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65C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66B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906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FBF1A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123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AEA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C2A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6BC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15B4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095EDB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363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C75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78B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91D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CB8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712B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785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AD4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EA4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(80.8%)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B79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(67.9%)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1A8F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(74.1%)</w:t>
            </w:r>
          </w:p>
        </w:tc>
      </w:tr>
      <w:tr w:rsidR="00000000" w14:paraId="70B8EC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8AC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F91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75B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F54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6F6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(24.1%)</w:t>
            </w:r>
          </w:p>
        </w:tc>
      </w:tr>
      <w:tr w:rsidR="00000000" w14:paraId="16209E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70D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254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512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993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D98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</w:tr>
      <w:tr w:rsidR="00000000" w14:paraId="5615EB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D67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F7B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4BD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B3B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872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96168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F2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E44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BE0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AA5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FD4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16C9BA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350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BEC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E0E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CF3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A9F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AD458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170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0A0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040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90.54 (118.13)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5FC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50.82 (110.84)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AB40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69.94 (115.08)</w:t>
            </w:r>
          </w:p>
        </w:tc>
      </w:tr>
      <w:tr w:rsidR="00000000" w14:paraId="012A35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E1A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0CB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580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41C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FFA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3.00</w:t>
            </w:r>
          </w:p>
        </w:tc>
      </w:tr>
      <w:tr w:rsidR="00000000" w14:paraId="6AC07B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46C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04B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C3E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1.00 - 173.00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F8F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0.50 - 29.00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8C3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1.00 - 92.00</w:t>
            </w:r>
          </w:p>
        </w:tc>
      </w:tr>
      <w:tr w:rsidR="00000000" w14:paraId="7EAB04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FED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A7C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5CD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993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879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</w:tr>
      <w:tr w:rsidR="00000000" w14:paraId="301BAD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53B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BA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E72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9BF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235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BC7C2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11F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DF9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CBE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0B5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9B3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653BAC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5D4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37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34D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44E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A22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EFA4B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B5D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E17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D89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2.97 (3.88)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1AC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 (3.64)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3D2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2.30 (3.78)</w:t>
            </w:r>
          </w:p>
        </w:tc>
      </w:tr>
      <w:tr w:rsidR="00000000" w14:paraId="6C4C65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ED3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52C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C73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241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306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4BEAB2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D204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85E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BF9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0.04 - 5.68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380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0.02 - 0.95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298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0.04 - 3.02</w:t>
            </w:r>
          </w:p>
        </w:tc>
      </w:tr>
      <w:tr w:rsidR="00000000" w14:paraId="043C3E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ECA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B3D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2C9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AFD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97F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</w:tr>
    </w:tbl>
    <w:p w14:paraId="16492FE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0BF690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A2D805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EA1966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81386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00E110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6B046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3984F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530DFD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complications until 12-month (CEC) from 130 patients [FAS at 12-month - N=54 complications] </w:t>
      </w:r>
    </w:p>
    <w:p w14:paraId="7F07179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"/>
        <w:gridCol w:w="1290"/>
        <w:gridCol w:w="591"/>
        <w:gridCol w:w="1289"/>
        <w:gridCol w:w="2795"/>
        <w:gridCol w:w="3723"/>
      </w:tblGrid>
      <w:tr w:rsidR="00000000" w14:paraId="717009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21AE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3D28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4C56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A4CD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6FBE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EEC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5B76A3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BEE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26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EDC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D90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BE8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DB0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</w:tr>
      <w:tr w:rsidR="00000000" w14:paraId="24F4DE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E56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AC7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592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33E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D9D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EFF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</w:tr>
      <w:tr w:rsidR="00000000" w14:paraId="28D6FB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9F0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A68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231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CFE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0F9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D40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</w:tr>
      <w:tr w:rsidR="00000000" w14:paraId="128046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267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C8A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CCE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031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8AE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7C2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</w:tr>
      <w:tr w:rsidR="00000000" w14:paraId="46F81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B4E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A74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C3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FE9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EDE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827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7765DB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A4D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870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5FF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B57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8E4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A1F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06DD04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E97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D5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D64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15F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C8A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230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</w:tr>
      <w:tr w:rsidR="00000000" w14:paraId="30F4A1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3A5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2C7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9D1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794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CE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901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</w:tr>
      <w:tr w:rsidR="00000000" w14:paraId="25A80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25C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5E4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A4A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33A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751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026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7839A3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B1A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245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F5C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370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EAE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EBD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2F50DA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C48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9EC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476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4C1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CF4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F90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</w:tr>
      <w:tr w:rsidR="00000000" w14:paraId="796CBA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A28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BA3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88A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685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E82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436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67162D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B6A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A40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292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839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3AD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7E3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199E7C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E34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33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828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3E9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2FC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031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4ACFDE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841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4BC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49E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FB8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BC2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D93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</w:tr>
      <w:tr w:rsidR="00000000" w14:paraId="1E6CF0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32A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D9B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C94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504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058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FA8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6B33A2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B0F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C4B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711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274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7D0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3E0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5B2D7D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1C0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AE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901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8B4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1D2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388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</w:tr>
      <w:tr w:rsidR="00000000" w14:paraId="36A179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853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C34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63B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5AB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279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9FD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260595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36C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25A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40F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3A9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87D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0CD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0AC078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D81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D37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EB5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BA9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35C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F98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</w:tr>
      <w:tr w:rsidR="00000000" w14:paraId="16FD2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87C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5E9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5BE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8D1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713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5D8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</w:tr>
      <w:tr w:rsidR="00000000" w14:paraId="013AD4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04D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B94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1E2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BCF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CCA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EE5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</w:tr>
      <w:tr w:rsidR="00000000" w14:paraId="1C3DF4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714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DD69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403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BB3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E36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0F4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542DDA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A27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C24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1E7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80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DC7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8F2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4B17F6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6DD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19D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FE3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37E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029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29C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</w:tr>
      <w:tr w:rsidR="00000000" w14:paraId="2A1658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F58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04D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7A2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7ED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DA3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8CC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</w:tr>
      <w:tr w:rsidR="00000000" w14:paraId="32D4F5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59E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6F4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DEFA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F33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03D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B3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</w:tr>
      <w:tr w:rsidR="00000000" w14:paraId="719EA1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1D1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F28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626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021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DB5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5BD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4DDDC5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166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EA4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4D4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E69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9D4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7FE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</w:tr>
      <w:tr w:rsidR="00000000" w14:paraId="1CA791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A4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A9D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0BB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0ED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4EB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CF8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88C0E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601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C36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1CB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1FF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2BA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49A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</w:tr>
      <w:tr w:rsidR="00000000" w14:paraId="16018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100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19F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EF5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A83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67B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FEC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</w:tr>
      <w:tr w:rsidR="00000000" w14:paraId="489E2F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A3B1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D95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96D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27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0BB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C48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</w:tr>
      <w:tr w:rsidR="00000000" w14:paraId="3F477B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11B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B49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E7C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B8C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491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741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495BA4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C8E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8C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468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A07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84C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8D7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125B46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3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037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36</w:t>
            </w:r>
          </w:p>
        </w:tc>
      </w:tr>
    </w:tbl>
    <w:p w14:paraId="529DAEE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2"/>
        <w:gridCol w:w="1290"/>
        <w:gridCol w:w="875"/>
        <w:gridCol w:w="1243"/>
        <w:gridCol w:w="829"/>
        <w:gridCol w:w="1156"/>
        <w:gridCol w:w="1155"/>
        <w:gridCol w:w="767"/>
      </w:tblGrid>
      <w:tr w:rsidR="00000000" w14:paraId="54FF97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4BFB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FA97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8124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6E12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CEA1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1F4F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3D00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43C5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</w:tr>
      <w:tr w:rsidR="00000000" w14:paraId="32277A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EA5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C40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DDC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2C0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2E4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8A8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6D7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BD7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65EE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CF9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C72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514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03F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D6C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6A4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F5F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D24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3CC1E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AD3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0E5B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CFB0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E2F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2F6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55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7F8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E4F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4EF9B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9D8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F13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61E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8F7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A6B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204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5BD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A61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FF7C9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58E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C06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13D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9E6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AE0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02C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49A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BD3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C3A28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CFC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CA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439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05B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799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E6E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817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65A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47AB1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74B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14A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F58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F80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0725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C73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C1D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1DD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4C41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FDE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9FB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596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0A1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058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C9C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F15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341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D46BF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39E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7DC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783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B41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417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9412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111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344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7E0080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17B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B77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305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CD4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3FA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72B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E56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59B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7F196E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F4B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B04 Thrombosis - Parent or branch artery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432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BA3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097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FBC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C4F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E15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ACF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2D798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F40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0A2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A0C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A1F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94E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79F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B3A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0E1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5B6D4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537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3FD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F98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C3A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333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306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BAB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682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5EDE7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227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BA0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E9B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999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7B9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C2F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24C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9F8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78780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2F6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EE6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317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BCD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D27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118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66D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4B2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D2411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966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73D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209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CFA1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9AD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2C29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B16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72A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3ED6F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675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873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230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457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023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162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DC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94B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733CD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9C1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47B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C5A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082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8AD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FC7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06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886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A8C0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7BA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4A4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036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6EE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446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BE8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751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481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4BB01E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5DB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40C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F95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ED2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7E5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41C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B10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B7B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2F14C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C10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743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A98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519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C07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953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C16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044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B77BF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C2D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B25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5E8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B12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419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926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337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899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3FF8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BB6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C3C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44B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A8F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A9E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10CB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8F9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3DA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721D7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296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836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D4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BC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982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75C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653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D2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79658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A18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543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A156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BAF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B37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369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1E4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9EB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DFDFB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F5C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EC4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801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E7F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0BB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7CF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74A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3B9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21F5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BA9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8DE7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A63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F11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6A8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83F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7A5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429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51F56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7BF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10C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266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9C3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531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2B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60C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4E3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584A6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92E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863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6F5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4E3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9A3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005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B98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FC7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B2718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C0F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382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B8C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3AC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B6A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472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956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9D5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B6D91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D34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94A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E91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F09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97B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F93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BFD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922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BB2FB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FC1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C72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F13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F1A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91E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834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251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DC0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E9EE8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722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158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8D7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14C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42F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38F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1BB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8A4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A1D8D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594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157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711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554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897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A0D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74D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5AF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E5211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853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A0E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E16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4DF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F7C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477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ADC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E2E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23C50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A9A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EC6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4FB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502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2E9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12F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85C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67B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94515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6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A09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36</w:t>
            </w:r>
          </w:p>
        </w:tc>
      </w:tr>
    </w:tbl>
    <w:p w14:paraId="7A5BEF8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9"/>
        <w:gridCol w:w="819"/>
      </w:tblGrid>
      <w:tr w:rsidR="00000000" w14:paraId="3CA2C7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01A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4373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23FAC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B58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AD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7DC2C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29A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4C9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31E8AA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352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BE4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509998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A35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6B3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9594A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6B2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054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43D810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799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DF0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2E8118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908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F8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05DE24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3F4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D94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DB382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CE9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00D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7C7A11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38D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AB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80C03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CA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FBE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35B2A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C66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271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4D154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EC2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E84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5B55EC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912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09F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0FD640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DC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11D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3D98B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AB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A0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0223D7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4E1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1D4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6DFA96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3B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942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68E1C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93D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A16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78514A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5E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C17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1FE7E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D4F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E63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DF5E9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E6C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9C4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390D97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964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7E8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B9261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C83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9CAC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2C7F34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04B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51CF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7A7C1F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5A0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D6A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57F2B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7DB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DC6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0AA05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C59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01C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5DD1D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2DE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2F0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7D0D79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144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D54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BD842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96D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E39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72FA2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E47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387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1904FA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2F8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DE6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BEF94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925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B1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63769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A8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B5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015529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D0D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8E5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3796D9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9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692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36</w:t>
            </w:r>
          </w:p>
        </w:tc>
      </w:tr>
    </w:tbl>
    <w:p w14:paraId="313260F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4BF9D3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5FFB9A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E82E23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8"/>
          <w:footerReference w:type="default" r:id="rId2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E2D0CA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14B572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25C6A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E7C4A0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130825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complications until 12-month (CEC) from 130 patients [FAS at 12-month - N=54 complications] </w:t>
      </w:r>
    </w:p>
    <w:p w14:paraId="3D04823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2508"/>
      </w:tblGrid>
      <w:tr w:rsidR="00000000" w14:paraId="3A455F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037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BAD3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4C87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E61B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AF2C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5D234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EAC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A49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6C8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107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670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592760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7A3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C4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5BE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105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F89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1A1871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2FF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BD9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4CE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5C4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4FD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70B30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9E7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9BF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1C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C2D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66A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</w:tr>
      <w:tr w:rsidR="00000000" w14:paraId="20BFF2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21A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63F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3BB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5AB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08D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ACBB7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DBA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D4E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B6F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54D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8FA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3046CE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079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D3F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CB6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985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5AC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4778E9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34B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76A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67A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3EE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EB8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72BCE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BAD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76B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42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551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F58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0839D7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0B3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B48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7BB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70C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773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9AA7A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553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00E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31E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43F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B37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9EF16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F10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349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2CB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E4A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0B2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5AD5D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3A5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5A4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E7F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9D4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557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9CF87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BDE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1B5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7B6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262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6E8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DBE2A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FD9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9F2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16C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7C1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5F8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0300AC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6D0E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C6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115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441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021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2D70E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600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2F1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4BE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E7F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855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7F916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66F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B3F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BBB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013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328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FD0EA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439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71B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E12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C1B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58B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41E2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FBF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283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B8F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ABB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10E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759AA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4F1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F66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863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9FB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CAB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0510A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3B3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F43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173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931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544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CEC2E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19A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23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6F4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68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AF0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338CB4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7F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436B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32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EB4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EFD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16F5C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1DF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538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FF7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734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6EC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13A94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EFA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346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15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5E3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42D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1439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770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9DD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638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623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D1D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5B20D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792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1A2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52A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8A1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60E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6575BD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63F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E92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2B5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66F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CE9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53A775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3F0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2F8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CBF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9D9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C92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007DEB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3F8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89E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46A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D7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1AF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3F9A39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60A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978A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A3C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E26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6E5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226203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3B1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441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20A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F9B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8F8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069C1F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9D0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6D2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472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F9F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A79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7D0D3A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ABA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072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529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C92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AEA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103CD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6C5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0ED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00C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963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DC1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4E8D83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70BE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69A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BAA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791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75B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C5FF9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095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7D4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728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BF31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B33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6AD691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7E1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E4D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DC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53B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2E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331FB5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807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F08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B92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0B1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135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121497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5CA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60F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EF8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C16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E94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63E713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F716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723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ED9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4CD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C5D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0F469E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C7A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1CD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F71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A91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914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72D51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317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277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F26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467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4B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6EDA2F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573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A73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A22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194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640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16C5C1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A1A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E5B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74D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8EC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F35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3458ED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0F4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1D9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290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16D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B1F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1042D2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A78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D58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CF4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707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6F6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215DD4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458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F68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22A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EC6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37E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11ACFF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D8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E87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B58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1C8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B6E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3B5EF0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DCB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FA3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247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33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ACB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03E04F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5E8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352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F18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3C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C46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5F66A9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325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5BB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52F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8C7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E26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</w:tr>
      <w:tr w:rsidR="00000000" w14:paraId="19FA27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F1F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60C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737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AD7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B09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0381BF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5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102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54</w:t>
            </w:r>
          </w:p>
        </w:tc>
      </w:tr>
    </w:tbl>
    <w:p w14:paraId="23A148C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32"/>
      </w:tblGrid>
      <w:tr w:rsidR="00000000" w14:paraId="3C605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7294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BC81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CBD6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FAA9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33D9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29CB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16264C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A45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73B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6A7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A79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228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BD0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D8044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EBD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894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457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8FA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69F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D81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F620B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092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9AC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64B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994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C77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E04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01DA1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EBE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C9D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92A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69F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5CF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0C8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2B7CC4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368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D76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147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C29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FEF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7C7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83FB8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79B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DCA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97D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0BF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EE4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E80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3DB31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8F2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AF0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6A5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6A2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820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719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329C4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BC9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6AF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64E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7C6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FC2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58A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804C4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010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2B9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E17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7E8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EC8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435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6B1B6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766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455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FE9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039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851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70F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AAAC7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72D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853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D8A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CCD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762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CFC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1016E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EAA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0AA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858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4F8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638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BE3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9031D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04C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7FC5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AFD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64F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5C0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82A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752D49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68A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69F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BEE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79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DE7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F9E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0D588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5AC1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ADE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EB4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E35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8AF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A15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6BC09A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0CF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TRANSIT WEAKNESS LEFT ARM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017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2CA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261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AA0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DD9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2EADB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947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C46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2CD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37A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00A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F9A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C96B9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2F8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F47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771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B5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B40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5F0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1B661A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465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48B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7F4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4A5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35A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627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E0B6F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4D0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17D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60C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667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C70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743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6B85BB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DC4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63E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F56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79B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45E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A26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CDFBB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0B5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A6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310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FAA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817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539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6AF67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C3F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BAB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204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3F4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417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F88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F4ED9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CA7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6E3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688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6A5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C38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9B9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3892E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674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4C0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790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AD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CB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05C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B944E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742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A95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2B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80F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916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E44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57159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1F5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92C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0C2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096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1C8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9A2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A9475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76E6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4A6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678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30C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1677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D40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512BB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F8C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14B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A4D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59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BE2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AA8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74BBA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136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60C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5A1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686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CC8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677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68A18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BD4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1B4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C63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0A9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149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788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CA921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817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7F0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64C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D86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24D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22B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71767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9E1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FFA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AA3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4AF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DDB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6DB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E23C0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219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F6E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41D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EA7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84D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D5B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16054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1DA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2A2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4F7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A06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7E9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69F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0210D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E20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421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6F20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934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12B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6D2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A7112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37D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282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4AC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25A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A26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765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60D35A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1E9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538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550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EB8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D0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6F7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F6EBF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956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0FC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29D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AA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DFA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D0D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FEF29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010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3F8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E2F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54E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0CA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880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53B0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8FB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C04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DD6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4BD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714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51B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57CE6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769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794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665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EBA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C22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0E4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560B6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B04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606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6E3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77D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6DD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92D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66E8E4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40F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306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B37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CA9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B6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C3F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F493D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4CD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EED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9AA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382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FF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22C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98799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D197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489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CF5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574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A96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589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F8AB4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BA5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B69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119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D19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16E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18F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C7887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946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8AF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399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FF6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00D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D25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97D8D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26E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31B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13E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B7A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2C9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FF1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2C3F8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D17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D2F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FB9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95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6BE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FCD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5E42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25C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0D7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381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B30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A7E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0C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D0598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9DF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326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360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906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A29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406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A982C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950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FOREWARD FOLDING OF ONE OF THE PROXIMAL FLAIRES ENDS WITHIN THE MICROCATHETER RESULTING IN INSUFFICIENT EXPANSION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CA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996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721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765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543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AD349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222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CE9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149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4A1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69C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AF0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54CB7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4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742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54</w:t>
            </w:r>
          </w:p>
        </w:tc>
      </w:tr>
    </w:tbl>
    <w:p w14:paraId="3B36E98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25603A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A917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091C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8D7B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CB66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34F9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4D48F8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DC1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674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18A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C1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622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D63F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607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68E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6D1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751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B2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0BDBAE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B2D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313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C22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59F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235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3F84F7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4EE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EDF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D59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D1D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243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1A75A6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2D4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B97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730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237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5A7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7F1BC2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14B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78E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FF9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592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3AA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9FFCB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BEB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ABD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84A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6A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EB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5F2B5C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6AE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D9F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A23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E6F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31B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7AA6FE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47F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A93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99A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D64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0AC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36F348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1BC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6C4D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6DF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BDB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CD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00CF8A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80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708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5004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BB1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3A39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053A03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5F1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67C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5A2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864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892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06EB7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403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665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FBE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86A3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66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62CA34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103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109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4C7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44B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1E5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FF181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6A1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F35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6D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DBBE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EAE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12B980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BBE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369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3B6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82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AA7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F2B33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8FF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EF3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41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AB8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A66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DB73E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665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5C7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6B4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32A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553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224A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357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FC1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998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860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6EA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5A1B7A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5AA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B1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CEC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E44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589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0561FF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218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940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0C0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58C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DAA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291D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11B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886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3C2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E4D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CF6C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4F9FE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A6B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598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CD1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758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9E7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64D62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447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C02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1E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649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917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2E20F0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B9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93C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C0F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E8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F4E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376FAC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792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E1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B0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38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936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8322E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8F2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3EC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65F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32B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A97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80D25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4C7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235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6DF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15E1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DED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191882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B90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DF2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A06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75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CDF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3114DE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AF0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934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C97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5B6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596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784D1D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9C06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888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A4F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BCC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8FF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22D4C0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BE8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28F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138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E55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FBA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7B076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DFA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4E2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AFD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CAC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485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0B47CA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2F3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0FA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1D4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A8A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BCB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44F4C1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211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0A0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6DD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AB3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C5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3793A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C87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DAD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35B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D10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034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63ED78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364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7FB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28B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E60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A06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6B4BE1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804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05F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43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725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771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C7A1C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8A2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CF5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625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7A2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5FD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7C3D93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157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533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C6B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5B75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E13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6007C6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828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B39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99F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7D7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3E2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1F1CC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B43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44C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BA2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667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F5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45FD3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4B0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C99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4CE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290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687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26F0A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FF9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942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6EC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ACE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977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70F609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610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8D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5E6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E6A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5E7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577F2F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006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C05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232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B1B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81C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63F9D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604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380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DC7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DA8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445A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A679B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776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1A7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207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E0D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9FA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6AFC75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6C0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EE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F0B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4C5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27E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2079A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773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D55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6CA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2DD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2B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085B2A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016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065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8F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243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30B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479041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0FF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2A9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304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50D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5C4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38A5A7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B1E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D48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CAF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5C7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F7B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7A858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DE8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629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EC3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E4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12A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164CE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944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54</w:t>
            </w:r>
          </w:p>
        </w:tc>
      </w:tr>
    </w:tbl>
    <w:p w14:paraId="2360BED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1860DA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EC7A24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BAA58D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0"/>
          <w:footerReference w:type="default" r:id="rId3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11FD78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D9CF7C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9DAE9B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E459F1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FF4643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until 12-month (CEC) from 130 patients [FAS at 12-month - N=58 complications] </w:t>
      </w:r>
    </w:p>
    <w:p w14:paraId="5DB52A0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263"/>
        <w:gridCol w:w="4363"/>
      </w:tblGrid>
      <w:tr w:rsidR="00000000" w14:paraId="1C6C6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1A5A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11F2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95BE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BC7D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225D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7A6B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5C609D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8B7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096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63A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C16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6E2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21F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</w:tr>
      <w:tr w:rsidR="00000000" w14:paraId="63806C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870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64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A73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0BB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F00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41A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5713DF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530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E793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F62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434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57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BFB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</w:tr>
      <w:tr w:rsidR="00000000" w14:paraId="6CFD17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F5F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E73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51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47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E083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567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2BB440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70E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60C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BAD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97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363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E26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</w:tr>
      <w:tr w:rsidR="00000000" w14:paraId="06FEB1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E28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8EE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DC0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B72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587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F03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</w:tr>
      <w:tr w:rsidR="00000000" w14:paraId="106F25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F12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EC4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D23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403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650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B44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7E72E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DA9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637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3CC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0D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7F7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AAA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44F00E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6D8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99D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6F4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B7B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C99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DA4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</w:tr>
      <w:tr w:rsidR="00000000" w14:paraId="08C5DA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251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E1F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C78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511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B67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91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</w:tr>
      <w:tr w:rsidR="00000000" w14:paraId="42156F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152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18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0B4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173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44F9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94F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6C2FEF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5E0A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3B6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B1E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9A8A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6AA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604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</w:tr>
      <w:tr w:rsidR="00000000" w14:paraId="0277B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ACF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107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7E1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5EB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7B5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A5B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</w:tr>
      <w:tr w:rsidR="00000000" w14:paraId="7BB052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6E3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D34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D59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8D2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1EE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97D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6F037C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91B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17D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63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CBF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0F7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E05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506949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A62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15</w:t>
            </w:r>
          </w:p>
        </w:tc>
      </w:tr>
    </w:tbl>
    <w:p w14:paraId="7237FFB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257"/>
        <w:gridCol w:w="875"/>
        <w:gridCol w:w="1155"/>
        <w:gridCol w:w="832"/>
        <w:gridCol w:w="1155"/>
        <w:gridCol w:w="1155"/>
        <w:gridCol w:w="767"/>
        <w:gridCol w:w="1642"/>
      </w:tblGrid>
      <w:tr w:rsidR="00000000" w14:paraId="7F6AB7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5ADB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94BF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7AD5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50AC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EF3C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FC3F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2629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12E6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19D7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48654C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85F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B2D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827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FFD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8BF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345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DA2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880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533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A547F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5E3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527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0F7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479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7F9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6F9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6EE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6B1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3BF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616DB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408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767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C5D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C94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F57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C02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429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626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542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11B987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781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037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C00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F0D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109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87E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A0E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903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261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971E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5DC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406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7E2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71C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0F1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5A9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DE8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194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A8E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23B5E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5BA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8C9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38D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C9F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D2C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9E7D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66E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B69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BCE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74876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AB2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FAA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317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8BB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CD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571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50F1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43D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E3E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6B5C2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6C3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2C3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A16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048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5A1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829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2F3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94F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8EB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3D9A88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00B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573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AA3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02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DEA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0DB4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449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982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103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12B40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564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E89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29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48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0C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041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210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74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017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6D290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505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E2F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104A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134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B7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39F4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B2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BB0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F31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D4326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121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F27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76F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062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D6E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6C3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791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54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9F8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3836F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78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CF8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8FB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4CD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56D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DEF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18F9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412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D2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910CA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912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9A5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210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A5A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14C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35E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7BC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81A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C07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27DE7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B33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59F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780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C50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793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3C3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E01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1D4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06B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116C58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CC2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15</w:t>
            </w:r>
          </w:p>
        </w:tc>
      </w:tr>
    </w:tbl>
    <w:p w14:paraId="048BF38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0EE150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0A5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1BB3BA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8A2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281C66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B78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4B91E3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E8B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53BD8F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991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6E0648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5D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0404DC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BEA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4FBBC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2AB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A2B24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FCE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F1837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79F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2351A2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AD4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28B636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70F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5F709C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58A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0F01A3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93C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577583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D0E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508BD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923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87AC5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F9E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15</w:t>
            </w:r>
          </w:p>
        </w:tc>
      </w:tr>
    </w:tbl>
    <w:p w14:paraId="48F895F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39F3C32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ED4F48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2"/>
          <w:footerReference w:type="default" r:id="rId3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AB49E0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E1F4FF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24C171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1DBA9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B8B53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124 patients [PP at 12-month - N=124 patients] </w:t>
      </w:r>
    </w:p>
    <w:p w14:paraId="7B057A6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5BF25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C362F3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109DB7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2236682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C45C7D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34"/>
          <w:footerReference w:type="default" r:id="rId3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C0FE3F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8A8327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7A42B7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02424D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5A6E16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124 patients [PP at 12-month - N=124 patients] </w:t>
      </w:r>
    </w:p>
    <w:p w14:paraId="5E22831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8A54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D0BCC3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8C2DCC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1A18EC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9C6D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6" w:name="IDX16"/>
            <w:bookmarkEnd w:id="1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608D49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255F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DFFA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all complications until 12-month)</w:t>
            </w:r>
          </w:p>
        </w:tc>
      </w:tr>
      <w:tr w:rsidR="00000000" w14:paraId="711ED3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D1D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6C6E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C986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335A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7C9C52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6E3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EBD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48.39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75.95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68.97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1D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24.05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51.35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DF5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247F9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12E9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6AA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31.03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544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14.52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48.65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F99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E3105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C90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F86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70.16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1C0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29.84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743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799FA16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C00C0E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2518D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3F4D30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2D9C810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750B85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0E3B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7" w:name="IDX17"/>
            <w:bookmarkEnd w:id="1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1782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F0A0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528D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11655D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F81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C3F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B33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3.4836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E19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0.0620</w:t>
            </w:r>
          </w:p>
        </w:tc>
      </w:tr>
      <w:tr w:rsidR="00000000" w14:paraId="5AEFC5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755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9A5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F03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3.4201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2A1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0.0644</w:t>
            </w:r>
          </w:p>
        </w:tc>
      </w:tr>
      <w:tr w:rsidR="00000000" w14:paraId="5BA15A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F39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320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177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2.7634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1D0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0.0964</w:t>
            </w:r>
          </w:p>
        </w:tc>
      </w:tr>
      <w:tr w:rsidR="00000000" w14:paraId="64A43A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695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09A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3D0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3.4555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975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0.0630</w:t>
            </w:r>
          </w:p>
        </w:tc>
      </w:tr>
      <w:tr w:rsidR="00000000" w14:paraId="3C74D8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530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E89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EDD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0.1676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23F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C2729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B35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173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09D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0.1653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F75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B1510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82F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28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6D1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0.1676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180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421B593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E3B0B1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53A2A0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2474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8" w:name="IDX18"/>
            <w:bookmarkEnd w:id="1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25C0E5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117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06F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0E0439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D8E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286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0.9801</w:t>
            </w:r>
          </w:p>
        </w:tc>
      </w:tr>
      <w:tr w:rsidR="00000000" w14:paraId="456C4B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F13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66F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0.0491</w:t>
            </w:r>
          </w:p>
        </w:tc>
      </w:tr>
      <w:tr w:rsidR="00000000" w14:paraId="56932B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F8F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0AF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0F6C0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AE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F02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0.0292</w:t>
            </w:r>
          </w:p>
        </w:tc>
      </w:tr>
      <w:tr w:rsidR="00000000" w14:paraId="2139DE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261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3AB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0.0695</w:t>
            </w:r>
          </w:p>
        </w:tc>
      </w:tr>
    </w:tbl>
    <w:p w14:paraId="440C370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AF720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3A84F4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45A8AA6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29ECBF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103E80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DE8FCA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36"/>
          <w:footerReference w:type="default" r:id="rId3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E308D2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7A3AA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CCDAC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96DFDB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AA53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124 patients [PP at 12-month - N=124 patients] </w:t>
      </w:r>
    </w:p>
    <w:p w14:paraId="005FC94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69D05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B8B4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9" w:name="IDX19"/>
            <w:bookmarkEnd w:id="19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F476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6647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C3B2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4702BF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E4B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7C8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67E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431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C7B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C1E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759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all complications until 12-month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F4C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4D4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5B2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760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5CC57E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BEF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294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857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864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2C9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42EAA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31B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F69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FA0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 (75.9%)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42F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FC1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 (70.2%)</w:t>
            </w:r>
          </w:p>
        </w:tc>
      </w:tr>
      <w:tr w:rsidR="00000000" w14:paraId="47DEBC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AC2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D62F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7CF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(24.1%)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D25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6FB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(29.8%)</w:t>
            </w:r>
          </w:p>
        </w:tc>
      </w:tr>
      <w:tr w:rsidR="00000000" w14:paraId="2DC425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140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83B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3D2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14.6% - 33.5%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0EF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25.7% - 54.3%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23C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21.8% - 37.9%</w:t>
            </w:r>
          </w:p>
        </w:tc>
      </w:tr>
      <w:tr w:rsidR="00000000" w14:paraId="74F319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CBC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022C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2DF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6D5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F00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0.062 (Chi-2)</w:t>
            </w:r>
          </w:p>
        </w:tc>
      </w:tr>
    </w:tbl>
    <w:p w14:paraId="2D24481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3ED6E3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6AB37F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18EA06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8"/>
          <w:footerReference w:type="default" r:id="rId3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7AB4BB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184278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5EC8E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F1EE5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4F68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 all complications until 12-month follow-up (CEC) from 124 patients [PP at 12-month - N=52 complications] </w:t>
      </w:r>
    </w:p>
    <w:p w14:paraId="145B8E5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74234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6F6D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0" w:name="IDX20"/>
            <w:bookmarkEnd w:id="2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C2EA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B714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9DB5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</w:tr>
      <w:tr w:rsidR="00000000" w14:paraId="6C956E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4FC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FF2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2CB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34F2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3F2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E36AE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42C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879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8CE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8D1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A80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37E6F4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326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BB3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3AA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160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8D8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281F0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6F0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10F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D42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6B4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424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</w:tr>
      <w:tr w:rsidR="00000000" w14:paraId="62341A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1DA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2B9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7BD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B8D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BFA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(26.9%)</w:t>
            </w:r>
          </w:p>
        </w:tc>
      </w:tr>
      <w:tr w:rsidR="00000000" w14:paraId="71073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38F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3C6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9BF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DE0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EC7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(3.8%)</w:t>
            </w:r>
          </w:p>
        </w:tc>
      </w:tr>
      <w:tr w:rsidR="00000000" w14:paraId="44799F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A73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D06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628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(70.8%)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0DB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(64.3%)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441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 (67.3%)</w:t>
            </w:r>
          </w:p>
        </w:tc>
      </w:tr>
      <w:tr w:rsidR="00000000" w14:paraId="193FD4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AE5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63DA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318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EAB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839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AF3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7A8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FA1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979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99C6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493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423DE8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F62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56E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9C2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837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D7E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59F44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056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053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520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164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937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(25.0%)</w:t>
            </w:r>
          </w:p>
        </w:tc>
      </w:tr>
      <w:tr w:rsidR="00000000" w14:paraId="5BDD90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5CC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9B5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F56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(70.8%)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1E9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(78.6%)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A13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(75.0%)</w:t>
            </w:r>
          </w:p>
        </w:tc>
      </w:tr>
      <w:tr w:rsidR="00000000" w14:paraId="5EFCC8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A61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B13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2A2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254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19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336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8B7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5D6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B2A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70C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A17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1D1B6D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31F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FEC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933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6DF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B52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2421C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A48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E14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508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(54.2%)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E2A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9C2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(46.2%)</w:t>
            </w:r>
          </w:p>
        </w:tc>
      </w:tr>
      <w:tr w:rsidR="00000000" w14:paraId="278A53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DE5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B55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BE5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0C9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F34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(38.5%)</w:t>
            </w:r>
          </w:p>
        </w:tc>
      </w:tr>
      <w:tr w:rsidR="00000000" w14:paraId="177FEA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58D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71C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834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28B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85E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(15.4%)</w:t>
            </w:r>
          </w:p>
        </w:tc>
      </w:tr>
      <w:tr w:rsidR="00000000" w14:paraId="48681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1CF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A78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D71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6CB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837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0F310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D9D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13F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000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261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878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106178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913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614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27F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D1A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6D3A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EAF3E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694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2A1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AE9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BBE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092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(19.2%)</w:t>
            </w:r>
          </w:p>
        </w:tc>
      </w:tr>
      <w:tr w:rsidR="00000000" w14:paraId="1409BD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A2C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A06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B0D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F75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5AC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(32.7%)</w:t>
            </w:r>
          </w:p>
        </w:tc>
      </w:tr>
      <w:tr w:rsidR="00000000" w14:paraId="4E2FC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6FA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686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38A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6A8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9EC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(25.0%)</w:t>
            </w:r>
          </w:p>
        </w:tc>
      </w:tr>
      <w:tr w:rsidR="00000000" w14:paraId="0A8DE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8C6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1464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15B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C2C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0FC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(23.1%)</w:t>
            </w:r>
          </w:p>
        </w:tc>
      </w:tr>
      <w:tr w:rsidR="00000000" w14:paraId="463D8C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5C9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F69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CCF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032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B35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58239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EFB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CAA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4C6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DDD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93A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4C149A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621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F1A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A23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E6E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49F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</w:tr>
      <w:tr w:rsidR="00000000" w14:paraId="2F6BCA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B79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71A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256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A9A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963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(100.0%)</w:t>
            </w:r>
          </w:p>
        </w:tc>
      </w:tr>
      <w:tr w:rsidR="00000000" w14:paraId="56F0F9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35C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551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5FA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2D9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C11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351D0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9BA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2B2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798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096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A37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38F57D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A98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B1F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900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ED7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AB5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AFC49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EB8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D1B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34D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181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119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(4.5%)</w:t>
            </w:r>
          </w:p>
        </w:tc>
      </w:tr>
      <w:tr w:rsidR="00000000" w14:paraId="7A2551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6F7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51A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08E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EE5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ED1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(22.7%)</w:t>
            </w:r>
          </w:p>
        </w:tc>
      </w:tr>
      <w:tr w:rsidR="00000000" w14:paraId="1C0DA3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DAC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674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256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(35.3%)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3D9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A8E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(31.8%)</w:t>
            </w:r>
          </w:p>
        </w:tc>
      </w:tr>
      <w:tr w:rsidR="00000000" w14:paraId="582FD8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E10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FA0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E4C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927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FE8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(40.9%)</w:t>
            </w:r>
          </w:p>
        </w:tc>
      </w:tr>
      <w:tr w:rsidR="00000000" w14:paraId="0E87EB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32F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FF3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D1F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682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4CB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530BE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CB8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6F7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964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E64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7A9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3E0E0C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7F4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CF7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65B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D30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1F2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92B33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A83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1C7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6CE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(70.8%)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2D8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(82.1%)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690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(76.9%)</w:t>
            </w:r>
          </w:p>
        </w:tc>
      </w:tr>
      <w:tr w:rsidR="00000000" w14:paraId="2D8B2D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327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D2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8D7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02C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725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(23.1%)</w:t>
            </w:r>
          </w:p>
        </w:tc>
      </w:tr>
      <w:tr w:rsidR="00000000" w14:paraId="7DF7CF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812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CC2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4DC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DFC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DE9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A3AE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091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DB8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086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D54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C18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</w:tr>
      <w:tr w:rsidR="00000000" w14:paraId="6E8BC7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79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056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2FC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A4B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38B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EEA2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515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526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3F9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AC2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7DF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(66.7%)</w:t>
            </w:r>
          </w:p>
        </w:tc>
      </w:tr>
      <w:tr w:rsidR="00000000" w14:paraId="2035D3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860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829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AFE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007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F81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(33.3%)</w:t>
            </w:r>
          </w:p>
        </w:tc>
      </w:tr>
      <w:tr w:rsidR="00000000" w14:paraId="04E8DA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91E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E45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F55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257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9EB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70B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18A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9D5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088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F69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E29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503F5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BDB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83A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888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686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E52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1C73A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023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993D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E62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(79.2%)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42F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(67.9%)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E34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(73.1%)</w:t>
            </w:r>
          </w:p>
        </w:tc>
      </w:tr>
      <w:tr w:rsidR="00000000" w14:paraId="75584C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574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F88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2102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A97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3C3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(25.0%)</w:t>
            </w:r>
          </w:p>
        </w:tc>
      </w:tr>
      <w:tr w:rsidR="00000000" w14:paraId="355695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252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C87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F9E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0C1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11F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</w:tr>
      <w:tr w:rsidR="00000000" w14:paraId="74E7F0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650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535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37C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9AE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95F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B4180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79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376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A19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1D4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A9A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5BD3D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119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A864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D32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2A6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200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FC9AA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54D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CE5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E34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90.42 (123.16)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3BE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50.82 (110.84)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5B8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69.10 (117.23)</w:t>
            </w:r>
          </w:p>
        </w:tc>
      </w:tr>
      <w:tr w:rsidR="00000000" w14:paraId="47191B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03D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FD9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3A9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B08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8C6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</w:t>
            </w:r>
          </w:p>
        </w:tc>
      </w:tr>
      <w:tr w:rsidR="00000000" w14:paraId="408322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237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7F9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B40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1.00 - 179.50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76C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0.50 - 29.00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ACD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1.00 - 96.00</w:t>
            </w:r>
          </w:p>
        </w:tc>
      </w:tr>
      <w:tr w:rsidR="00000000" w14:paraId="0B4E6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D90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63B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6F9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4F5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BF7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</w:tr>
      <w:tr w:rsidR="00000000" w14:paraId="0472CB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53B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4B6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9B3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5D0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54C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D222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BDF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9FE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1B2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9EB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F85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7FBFE0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A95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34B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532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373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8EB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C140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BB5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086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CDF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2.97 (4.04)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C63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 (3.64)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7A1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2.27 (3.85)</w:t>
            </w:r>
          </w:p>
        </w:tc>
      </w:tr>
      <w:tr w:rsidR="00000000" w14:paraId="47EE2A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EA1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FE5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33C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586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C1C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</w:t>
            </w:r>
          </w:p>
        </w:tc>
      </w:tr>
      <w:tr w:rsidR="00000000" w14:paraId="4919BC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1B1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08C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C2C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0.04 - 5.89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7BB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0.02 - 0.95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A82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0.04 - 3.15</w:t>
            </w:r>
          </w:p>
        </w:tc>
      </w:tr>
      <w:tr w:rsidR="00000000" w14:paraId="304DBC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E0B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FCC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D64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6B2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536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</w:tr>
    </w:tbl>
    <w:p w14:paraId="3134C28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01678A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92045F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628C24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0"/>
          <w:footerReference w:type="default" r:id="rId4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4B255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879322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C84CC9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DAA9ED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59B947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complications until 12-month (CEC) from 124 patients [PP at 12-month - N=52 complications] </w:t>
      </w:r>
    </w:p>
    <w:p w14:paraId="5C9B593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"/>
        <w:gridCol w:w="1290"/>
        <w:gridCol w:w="591"/>
        <w:gridCol w:w="1289"/>
        <w:gridCol w:w="2795"/>
        <w:gridCol w:w="3723"/>
      </w:tblGrid>
      <w:tr w:rsidR="00000000" w14:paraId="2E1601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BA97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1" w:name="IDX21"/>
            <w:bookmarkEnd w:id="2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5F7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1A74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0740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3289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E2EF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5F5B15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EEC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A5E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9C7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DEE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DDA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29F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</w:tr>
      <w:tr w:rsidR="00000000" w14:paraId="58EA9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685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9CA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BF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42A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616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342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</w:tr>
      <w:tr w:rsidR="00000000" w14:paraId="6A3D81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5EC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C3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BD3A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5CD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5DB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2C7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</w:tr>
      <w:tr w:rsidR="00000000" w14:paraId="3133BD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DB6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25C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5BD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02F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595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414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0A8EBF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456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846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D8F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6FC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8C7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B91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45B488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6A6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93C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0C6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CCD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A46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A80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</w:tr>
      <w:tr w:rsidR="00000000" w14:paraId="2E3BEF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23B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E77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081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D83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78D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508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</w:tr>
      <w:tr w:rsidR="00000000" w14:paraId="3F6D80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4CDE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9EF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B77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23A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836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1EB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0AAA72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892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5B4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D56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3D2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060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B90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730254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B0E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E09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F29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434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3C0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2C1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</w:tr>
      <w:tr w:rsidR="00000000" w14:paraId="6BCB57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7E2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04B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D59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14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2FE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C2E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6E66DC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D8EB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992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E738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0CB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7E7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8F7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08D95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609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FDC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80D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763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44A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2AC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7D7A85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B2E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89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0E3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5F6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866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40D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</w:tr>
      <w:tr w:rsidR="00000000" w14:paraId="153580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1E0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99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25E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769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C73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C79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534913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BEC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C720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2AB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AC5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C95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B32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644A92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F04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0F0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415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D7D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542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81F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</w:tr>
      <w:tr w:rsidR="00000000" w14:paraId="788844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18F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781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12A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3B8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EE3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032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510917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BC2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291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201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BA6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33C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47D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5AA8B8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621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29B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DD5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B71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23D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76C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</w:tr>
      <w:tr w:rsidR="00000000" w14:paraId="79E5D7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73C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FBD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08F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2A3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0C0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9B7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</w:tr>
      <w:tr w:rsidR="00000000" w14:paraId="50CB04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7AB7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EB5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E3D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FB4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F85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5DC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</w:tr>
      <w:tr w:rsidR="00000000" w14:paraId="2BE1CB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790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CDC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57D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7F6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DA3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557E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56EA76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BD0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08-010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F06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48D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5C3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4DA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288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35E607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1FA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1EC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2E1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C0E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FE9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87D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</w:tr>
      <w:tr w:rsidR="00000000" w14:paraId="53035B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254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509E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575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B72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5B5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219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</w:tr>
      <w:tr w:rsidR="00000000" w14:paraId="08E03C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E16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8D0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C0E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5B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297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173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</w:tr>
      <w:tr w:rsidR="00000000" w14:paraId="3A0DE9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99A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28A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8A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CFA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DB7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FAA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0A37D9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230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502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B3B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6F4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C3F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CC5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</w:tr>
      <w:tr w:rsidR="00000000" w14:paraId="7B54AA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A83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7A2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BB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40A8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DEC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1ED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335348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D3C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2D0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34E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CA4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324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EEE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</w:tr>
      <w:tr w:rsidR="00000000" w14:paraId="08F686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ED0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F67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D438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6F3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713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EC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</w:tr>
      <w:tr w:rsidR="00000000" w14:paraId="725444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F6D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603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0DA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7B2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C88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F0A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</w:tr>
      <w:tr w:rsidR="00000000" w14:paraId="36BBC8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5D8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23F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E1E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4972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422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F2B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5B5570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298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916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053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01C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C8C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F81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54DF3D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3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22B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35</w:t>
            </w:r>
          </w:p>
        </w:tc>
      </w:tr>
    </w:tbl>
    <w:p w14:paraId="134795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2"/>
        <w:gridCol w:w="1290"/>
        <w:gridCol w:w="875"/>
        <w:gridCol w:w="1243"/>
        <w:gridCol w:w="829"/>
        <w:gridCol w:w="1156"/>
        <w:gridCol w:w="1155"/>
        <w:gridCol w:w="767"/>
      </w:tblGrid>
      <w:tr w:rsidR="00000000" w14:paraId="46F4C8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42BB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15F6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AD59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533B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1C37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84D8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6EDD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3A41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</w:tr>
      <w:tr w:rsidR="00000000" w14:paraId="0110EE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34E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07C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264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C02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147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29E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BEA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7D1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1CDE3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8E1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E07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619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F26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0BD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1ED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5DD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0EA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7534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C4D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AF0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9B70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800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D79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BFC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BAC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94B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7EB55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A08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1C5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B83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14B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FD2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D74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376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BA8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56C22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A2F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ADD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929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862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39A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A8B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6CE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34E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27C4F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DA4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E5A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B85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E7D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DF8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646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E28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B94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2C0068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04B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960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364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311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BC6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970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2FA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FA0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A2867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586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849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769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C8E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EC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DDC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339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2D1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030E6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6C1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2F2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11B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FD1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4A9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23C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2AC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CC5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A5DA3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E65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8396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16D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9D3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02C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AC0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B34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33B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193D7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5CA3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DF6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57B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F1C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E01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9EB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894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05F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7A514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0A0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D7E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03E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AC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D22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932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AD8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6D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1A884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262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53C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DA2E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E67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A85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AC1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23A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D5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6DFFC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0EE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C907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927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CCC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C35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C0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20B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A0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CDB5B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463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D04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34A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9E0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997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3A3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E96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E86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08DD8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1DA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CBC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244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477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E3B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69E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887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304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20F0A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957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6B0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70A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A0B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AAC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FB8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B1E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B0C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A983A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742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72E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D99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FF6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241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BD5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B92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C54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0A7853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B06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C7E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EC5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6E6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48B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307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AE6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DDE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AAC1D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DAF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E8C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1AC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1F7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FBE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F74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EB3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FC2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8609C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92E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BB2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160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235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2C7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511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FAB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FD9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29AA3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22C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494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A60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EC6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F9B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F06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F30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708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82966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CBF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4F1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AE8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322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885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BD0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59F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0A88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0D0035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E80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06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E68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A5E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DA9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77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F7C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580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7A68B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776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AB4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884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D9C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722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4F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86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8E0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8A322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6F3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9C3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98E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A91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5AB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FC2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E0E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FB2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DB84A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0B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7EB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CEF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695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39F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A3C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C50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FB3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D1BFF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431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B00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1C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25A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E0A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3E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33F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152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3DCF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DD6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73E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040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37A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616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C2E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0AE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8F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169E8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E04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F2F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E4C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DF2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F8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5BF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F3B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B25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A64CE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9E8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EA2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CF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F45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A8A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B6A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F0F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707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B970F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098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40B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444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D18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5B7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0E0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6C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DA4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D9004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B1C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AB2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EBB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173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D3C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A8B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913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E9D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3A0FF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6F1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387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30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2E4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B40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E5D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E4D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080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28D8F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F7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EBD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48D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86F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369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056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627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993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54E95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6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37A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35</w:t>
            </w:r>
          </w:p>
        </w:tc>
      </w:tr>
    </w:tbl>
    <w:p w14:paraId="12CB7A4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9"/>
        <w:gridCol w:w="819"/>
      </w:tblGrid>
      <w:tr w:rsidR="00000000" w14:paraId="40E9F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1EFE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1D7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4C9BB1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89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933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D3805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6A0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F3E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41E71C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E41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33F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527F1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8FC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08C9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7BFD8E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72B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34A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587773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0DE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58A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4CDBF6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F4E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702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6DB53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531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9D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20F841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B2E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83A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A28D1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0880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180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A3CD1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F954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B91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FD46C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53C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26A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06293B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062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AC5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0466CA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B40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60E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5793D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970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EB5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709856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657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6F8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206CC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BA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58A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16762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105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4A1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55560B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718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D90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169D6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8EC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EF2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1C08F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B18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B52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644BA4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D87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412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1F9E5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7C2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CC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7FC8BD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625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C30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36805D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E9F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320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131CB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056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480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168D3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9A6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728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447768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7EF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DE3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4510E6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AA0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7BB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EACDA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9B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E5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57F9D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5CB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C49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218DAF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76B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9F7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2CD15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0B4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831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57D30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B379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08F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61FAD5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2B4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24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686C92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9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A78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35</w:t>
            </w:r>
          </w:p>
        </w:tc>
      </w:tr>
    </w:tbl>
    <w:p w14:paraId="282E6B6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7DC2F5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510979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89428D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2"/>
          <w:footerReference w:type="default" r:id="rId4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6EE8CC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89C7B2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62C4E9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CD0F4F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75375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complications until 12-month (CEC) from 124 patients [PP at 12-month - N=52 complications] </w:t>
      </w:r>
    </w:p>
    <w:p w14:paraId="77DC6A1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2508"/>
      </w:tblGrid>
      <w:tr w:rsidR="00000000" w14:paraId="46F2A4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DF86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2" w:name="IDX22"/>
            <w:bookmarkEnd w:id="2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2728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4B4B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A38E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8D97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0C55A6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E72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D37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9FA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9F2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9F4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1F7B4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382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2FA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0D9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271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78F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68D2B5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61D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A6A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D03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C9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B24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323E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575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C19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832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D8B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BF4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56E25D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845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005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34D9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BCC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3F0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3A44C4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30C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9117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184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3E7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CC4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5811E4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034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B00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D95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9E1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00A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013432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7E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45B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A3F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DC3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6C0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7DBA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2C8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4E3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C8C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851F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C1E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E04D4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A2C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E6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348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A5B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A16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1B37E2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AA7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8D0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291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85B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B90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62BB4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DFD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674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2B6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472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4CBE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491D8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51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EDE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7AE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001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774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61A733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5A3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EBB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44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07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20C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A8034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1E7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2E2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24D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C8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481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08FA9A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7CC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C5B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BC9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86C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199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DC114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486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8CE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0F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E71A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470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7E40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56D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73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7F9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3E8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D1A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FACA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5FE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E9A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C9C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C00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CF4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13B3AF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CB5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BF8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F6C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97D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0B6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47F6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D47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D47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89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82C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205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1059B4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C73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32A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754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A0A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02B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F3127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BE1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8F8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6A0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2F3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181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404425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9D3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C86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42C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13D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60B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D7968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674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160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1C5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7AB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A0F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BFE1B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DDB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B2D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C10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EBD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892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209369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891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539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444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46C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20E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316F4D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35D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79E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809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6FD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6A0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57BC6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C8E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71F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F13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1B2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F59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3DB528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F3F8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335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543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AB4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B06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2E56AB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593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534A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E2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F70A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C25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735125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B35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83E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2A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26C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96D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4A5053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CF8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30C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1A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DA8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44E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4F83C7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EBA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213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525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7DC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8A8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424AAA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FE3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EEC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F8A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ABA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21C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57FC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6A7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BFB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BE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290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5DB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4E982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A44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9F0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B55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2BD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E14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41E4E6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910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6FB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FA0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F19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4A6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35211B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8DD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D6E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2A1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59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E79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3A5124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6A6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BFC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D85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D1C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C5B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38A97F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CE9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52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C59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09A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62F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385A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C1F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E87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321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998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C2E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736D62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29C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6BF4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D16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06D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61B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6BCBA6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9B7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B3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130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604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E4A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6C7646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E0C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58F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099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F3F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192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240C3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CE7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D1F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E46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25F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BBC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5FFDD8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87D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109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F0E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857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168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72A01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67F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EB4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2FC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2B1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BC9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171C4C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133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390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4D8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4A5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AEF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7ACD1F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AFB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CBC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A1D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AE9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C12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C48B5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1E5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0203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6A3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4EE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6C6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</w:tr>
      <w:tr w:rsidR="00000000" w14:paraId="58111A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D45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005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8F4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618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8C9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00F793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5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C99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52</w:t>
            </w:r>
          </w:p>
        </w:tc>
      </w:tr>
    </w:tbl>
    <w:p w14:paraId="34DFE6C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32"/>
      </w:tblGrid>
      <w:tr w:rsidR="00000000" w14:paraId="12A950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A48D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DDD1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ABC1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2389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6EBD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6981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264CEE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A5F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A46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99A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458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4EB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E24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F9159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F83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72D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AF2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BC6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0F3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FA3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14BBB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E57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F6F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3AAB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29E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C38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C2D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B296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5C1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057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D85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C9E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AF8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3C7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84F01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4A2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A7D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0E5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80F2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9A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242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30149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7BE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5E8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EFF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292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6C7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F4D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60D87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CB2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20B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663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5AA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6FA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230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B6EF7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967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3CF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69C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25F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489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1F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0CD90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FD4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639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FDC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359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F42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5DC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A19B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32A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D24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C62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282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D95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A14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8AE6E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8B9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29C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E8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C60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5A8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DFA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C581B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164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2E8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E69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6C1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C0C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1C6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788D7E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770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400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E16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505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1E0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708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7D5B75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D6D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7CB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FA4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296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21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1D9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718F7B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BB2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992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530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A28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CE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2D0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452F3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74C0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3F6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D8B1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17D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EC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8F5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6E15A9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47E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77C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BAA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120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9F8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E5D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25217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DCD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IN-STENT THROMBOSIS LEADING TO INFARCTIONS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B43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BFE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CF8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D16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557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21B6F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C7C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76E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4E7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F9A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98C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300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964FC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9E7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F06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F41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A8A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DD8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A5E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6B41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D17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179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CB1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AD8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42B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9E3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E4AD1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1B6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CBE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5D9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A55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D8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1F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6689C2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472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686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A8F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A2D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DD1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DA1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772E5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5A0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D14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57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547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542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AC2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8787E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DBC0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6C7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4EE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0CE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002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A6B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6367F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C2E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1DA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B94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6C4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820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6D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24B26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B69D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F53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97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9DE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4C0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774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56A22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493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383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21A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3BE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FD0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3F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430D7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6C3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B97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C76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BDE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B3A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80A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A8DDE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687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656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0FB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25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598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877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CC0CD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886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476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4B7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2A7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0C1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5EB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05566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C47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5F2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532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ED4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C44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F1F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B4CA9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F79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2AA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BC6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FF15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D69C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D8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2EA12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32E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B57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5F3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FD2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CF2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F7A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7A95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76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4AD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E4A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F0F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32B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119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67F24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419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764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142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C8F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EA3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01E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5ABF2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893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9F9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75D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A24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774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CAE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5E4D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410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BD9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1C0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A87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D65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D92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88028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745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A17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702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6C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466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1C1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E37A7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F2F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D98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3AC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E33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2DE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53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E545D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E85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SCOTOMA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45E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02A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35A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F8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840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88C4A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B3D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599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99E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29A3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7A1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8F2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EE9AA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76B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AC75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1E0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1B4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6F1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C33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48565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055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CD4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E05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872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F57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FFE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0E2CC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A52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DEB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2C7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18E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B9A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5F2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7036B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0BC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901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6BC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E17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E9E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A51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8000D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4CE0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BE2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B64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C1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D4D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33D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6F863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204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9E0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85C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3A6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872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C1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BC23E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92F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54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471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A29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081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E3EB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04CF9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F83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B05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630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2A5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155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C3E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46C7F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47D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FOREWARD FOLDING OF ONE OF THE PROXIMAL FLAIRES ENDS WITHIN THE MICROCATHETER RESULTING IN INSUFFICIENT EXPANSION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152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097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A47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3BC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340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251CD2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B98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C47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CF2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8D8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567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569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35ECA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4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FAE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52</w:t>
            </w:r>
          </w:p>
        </w:tc>
      </w:tr>
    </w:tbl>
    <w:p w14:paraId="667D9ED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2BF4FB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42A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E6CF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B132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EE8D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A79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0DA9C6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0D3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360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4D2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34C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CD7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64AF8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FD5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B4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8E8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E6A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0A8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17C7FF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1EC8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07A2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59A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D6A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FBB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018C1F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F9F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2E1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03D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873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46C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688B9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B24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599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F1F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3E1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E98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38DEEC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F8A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C14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0A6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9BA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BA1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789347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AB1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61A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334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EC7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AC6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7A942D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D2B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C75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B4A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A17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CA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4D66C7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B15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873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1D4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93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5B6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70C008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9EA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B15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827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F17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1CA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6D04D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1B7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CE7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CD8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7A0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250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52F4DE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76E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808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137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B62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0EF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443E93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9DD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D86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568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48F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CAC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64B57F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D7F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3CF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D2A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2EF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913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241AC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2FD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BE6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62C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930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E7CA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183F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AEF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AD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812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D6F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631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7545F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373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C6E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373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578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D33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3AAA02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8AC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53B0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1D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F3F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48B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466B79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A79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97C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9C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8C3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DC6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7B9E4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F99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3AA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9C0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3A3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997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5245FB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5E8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B56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404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5C9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893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4AF6D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501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CFB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EC7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B3C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B9C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2086A1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81B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5BE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92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171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D5E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033D5A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E15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D6D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45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35F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DF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54DDE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AB7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18F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E24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DB2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612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D0EA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591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634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77B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C93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1E9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7B8E3B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C80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3D5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1D5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5BF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5D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32184E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DED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E4C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353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6D8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83C4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6B74E1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E14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C62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CFB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024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BFF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2117CD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0B9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81D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975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CCD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E84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62659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3D5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4A6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442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FDE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C82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63C092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00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6E0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078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AEA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3B7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8119C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265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11B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01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BE5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373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6E8BE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CC0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741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B70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179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DFD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7CDEDA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9E2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251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680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77E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236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27A452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A9A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83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160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4DF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AEF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96C0D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A00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5DC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666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729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C1A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4D5F76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8EC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8A8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434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C23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647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527BFD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3D5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F55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050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80B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A6D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0335F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7EE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38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105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E3A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76D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38D03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8DF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5C6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D41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954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72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2A357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26D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EBB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147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00B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239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35D139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00A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E9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912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E44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757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05FEA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016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9F8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2D7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012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E61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BA3F6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FC4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136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90B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854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F0D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13C8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0CD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188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B38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EAD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779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4D552B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08A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138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45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2FC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C9D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B5745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487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8A0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E63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B67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461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5FB8C9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1A9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F51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6DE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5C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D96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4D18B5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910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C1C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44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7A5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6C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2C4DA7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E68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CF0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E17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910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105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9857B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CCB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56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DE1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254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758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5661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7E4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52</w:t>
            </w:r>
          </w:p>
        </w:tc>
      </w:tr>
    </w:tbl>
    <w:p w14:paraId="389341C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44E7C5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205707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5B89B6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4"/>
          <w:footerReference w:type="default" r:id="rId4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62DFF1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DA075F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FDB5A2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D1F66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8A994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until 12-month (CEC) from 124 patients [PP at 12-month - N=58 complications] </w:t>
      </w:r>
    </w:p>
    <w:p w14:paraId="7CAD2D5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263"/>
        <w:gridCol w:w="4363"/>
      </w:tblGrid>
      <w:tr w:rsidR="00000000" w14:paraId="159E2F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B14A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3" w:name="IDX23"/>
            <w:bookmarkEnd w:id="2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965A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0A4B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EDAB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C80B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702D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7121B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3EF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26A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211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711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6DE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A0F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24D3BB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19A7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AA3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AB6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993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955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0E8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</w:tr>
      <w:tr w:rsidR="00000000" w14:paraId="7A19C9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10B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C5CB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1E2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6F3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F70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29E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0D8D2B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7DE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09B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6F8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868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3DC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C78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</w:tr>
      <w:tr w:rsidR="00000000" w14:paraId="01D49F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BA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38C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7F9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A4D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670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812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</w:tr>
      <w:tr w:rsidR="00000000" w14:paraId="7F12E4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E8B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293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2DA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659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03A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BE9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0186C3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18B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D4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027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4E5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716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7F9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6DF17C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5CC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338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0F7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CCA4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8BE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D43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</w:tr>
      <w:tr w:rsidR="00000000" w14:paraId="0AC268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AA2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1B9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891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D7D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99E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216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</w:tr>
      <w:tr w:rsidR="00000000" w14:paraId="40E21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949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46E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EC5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4BC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CCA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B1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30676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9F1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10A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6C8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124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5DD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8AB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</w:tr>
      <w:tr w:rsidR="00000000" w14:paraId="001244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89B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F05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EBE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4F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988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86A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</w:tr>
      <w:tr w:rsidR="00000000" w14:paraId="4385E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4A4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C82A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F21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ECD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987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7FD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7DE809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0CFD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F04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67B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5F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ED5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DEB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3083E0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499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14</w:t>
            </w:r>
          </w:p>
        </w:tc>
      </w:tr>
    </w:tbl>
    <w:p w14:paraId="4E3F5F6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257"/>
        <w:gridCol w:w="875"/>
        <w:gridCol w:w="1155"/>
        <w:gridCol w:w="832"/>
        <w:gridCol w:w="1155"/>
        <w:gridCol w:w="1155"/>
        <w:gridCol w:w="767"/>
        <w:gridCol w:w="1642"/>
      </w:tblGrid>
      <w:tr w:rsidR="00000000" w14:paraId="756D20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3ADB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0131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CD3A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3AD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44BA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B888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652A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134D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A2DF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4DFC8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546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1B5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3BC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0F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0E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865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063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188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974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E1E4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538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EB5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2FF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92F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9266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35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349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41D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0A2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B4456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C79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D96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976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987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50F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887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5C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1A1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258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A7761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0A1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360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961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BE9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4DE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563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5FD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85E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CD7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9E4B9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7B6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23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00E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1C0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17B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51F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F17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56B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48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F2AF3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A1E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3BC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735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BC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0AA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945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043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A9E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14E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DEDC3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C0F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87F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58E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BEE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967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2A9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D56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03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3DC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6B2FE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BAD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DF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844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598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E35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650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E0D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E18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281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28381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B7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331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149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25E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6C1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B55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AC2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05B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400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0E68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06B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49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F10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17D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567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0C6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57D2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821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576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05BCC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230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078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8D0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9F3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BD7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72C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DA5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10C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861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A266A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F1E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26A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96C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61B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AA1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ADC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765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107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B5C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000BE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343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30C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496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CA1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30E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162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A92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961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6A1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711B0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BD2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08C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A57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BC4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53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E18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FCE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308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A5D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E085A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C03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14</w:t>
            </w:r>
          </w:p>
        </w:tc>
      </w:tr>
    </w:tbl>
    <w:p w14:paraId="61782DB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45570E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7E96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20A27F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521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04FC0C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892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2A14D1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E64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31AD2A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38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1DF30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867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FB21D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E1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3E628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CC7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3948C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0FA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52BBF8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C0A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4746C5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E76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5A0285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3E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7974C7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1A8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6A54A1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AAC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A3C9C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C84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69316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044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14</w:t>
            </w:r>
          </w:p>
        </w:tc>
      </w:tr>
    </w:tbl>
    <w:p w14:paraId="23D1980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AC1A18D" w14:textId="77777777" w:rsidR="00405692" w:rsidRDefault="00405692">
      <w:pPr>
        <w:adjustRightInd w:val="0"/>
        <w:jc w:val="center"/>
        <w:rPr>
          <w:sz w:val="24"/>
          <w:szCs w:val="24"/>
        </w:rPr>
      </w:pPr>
    </w:p>
    <w:sectPr w:rsidR="00405692">
      <w:headerReference w:type="default" r:id="rId46"/>
      <w:footerReference w:type="default" r:id="rId47"/>
      <w:type w:val="continuous"/>
      <w:pgSz w:w="11905" w:h="16837"/>
      <w:pgMar w:top="567" w:right="567" w:bottom="567" w:left="567" w:header="927" w:footer="567" w:gutter="0"/>
      <w:cols w:space="720"/>
    </w:sectPr>
    <w:p w14:paraId="2C95965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1B51E8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C61379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89DD90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A9B84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Number and type of antiplatelet medications at 12-month visit (INVESTIGATORS) [ITT - N=143 patients] </w:t>
      </w:r>
    </w:p>
    <w:p w14:paraId="7B40EE8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11AC4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0C7C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1210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176B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8BDF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N=143</w:t>
            </w:r>
          </w:p>
        </w:tc>
      </w:tr>
      <w:tr w:rsidR="00000000" w14:paraId="3D400C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65D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DEA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7BC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8B6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03E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5ED35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634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D9D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7F7B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C8A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6C7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08312F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D43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83D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435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330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65F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8CA9C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E04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654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A94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E4E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842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5BAED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27D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E3B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DF9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 (64.8%)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D17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(63.5%)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90C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 (64.3%)</w:t>
            </w:r>
          </w:p>
        </w:tc>
      </w:tr>
      <w:tr w:rsidR="00000000" w14:paraId="767787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EE6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7A1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722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(31.9%)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45F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0E1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(31.5%)</w:t>
            </w:r>
          </w:p>
        </w:tc>
      </w:tr>
      <w:tr w:rsidR="00000000" w14:paraId="038A27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9B9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D33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D32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AAC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262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(3.5%)</w:t>
            </w:r>
          </w:p>
        </w:tc>
      </w:tr>
      <w:tr w:rsidR="00000000" w14:paraId="2A4EB8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6EC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D8C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E3C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852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BBB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0.713 (Fisher)</w:t>
            </w:r>
          </w:p>
        </w:tc>
      </w:tr>
      <w:tr w:rsidR="00000000" w14:paraId="49340A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85E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258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820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1D9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081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23AA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585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F08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3DE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3DE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D6D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</w:tr>
      <w:tr w:rsidR="00000000" w14:paraId="612D1C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146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889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B6C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F63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95D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CE870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BF6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C0E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7BE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(98.3%)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1F9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5C9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 (98.9%)</w:t>
            </w:r>
          </w:p>
        </w:tc>
      </w:tr>
      <w:tr w:rsidR="00000000" w14:paraId="2F8653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DB8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81D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7DB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E53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36D4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</w:tr>
      <w:tr w:rsidR="00000000" w14:paraId="742A4D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9CF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A67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AEC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F07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DF3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56A7C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73C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2B3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C96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91D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F2E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</w:tr>
      <w:tr w:rsidR="00000000" w14:paraId="635370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3C8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14D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102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731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382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8719D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4AD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5E44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7BD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(79.3%)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4E8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(87.5%)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2B3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(82.2%)</w:t>
            </w:r>
          </w:p>
        </w:tc>
      </w:tr>
      <w:tr w:rsidR="00000000" w14:paraId="728C1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F31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2D1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Prasugrel (Efient)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2F3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DEA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83A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(11.1%)</w:t>
            </w:r>
          </w:p>
        </w:tc>
      </w:tr>
      <w:tr w:rsidR="00000000" w14:paraId="190A2A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41D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B04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918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(6.9%)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39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663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</w:tr>
      <w:tr w:rsidR="00000000" w14:paraId="4D8F5F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9D8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3B2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E62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A10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A90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</w:tr>
      <w:tr w:rsidR="00000000" w14:paraId="246A4D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71B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92C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7EF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7B4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67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02D4F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24B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63D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671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28F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9C8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0F4B33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E90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88B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DA0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27F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F24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AFEDB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3D1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19B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ECE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D93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1B6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</w:tr>
      <w:tr w:rsidR="00000000" w14:paraId="61BFB0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394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FE2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Prasugrel (Efient)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031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C97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C86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</w:tr>
      <w:tr w:rsidR="00000000" w14:paraId="079E6A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EBD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4E0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Prasugrel (Efient) + 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27E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90A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CF6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</w:tr>
    </w:tbl>
    <w:p w14:paraId="6372805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AB3ABE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9D7A72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1332C0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232DB5C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BA28E7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63F8E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F593FA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DEC50D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without  antiplatelet medications at 12-month visit (INVESTIGATORS) [ITT - N= 1 patient] </w:t>
      </w:r>
    </w:p>
    <w:p w14:paraId="2DE6DFE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1424"/>
        <w:gridCol w:w="1004"/>
        <w:gridCol w:w="1229"/>
        <w:gridCol w:w="1424"/>
        <w:gridCol w:w="1424"/>
        <w:gridCol w:w="928"/>
        <w:gridCol w:w="1229"/>
      </w:tblGrid>
      <w:tr w:rsidR="00000000" w14:paraId="74604B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295A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8A13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1E84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C99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F72F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D621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DF7C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BFBA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</w:tr>
      <w:tr w:rsidR="00000000" w14:paraId="10E67E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148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5DC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2F8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173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2D9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1B7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2B7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AA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420214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DDC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86E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53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084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F79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7BA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887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4C4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435E4C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6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466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1398E06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1424"/>
        <w:gridCol w:w="1424"/>
        <w:gridCol w:w="1229"/>
        <w:gridCol w:w="1263"/>
        <w:gridCol w:w="734"/>
        <w:gridCol w:w="1491"/>
        <w:gridCol w:w="582"/>
      </w:tblGrid>
      <w:tr w:rsidR="00000000" w14:paraId="31B10F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E47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F05D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30BA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74D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DA69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1675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9E49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6D5D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</w:tr>
      <w:tr w:rsidR="00000000" w14:paraId="2E0EA6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FCE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A4A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7F7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CFF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D3F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CF7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23A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10E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</w:tr>
      <w:tr w:rsidR="00000000" w14:paraId="695707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664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8A3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B20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F4C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41F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E909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CED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33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</w:tr>
      <w:tr w:rsidR="00000000" w14:paraId="783FF0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E0E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47EF370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3"/>
        <w:gridCol w:w="271"/>
        <w:gridCol w:w="1111"/>
        <w:gridCol w:w="852"/>
        <w:gridCol w:w="1132"/>
        <w:gridCol w:w="1079"/>
        <w:gridCol w:w="951"/>
        <w:gridCol w:w="1047"/>
        <w:gridCol w:w="1131"/>
      </w:tblGrid>
      <w:tr w:rsidR="00000000" w14:paraId="1F3061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1F32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CE33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8BEF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at the 12-month visit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634C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81F6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E3CC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Ticlopidine (Ticlid)</w:t>
            </w:r>
          </w:p>
        </w:tc>
        <w:tc>
          <w:tcPr>
            <w:tcW w:w="9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1851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Prasugrel (Efient)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EE79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1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B5E5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Warfarin (Coumadin)</w:t>
            </w:r>
          </w:p>
        </w:tc>
      </w:tr>
      <w:tr w:rsidR="00000000" w14:paraId="60FC52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13F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BE6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394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307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267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B84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D33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CED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762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EE87B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3CE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5F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2AB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82F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0EF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F48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E9F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96E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23C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81F49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241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3354F99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1521"/>
        <w:gridCol w:w="1101"/>
        <w:gridCol w:w="572"/>
        <w:gridCol w:w="271"/>
        <w:gridCol w:w="1153"/>
        <w:gridCol w:w="1079"/>
        <w:gridCol w:w="1079"/>
        <w:gridCol w:w="1079"/>
      </w:tblGrid>
      <w:tr w:rsidR="00000000" w14:paraId="12E896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F6FF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(Mini-Sintrom)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B96F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(Sintrom)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FEDF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Fluindione (Previscan)</w:t>
            </w:r>
          </w:p>
        </w:tc>
        <w:tc>
          <w:tcPr>
            <w:tcW w:w="5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E230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6822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</w:t>
            </w:r>
          </w:p>
        </w:tc>
        <w:tc>
          <w:tcPr>
            <w:tcW w:w="11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0A3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9201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54F1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BEB3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</w:tr>
      <w:tr w:rsidR="00000000" w14:paraId="4908A1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93C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814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ECAD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88B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AF8B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A93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4A3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678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318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CE69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C66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338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DEF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8010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A13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B22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1B7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91F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8A1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1F860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7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185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309D4F0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"/>
        <w:gridCol w:w="465"/>
        <w:gridCol w:w="875"/>
        <w:gridCol w:w="2631"/>
        <w:gridCol w:w="1218"/>
        <w:gridCol w:w="1028"/>
        <w:gridCol w:w="1053"/>
        <w:gridCol w:w="1111"/>
        <w:gridCol w:w="1016"/>
      </w:tblGrid>
      <w:tr w:rsidR="00000000" w14:paraId="744F1D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EE7E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6FC2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num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7975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name</w:t>
            </w:r>
          </w:p>
        </w:tc>
        <w:tc>
          <w:tcPr>
            <w:tcW w:w="26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8DE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Premedication/Concomitant therapy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3344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CDA2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D3F6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B607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number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5B9A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</w:t>
            </w:r>
          </w:p>
        </w:tc>
      </w:tr>
      <w:tr w:rsidR="00000000" w14:paraId="23DA85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899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F09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520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CB8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106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07/11/2019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5C7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04/05/2020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30A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09/11/2020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262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D00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</w:tr>
      <w:tr w:rsidR="00000000" w14:paraId="6CC551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7B1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C40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C24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436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349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07/11/2019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69A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04/05/2020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EDA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09/11/2020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51D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0B7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</w:tr>
      <w:tr w:rsidR="00000000" w14:paraId="2C0592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12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E1C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6CD0ACB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"/>
        <w:gridCol w:w="2170"/>
        <w:gridCol w:w="829"/>
        <w:gridCol w:w="431"/>
        <w:gridCol w:w="1028"/>
        <w:gridCol w:w="1028"/>
        <w:gridCol w:w="852"/>
        <w:gridCol w:w="1028"/>
        <w:gridCol w:w="1028"/>
      </w:tblGrid>
      <w:tr w:rsidR="00000000" w14:paraId="402196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7E6E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Treatment name</w:t>
            </w:r>
          </w:p>
        </w:tc>
        <w:tc>
          <w:tcPr>
            <w:tcW w:w="21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63E6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treatment specification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8017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Daily dose</w:t>
            </w:r>
          </w:p>
        </w:tc>
        <w:tc>
          <w:tcPr>
            <w:tcW w:w="4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0D3E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Unit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1FB3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2EB9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7D78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Ongoing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79D0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2EE5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</w:t>
            </w:r>
          </w:p>
        </w:tc>
      </w:tr>
      <w:tr w:rsidR="00000000" w14:paraId="7C1A81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0EA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514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682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6DC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418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9F3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1B2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7D2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01/04/2020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4FF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01/04/2020</w:t>
            </w:r>
          </w:p>
        </w:tc>
      </w:tr>
      <w:tr w:rsidR="00000000" w14:paraId="128F42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E40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F77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C3D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2F4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B06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EB8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88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E29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04/02/2020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A34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04/02/2020</w:t>
            </w:r>
          </w:p>
        </w:tc>
      </w:tr>
      <w:tr w:rsidR="00000000" w14:paraId="6A1F30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60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7D1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498E406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149EEE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C602B2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064596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4C67C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DB2F53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57577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67078A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3D1B16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 other antiplatelet medications at 12-month visit (INVESTIGATORS) [ITT - N= 1 patient] </w:t>
      </w:r>
    </w:p>
    <w:p w14:paraId="0E8EA2B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2"/>
        <w:gridCol w:w="1424"/>
        <w:gridCol w:w="1004"/>
        <w:gridCol w:w="1229"/>
        <w:gridCol w:w="1424"/>
        <w:gridCol w:w="1424"/>
        <w:gridCol w:w="928"/>
        <w:gridCol w:w="1229"/>
        <w:gridCol w:w="920"/>
      </w:tblGrid>
      <w:tr w:rsidR="00000000" w14:paraId="5C789B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0617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D1F0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F287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545B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4122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C8DE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148E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B498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5E01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</w:tr>
      <w:tr w:rsidR="00000000" w14:paraId="37A150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377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686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D3B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A31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D6A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BCA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4CD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7F3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5F6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4C6126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37E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EF9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8CA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A0D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70E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1BD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EB9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117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C70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7B5A6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09B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44C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AC5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A8A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C5B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C91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913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886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4A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DB18D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8AC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1F9B4EF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1424"/>
        <w:gridCol w:w="1229"/>
        <w:gridCol w:w="1066"/>
        <w:gridCol w:w="734"/>
        <w:gridCol w:w="1324"/>
        <w:gridCol w:w="608"/>
        <w:gridCol w:w="1293"/>
        <w:gridCol w:w="271"/>
        <w:gridCol w:w="1111"/>
      </w:tblGrid>
      <w:tr w:rsidR="00000000" w14:paraId="2C4DCE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3230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8244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9817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0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BD9A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D903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3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62C5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6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313B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BB3C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1484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1FBA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at the 12-month visit</w:t>
            </w:r>
          </w:p>
        </w:tc>
      </w:tr>
      <w:tr w:rsidR="00000000" w14:paraId="3259C9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E56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B56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859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A8D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2999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FA3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0C4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D2E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22/06/2020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A14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995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63F7A8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0CE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78E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79F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BBD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E99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7FF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211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68A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12/01/2022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206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7FF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66D293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463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CA5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0CC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F3F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F2B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C4F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30C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13D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3E8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0B8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5121A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84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5A2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13C850E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32"/>
        <w:gridCol w:w="1079"/>
        <w:gridCol w:w="951"/>
        <w:gridCol w:w="1047"/>
        <w:gridCol w:w="1131"/>
        <w:gridCol w:w="1521"/>
        <w:gridCol w:w="1521"/>
        <w:gridCol w:w="1101"/>
      </w:tblGrid>
      <w:tr w:rsidR="00000000" w14:paraId="3084D7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D3A2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017B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E7FD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Ticlopidine (Ticlid)</w:t>
            </w:r>
          </w:p>
        </w:tc>
        <w:tc>
          <w:tcPr>
            <w:tcW w:w="9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E985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Prasugrel (Efient)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A48D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1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CF1A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Warfarin (Coumadin)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3296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(Mini-Sintrom)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CC77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(Sintrom)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0F14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Fluindione (Previscan)</w:t>
            </w:r>
          </w:p>
        </w:tc>
      </w:tr>
      <w:tr w:rsidR="00000000" w14:paraId="331A2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9B1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14A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430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6C5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F16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DBC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A20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BF8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06A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1640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B5F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A07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937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5361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9B2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FC4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2F8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304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3A8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CEB86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8F0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469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59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1152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74A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FF5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BFC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284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B9D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1E01E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5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67A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0E0B0F2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271"/>
        <w:gridCol w:w="1274"/>
        <w:gridCol w:w="1079"/>
        <w:gridCol w:w="1602"/>
        <w:gridCol w:w="2247"/>
        <w:gridCol w:w="615"/>
        <w:gridCol w:w="465"/>
        <w:gridCol w:w="652"/>
      </w:tblGrid>
      <w:tr w:rsidR="00000000" w14:paraId="24CD08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50C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3ED0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</w:t>
            </w:r>
          </w:p>
        </w:tc>
        <w:tc>
          <w:tcPr>
            <w:tcW w:w="12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D53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7736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685F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22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3705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D1B6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5155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num</w:t>
            </w:r>
          </w:p>
        </w:tc>
        <w:tc>
          <w:tcPr>
            <w:tcW w:w="6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3DCC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name</w:t>
            </w:r>
          </w:p>
        </w:tc>
      </w:tr>
      <w:tr w:rsidR="00000000" w14:paraId="284F26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D08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FC9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046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408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6B7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Other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026B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FEA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00E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15D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6EDFCC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320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18B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EEC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E64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EF37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936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80B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07FC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3D4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3E7A32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F7D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452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382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3B4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473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E42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A75C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568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1BB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631721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7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0DB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0977A3B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1"/>
        <w:gridCol w:w="1218"/>
        <w:gridCol w:w="1028"/>
        <w:gridCol w:w="1034"/>
        <w:gridCol w:w="1111"/>
        <w:gridCol w:w="1016"/>
        <w:gridCol w:w="992"/>
        <w:gridCol w:w="1460"/>
      </w:tblGrid>
      <w:tr w:rsidR="00000000" w14:paraId="741C98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6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D158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Premedication/Concomitant therapy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36AA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358A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157E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B1B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number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C221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89E8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Treatment name</w:t>
            </w: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B231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treatment specification</w:t>
            </w:r>
          </w:p>
        </w:tc>
      </w:tr>
      <w:tr w:rsidR="00000000" w14:paraId="4DAE34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4C7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B3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25/06/2020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530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18/12/2020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34E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11/06/2021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6C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06F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9F0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7F3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ELIQUIS</w:t>
            </w:r>
          </w:p>
        </w:tc>
      </w:tr>
      <w:tr w:rsidR="00000000" w14:paraId="3D114F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3B2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76B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22/01/2022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E55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C85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27/02/2023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8E7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591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288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C14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EDOXABAN</w:t>
            </w:r>
          </w:p>
        </w:tc>
      </w:tr>
      <w:tr w:rsidR="00000000" w14:paraId="40CC69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A16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A71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16/11/2020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2F6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27F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08/11/2021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CC3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391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15D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775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TIROFIBAN</w:t>
            </w:r>
          </w:p>
        </w:tc>
      </w:tr>
      <w:tr w:rsidR="00000000" w14:paraId="274D96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0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0AED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66A2586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658"/>
        <w:gridCol w:w="1028"/>
        <w:gridCol w:w="1028"/>
        <w:gridCol w:w="852"/>
        <w:gridCol w:w="1028"/>
        <w:gridCol w:w="1028"/>
      </w:tblGrid>
      <w:tr w:rsidR="00000000" w14:paraId="56AE36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2674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Daily dose</w:t>
            </w:r>
          </w:p>
        </w:tc>
        <w:tc>
          <w:tcPr>
            <w:tcW w:w="6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5919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Unit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3FAE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1C2D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F983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Ongoing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48B4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2F89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</w:t>
            </w:r>
          </w:p>
        </w:tc>
      </w:tr>
      <w:tr w:rsidR="00000000" w14:paraId="3C028A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CEE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AC9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E76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02/07/2020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48D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02/07/2020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7A0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49D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375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90A6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8F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183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A42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20/01/2022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D05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20/01/2022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D7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652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6B9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8D858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C09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36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ML/HR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D7C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06/02/2021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B1C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06/02/2021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060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EEF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07/02/2021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37E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07/02/2021</w:t>
            </w:r>
          </w:p>
        </w:tc>
      </w:tr>
      <w:tr w:rsidR="00000000" w14:paraId="304512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212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8B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64EBDB5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74A387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564753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9F06B0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7460AE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51C745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FA716B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81EB1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C964C6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Antiplatelet functional test at 12 months visit (INVESTIGATORS) [ITT - N=143 patients] </w:t>
      </w:r>
    </w:p>
    <w:p w14:paraId="6CFEA91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38A14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AAD4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AA85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DF37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7131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N=143</w:t>
            </w:r>
          </w:p>
        </w:tc>
      </w:tr>
      <w:tr w:rsidR="00000000" w14:paraId="49E07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89D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3B6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A04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14E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39B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B2D45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84C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functional test performed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E96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DD8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8C7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4564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4D2094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0CD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9B1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9CC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923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05E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D6B7F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ADD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C49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9A0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E3E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016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(7.0%)</w:t>
            </w:r>
          </w:p>
        </w:tc>
      </w:tr>
      <w:tr w:rsidR="00000000" w14:paraId="17236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434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D98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082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 (93.4%)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D14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(92.3%)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9F0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 (93.0%)</w:t>
            </w:r>
          </w:p>
        </w:tc>
      </w:tr>
      <w:tr w:rsidR="00000000" w14:paraId="4AF0BC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A36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542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13E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2B6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70F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593771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EFD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0E5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B27F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BFF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A63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B80BF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C74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functional test results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186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16E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69F5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D33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</w:tr>
      <w:tr w:rsidR="00000000" w14:paraId="6A070A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C2D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7B5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3F1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1D1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584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71625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87F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9BC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D96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 (89.4%)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2F6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(93.8%)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4E0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 (91.0%)</w:t>
            </w:r>
          </w:p>
        </w:tc>
      </w:tr>
      <w:tr w:rsidR="00000000" w14:paraId="220FAA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BDF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6ED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Aspirin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2B9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6B6E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C7F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036726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7E2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D94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Plavix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C88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5FB1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B67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(8.3%)</w:t>
            </w:r>
          </w:p>
        </w:tc>
      </w:tr>
      <w:tr w:rsidR="00000000" w14:paraId="5B4CEA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D1E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C3D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6BF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6D5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317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0.837 (Fisher)</w:t>
            </w:r>
          </w:p>
        </w:tc>
      </w:tr>
      <w:tr w:rsidR="00000000" w14:paraId="764A32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97A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B64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6D1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6A1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E36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4CED5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41F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Action undertaken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293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EF2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658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D5E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</w:tr>
      <w:tr w:rsidR="00000000" w14:paraId="4083CC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7E7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C0A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D0E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535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96D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B3320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7E5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E96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Change in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539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D49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A1A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(100.0%)</w:t>
            </w:r>
          </w:p>
        </w:tc>
      </w:tr>
    </w:tbl>
    <w:p w14:paraId="5363B2C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2CD752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F130C6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8CF21E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D54A95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3F1ED5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32BD2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33501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39044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Number and type of antiplatelet medications at 12-month visit (INVESTIGATORS) [FAS - N=130 patients] </w:t>
      </w:r>
    </w:p>
    <w:p w14:paraId="4091FCE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F1966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A0FB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E1CF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DC08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3F3D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N=130</w:t>
            </w:r>
          </w:p>
        </w:tc>
      </w:tr>
      <w:tr w:rsidR="00000000" w14:paraId="1B1AE1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676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E05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7D8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71C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0D8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9E656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2CD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912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622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403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00A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47E2C6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1B8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6A6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086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734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30E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40FA4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E4D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734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1E8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EA4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229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1325A2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0B7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695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E30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 (67.1%)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9DB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(60.4%)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C34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 (64.6%)</w:t>
            </w:r>
          </w:p>
        </w:tc>
      </w:tr>
      <w:tr w:rsidR="00000000" w14:paraId="69C860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1D2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38E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111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(30.5%)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324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A17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(31.5%)</w:t>
            </w:r>
          </w:p>
        </w:tc>
      </w:tr>
      <w:tr w:rsidR="00000000" w14:paraId="0CF765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7C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3DE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F40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EA7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2D8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(3.1%)</w:t>
            </w:r>
          </w:p>
        </w:tc>
      </w:tr>
      <w:tr w:rsidR="00000000" w14:paraId="47133E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C01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747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F9B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A8B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CEA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0.352 (Fisher)</w:t>
            </w:r>
          </w:p>
        </w:tc>
      </w:tr>
      <w:tr w:rsidR="00000000" w14:paraId="1EE048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2C6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474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BF3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0BB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99E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EBF50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226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D1EA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A7A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584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967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</w:tr>
      <w:tr w:rsidR="00000000" w14:paraId="5E5136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913E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759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4AF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B86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A61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6D91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A30A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36F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AB2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 (98.2%)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A99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D99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 (98.8%)</w:t>
            </w:r>
          </w:p>
        </w:tc>
      </w:tr>
      <w:tr w:rsidR="00000000" w14:paraId="686463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855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973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767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4EC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34F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</w:tr>
      <w:tr w:rsidR="00000000" w14:paraId="1A9611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36A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7F9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153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3F1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F41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CB0C7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92E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3BF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97D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90B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664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</w:tr>
      <w:tr w:rsidR="00000000" w14:paraId="3BBD4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651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DDB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8D2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BE5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70A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C7007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A32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085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056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(88.0%)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E5F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(87.5%)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D5F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(87.8%)</w:t>
            </w:r>
          </w:p>
        </w:tc>
      </w:tr>
      <w:tr w:rsidR="00000000" w14:paraId="5C5BB5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B3F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30D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Prasugrel (Efient)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68F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EBB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52A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(7.3%)</w:t>
            </w:r>
          </w:p>
        </w:tc>
      </w:tr>
      <w:tr w:rsidR="00000000" w14:paraId="69038D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75E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72D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557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55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285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(2.4%)</w:t>
            </w:r>
          </w:p>
        </w:tc>
      </w:tr>
      <w:tr w:rsidR="00000000" w14:paraId="5D018E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217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7DB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D67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B6D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B3D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(2.4%)</w:t>
            </w:r>
          </w:p>
        </w:tc>
      </w:tr>
      <w:tr w:rsidR="00000000" w14:paraId="23AED7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4B9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06F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2DF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0E8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DFD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DDA2A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D3B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4E4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0F2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E4D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882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3E96A9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1A9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22E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E4F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AA0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5EB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5FEF6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1EA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CF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316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3FD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8E0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</w:tr>
      <w:tr w:rsidR="00000000" w14:paraId="50853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9F8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2EF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Prasugrel (Efient)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928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939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704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271A59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1C9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40E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Prasugrel (Efient) + 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203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22E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AFF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</w:tbl>
    <w:p w14:paraId="38F235C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F05E60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055EF4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BCA8A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441AA0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623A9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126A1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20981E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1C8F38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without  antiplatelet medications at 12-month visit (INVESTIGATORS) [FAS - N= 1 patient] </w:t>
      </w:r>
    </w:p>
    <w:p w14:paraId="15325B7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1424"/>
        <w:gridCol w:w="1004"/>
        <w:gridCol w:w="1229"/>
        <w:gridCol w:w="1424"/>
        <w:gridCol w:w="1424"/>
        <w:gridCol w:w="928"/>
        <w:gridCol w:w="1229"/>
      </w:tblGrid>
      <w:tr w:rsidR="00000000" w14:paraId="64AB8A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EC39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602C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96F9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EC5B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8FD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6A57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9A32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8AEC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</w:tr>
      <w:tr w:rsidR="00000000" w14:paraId="65616B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C8D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26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351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682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80E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66A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7DC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B1A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4E278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C56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1AB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0C7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321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8FD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A9B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593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1C6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42A29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6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045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308866C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1424"/>
        <w:gridCol w:w="1424"/>
        <w:gridCol w:w="1229"/>
        <w:gridCol w:w="1263"/>
        <w:gridCol w:w="734"/>
        <w:gridCol w:w="1491"/>
        <w:gridCol w:w="582"/>
      </w:tblGrid>
      <w:tr w:rsidR="00000000" w14:paraId="1514E7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DAC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589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76E3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0D61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52D6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EB5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7172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4ED3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</w:tr>
      <w:tr w:rsidR="00000000" w14:paraId="151484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AAD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56F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3A7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7E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047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4F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84E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0D4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</w:tr>
      <w:tr w:rsidR="00000000" w14:paraId="1DAA97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042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AE4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A30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1C5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964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314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6B0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4E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</w:tr>
      <w:tr w:rsidR="00000000" w14:paraId="5A1EF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A7D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70252ED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3"/>
        <w:gridCol w:w="271"/>
        <w:gridCol w:w="1111"/>
        <w:gridCol w:w="852"/>
        <w:gridCol w:w="1132"/>
        <w:gridCol w:w="1079"/>
        <w:gridCol w:w="951"/>
        <w:gridCol w:w="1047"/>
        <w:gridCol w:w="1131"/>
      </w:tblGrid>
      <w:tr w:rsidR="00000000" w14:paraId="5FBBD2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8219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198D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5F22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at the 12-month visit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B345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71B6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713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Ticlopidine (Ticlid)</w:t>
            </w:r>
          </w:p>
        </w:tc>
        <w:tc>
          <w:tcPr>
            <w:tcW w:w="9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7A0A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Prasugrel (Efient)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E95D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1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AFF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Warfarin (Coumadin)</w:t>
            </w:r>
          </w:p>
        </w:tc>
      </w:tr>
      <w:tr w:rsidR="00000000" w14:paraId="01FA47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99C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FC4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39F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E20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537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51F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585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E0E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3A9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AF67E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015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2EA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F96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063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1F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95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0A4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753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79A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36697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853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07C032B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1521"/>
        <w:gridCol w:w="1101"/>
        <w:gridCol w:w="572"/>
        <w:gridCol w:w="271"/>
        <w:gridCol w:w="1153"/>
        <w:gridCol w:w="1079"/>
        <w:gridCol w:w="1079"/>
        <w:gridCol w:w="1079"/>
      </w:tblGrid>
      <w:tr w:rsidR="00000000" w14:paraId="48B27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670B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(Mini-Sintrom)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1FA0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(Sintrom)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596F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Fluindione (Previscan)</w:t>
            </w:r>
          </w:p>
        </w:tc>
        <w:tc>
          <w:tcPr>
            <w:tcW w:w="5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194F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16AA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</w:t>
            </w:r>
          </w:p>
        </w:tc>
        <w:tc>
          <w:tcPr>
            <w:tcW w:w="11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9DEA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404A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7173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6EAB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</w:tr>
      <w:tr w:rsidR="00000000" w14:paraId="6FEABC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C99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507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7D0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A62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B26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A85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8A1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A24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B7A2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7D028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14D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560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BE5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F3A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4E6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B2A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DD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E03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059F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FF1C2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7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D7D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58C82BB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"/>
        <w:gridCol w:w="465"/>
        <w:gridCol w:w="875"/>
        <w:gridCol w:w="2631"/>
        <w:gridCol w:w="1218"/>
        <w:gridCol w:w="1028"/>
        <w:gridCol w:w="1053"/>
        <w:gridCol w:w="1111"/>
        <w:gridCol w:w="1016"/>
      </w:tblGrid>
      <w:tr w:rsidR="00000000" w14:paraId="25DD13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4102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FBD4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num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16FF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name</w:t>
            </w:r>
          </w:p>
        </w:tc>
        <w:tc>
          <w:tcPr>
            <w:tcW w:w="26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5EDF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Premedication/Concomitant therapy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ADBD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590D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6E18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BAA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number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85D2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</w:t>
            </w:r>
          </w:p>
        </w:tc>
      </w:tr>
      <w:tr w:rsidR="00000000" w14:paraId="3BD3F8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747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894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1EC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587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919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07/11/2019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B84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04/05/2020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55C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09/11/2020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DF7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06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</w:tr>
      <w:tr w:rsidR="00000000" w14:paraId="579CC9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F23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4A9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396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494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26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07/11/2019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63E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04/05/2020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5D3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09/11/2020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046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60B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</w:tr>
      <w:tr w:rsidR="00000000" w14:paraId="260A6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12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3E6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78F0A8E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"/>
        <w:gridCol w:w="2170"/>
        <w:gridCol w:w="829"/>
        <w:gridCol w:w="431"/>
        <w:gridCol w:w="1028"/>
        <w:gridCol w:w="1028"/>
        <w:gridCol w:w="852"/>
        <w:gridCol w:w="1028"/>
        <w:gridCol w:w="1028"/>
      </w:tblGrid>
      <w:tr w:rsidR="00000000" w14:paraId="4959BE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8DDB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Treatment name</w:t>
            </w:r>
          </w:p>
        </w:tc>
        <w:tc>
          <w:tcPr>
            <w:tcW w:w="21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2A8E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treatment specification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BAC4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Daily dose</w:t>
            </w:r>
          </w:p>
        </w:tc>
        <w:tc>
          <w:tcPr>
            <w:tcW w:w="4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1B47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Unit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9011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FFA4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52AF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Ongoing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1179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800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</w:t>
            </w:r>
          </w:p>
        </w:tc>
      </w:tr>
      <w:tr w:rsidR="00000000" w14:paraId="2A7B30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EB8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B4D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8AE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045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451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55D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DB9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51B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01/04/2020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8F2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01/04/2020</w:t>
            </w:r>
          </w:p>
        </w:tc>
      </w:tr>
      <w:tr w:rsidR="00000000" w14:paraId="5E41A3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EB6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25C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58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A9B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3F5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14E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F98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CA48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04/02/2020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AAF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04/02/2020</w:t>
            </w:r>
          </w:p>
        </w:tc>
      </w:tr>
      <w:tr w:rsidR="00000000" w14:paraId="46B2B4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60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021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50BB9E4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8B4CFE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B97D7C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B3D125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0F50D1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403E67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4AD95D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5AF3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64DF27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 other antiplatelet medications at 12-month visit [FAS - N= 1 patient] </w:t>
      </w:r>
    </w:p>
    <w:p w14:paraId="475ABD3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2"/>
        <w:gridCol w:w="1424"/>
        <w:gridCol w:w="1004"/>
        <w:gridCol w:w="1229"/>
        <w:gridCol w:w="1424"/>
        <w:gridCol w:w="1424"/>
        <w:gridCol w:w="928"/>
        <w:gridCol w:w="1229"/>
        <w:gridCol w:w="920"/>
      </w:tblGrid>
      <w:tr w:rsidR="00000000" w14:paraId="7027EF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1A54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2E6A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C416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910F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117D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FD65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361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6228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CA8A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</w:tr>
      <w:tr w:rsidR="00000000" w14:paraId="114DAD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901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9D9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FD5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314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8B2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631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86D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DC2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89F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7638F6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43C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08E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F51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2B7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F11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C2B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0BD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B6F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AD0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60BB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62F3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DA5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971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C7A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EFC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7B3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67A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666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638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8955A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0B8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74BDD26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1424"/>
        <w:gridCol w:w="1229"/>
        <w:gridCol w:w="1066"/>
        <w:gridCol w:w="734"/>
        <w:gridCol w:w="1324"/>
        <w:gridCol w:w="608"/>
        <w:gridCol w:w="1293"/>
        <w:gridCol w:w="271"/>
        <w:gridCol w:w="1111"/>
      </w:tblGrid>
      <w:tr w:rsidR="00000000" w14:paraId="568934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3D23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91DD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DE48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0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86E8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8190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3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99B3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6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8F66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6642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0E0A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BFAE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at the 12-month visit</w:t>
            </w:r>
          </w:p>
        </w:tc>
      </w:tr>
      <w:tr w:rsidR="00000000" w14:paraId="370265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1E3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E71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FA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945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1BF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7ED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A1D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860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22/06/2020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250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077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6DB023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906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0F4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3CF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4AC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017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0AF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445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BA0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12/01/2022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584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5AB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022EBB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D24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143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056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0E2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2E9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516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E9B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650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EA7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00C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710D06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84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F42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1BC7899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32"/>
        <w:gridCol w:w="1079"/>
        <w:gridCol w:w="951"/>
        <w:gridCol w:w="1047"/>
        <w:gridCol w:w="1131"/>
        <w:gridCol w:w="1521"/>
        <w:gridCol w:w="1521"/>
        <w:gridCol w:w="1101"/>
      </w:tblGrid>
      <w:tr w:rsidR="00000000" w14:paraId="5740A6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F69A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9DC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77F4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Ticlopidine (Ticlid)</w:t>
            </w:r>
          </w:p>
        </w:tc>
        <w:tc>
          <w:tcPr>
            <w:tcW w:w="9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F280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Prasugrel (Efient)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3DED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1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D58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Warfarin (Coumadin)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1D14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(Mini-Sintrom)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B1B3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(Sintrom)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50BB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Fluindione (Previscan)</w:t>
            </w:r>
          </w:p>
        </w:tc>
      </w:tr>
      <w:tr w:rsidR="00000000" w14:paraId="542F2C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264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CAF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8BD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EDF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2C5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202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545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904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47A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B5DC4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DB1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ECD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528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97C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0CB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785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7FE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208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DD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B2D1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950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169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9E2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7BD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5D8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6D5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A13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25B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B7D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06646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5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C12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4E985A3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271"/>
        <w:gridCol w:w="1274"/>
        <w:gridCol w:w="1079"/>
        <w:gridCol w:w="1602"/>
        <w:gridCol w:w="2247"/>
        <w:gridCol w:w="615"/>
        <w:gridCol w:w="465"/>
        <w:gridCol w:w="652"/>
      </w:tblGrid>
      <w:tr w:rsidR="00000000" w14:paraId="08B9BC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C915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3B06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</w:t>
            </w:r>
          </w:p>
        </w:tc>
        <w:tc>
          <w:tcPr>
            <w:tcW w:w="12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845C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DC93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1863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22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9FA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1CC9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5AB1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num</w:t>
            </w:r>
          </w:p>
        </w:tc>
        <w:tc>
          <w:tcPr>
            <w:tcW w:w="6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4511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name</w:t>
            </w:r>
          </w:p>
        </w:tc>
      </w:tr>
      <w:tr w:rsidR="00000000" w14:paraId="73FB3C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B7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25B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8E9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A0E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9B6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Other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BEF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02F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15B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F21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72A6E1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4EF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B62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DC4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072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9D9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CAA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56C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E9C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3CD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3389CE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15A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8DA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030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0A9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4D8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7A1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CDD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09C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8EB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450259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7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191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06223F0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1"/>
        <w:gridCol w:w="1218"/>
        <w:gridCol w:w="1028"/>
        <w:gridCol w:w="1034"/>
        <w:gridCol w:w="1111"/>
        <w:gridCol w:w="1016"/>
        <w:gridCol w:w="992"/>
        <w:gridCol w:w="1460"/>
      </w:tblGrid>
      <w:tr w:rsidR="00000000" w14:paraId="1F651F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6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D8A2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Premedication/Concomitant therapy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E189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5BC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1971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235C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number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A2F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8B82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Treatment name</w:t>
            </w: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260A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treatment specification</w:t>
            </w:r>
          </w:p>
        </w:tc>
      </w:tr>
      <w:tr w:rsidR="00000000" w14:paraId="7C748F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11B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FD0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25/06/2020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C0A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18/12/2020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EFE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11/06/2021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DBB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A3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E1D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024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ELIQUIS</w:t>
            </w:r>
          </w:p>
        </w:tc>
      </w:tr>
      <w:tr w:rsidR="00000000" w14:paraId="4C0169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D9C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CD8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22/01/2022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271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2E4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27/02/2023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7AC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9AA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79C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E81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EDOXABAN</w:t>
            </w:r>
          </w:p>
        </w:tc>
      </w:tr>
      <w:tr w:rsidR="00000000" w14:paraId="5C4BB5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80A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64D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16/11/2020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2F5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86E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08/11/2021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1FA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23B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898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127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TIROFIBAN</w:t>
            </w:r>
          </w:p>
        </w:tc>
      </w:tr>
      <w:tr w:rsidR="00000000" w14:paraId="592F1F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0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2FB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7FDC306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658"/>
        <w:gridCol w:w="1028"/>
        <w:gridCol w:w="1028"/>
        <w:gridCol w:w="852"/>
        <w:gridCol w:w="1028"/>
        <w:gridCol w:w="1028"/>
      </w:tblGrid>
      <w:tr w:rsidR="00000000" w14:paraId="72209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3A01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Daily dose</w:t>
            </w:r>
          </w:p>
        </w:tc>
        <w:tc>
          <w:tcPr>
            <w:tcW w:w="6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522E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Unit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C786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7B36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F3BC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Ongoing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A012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EC81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</w:t>
            </w:r>
          </w:p>
        </w:tc>
      </w:tr>
      <w:tr w:rsidR="00000000" w14:paraId="01FC5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204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C84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1D1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02/07/2020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7E2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02/07/2020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951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726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F3B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65CBF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293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4A9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0EF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20/01/2022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3DC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20/01/2022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33C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93B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D86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4EB61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DA2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8FE9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ML/HR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4A8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06/02/2021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507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06/02/2021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C53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F8A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07/02/2021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000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07/02/2021</w:t>
            </w:r>
          </w:p>
        </w:tc>
      </w:tr>
      <w:tr w:rsidR="00000000" w14:paraId="66507D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212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6CA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38E4C7B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BCFC81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D3D300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F67F2B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1D7AB4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9D2973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F00CD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CE839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0195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Antiplatelet functional test at 12 months visit (INVESTIGATORS) [FAS - N=130 patients] </w:t>
      </w:r>
    </w:p>
    <w:p w14:paraId="7BE184A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5BFBD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AA05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92B6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814F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D22A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N=130</w:t>
            </w:r>
          </w:p>
        </w:tc>
      </w:tr>
      <w:tr w:rsidR="00000000" w14:paraId="4B4545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B93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E00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EBF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516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54A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2EB6C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D2A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functional test performed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570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E03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049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C5F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3645D5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624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814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772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C37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EB5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E617F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5E8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6BC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8B7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(7.3%)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5A5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97D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(6.9%)</w:t>
            </w:r>
          </w:p>
        </w:tc>
      </w:tr>
      <w:tr w:rsidR="00000000" w14:paraId="508BB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1D5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7DE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9D0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 (92.7%)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432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(93.8%)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F1A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 (93.1%)</w:t>
            </w:r>
          </w:p>
        </w:tc>
      </w:tr>
      <w:tr w:rsidR="00000000" w14:paraId="5D3A2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48F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2A3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CA6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049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3C6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15B87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EF6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A4C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ADF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BE6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071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4DA5D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670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functional test results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7C3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928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9BF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7BD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</w:tr>
      <w:tr w:rsidR="00000000" w14:paraId="021A02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2C4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D05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ABC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D8B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73C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3799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295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11B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A42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 (93.4%)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CE1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(93.3%)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5B6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 (93.4%)</w:t>
            </w:r>
          </w:p>
        </w:tc>
      </w:tr>
      <w:tr w:rsidR="00000000" w14:paraId="443BB4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59B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00F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Aspirin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D30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5E1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FFE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38746E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F12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6BA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Plavix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005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743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E62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(5.8%)</w:t>
            </w:r>
          </w:p>
        </w:tc>
      </w:tr>
      <w:tr w:rsidR="00000000" w14:paraId="38171D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5E6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610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592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AD6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4E2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4EB29E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5BA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96A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336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397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801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73EDE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842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Action undertaken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D7F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8384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E0E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B24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</w:tr>
      <w:tr w:rsidR="00000000" w14:paraId="77F82E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5D3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FD2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7B1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B08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F3F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AB704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97C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420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Change in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348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95F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FC8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(100.0%)</w:t>
            </w:r>
          </w:p>
        </w:tc>
      </w:tr>
    </w:tbl>
    <w:p w14:paraId="4A23BE5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84AECD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D6D0C5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B8002D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8FA78C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BF94A6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5A759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01CDE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E9FA5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Number and type of antiplatelet medications at 12-month visit (INVESTIGATORS) [PP - N=124 patients] </w:t>
      </w:r>
    </w:p>
    <w:p w14:paraId="4DAE1BF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F7510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72BD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CD4C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EADA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DE62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40854D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511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CE5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F4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22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102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C93E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E48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18F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78C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A19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8CC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3FA631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69B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44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97F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111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C20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9E627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B08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E80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5B9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694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938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794CFD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88A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79B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63E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 (68.4%)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725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(62.2%)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4A0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 (66.1%)</w:t>
            </w:r>
          </w:p>
        </w:tc>
      </w:tr>
      <w:tr w:rsidR="00000000" w14:paraId="253863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249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CD7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720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(29.1%)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409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(31.1%)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63F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(29.8%)</w:t>
            </w:r>
          </w:p>
        </w:tc>
      </w:tr>
      <w:tr w:rsidR="00000000" w14:paraId="45DEDB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F62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2B6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595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265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DA5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(3.2%)</w:t>
            </w:r>
          </w:p>
        </w:tc>
      </w:tr>
      <w:tr w:rsidR="00000000" w14:paraId="1C62D4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B0B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F1D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95D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7D5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FB3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0.346 (Fisher)</w:t>
            </w:r>
          </w:p>
        </w:tc>
      </w:tr>
      <w:tr w:rsidR="00000000" w14:paraId="44A74B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623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8FA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7E5F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6A1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FAD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15706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B8A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5E2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A8D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C7F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424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0B2EB9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4C1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639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E4B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DED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2C5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CFB24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A92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FD1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7C4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 (98.1%)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FE5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F9F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 (98.8%)</w:t>
            </w:r>
          </w:p>
        </w:tc>
      </w:tr>
      <w:tr w:rsidR="00000000" w14:paraId="19426A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3AE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602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36F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CBB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E96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</w:tr>
      <w:tr w:rsidR="00000000" w14:paraId="395D03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048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9E5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A2C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CDB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AE9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D8B14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C42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6BE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8D4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043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D4A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</w:tr>
      <w:tr w:rsidR="00000000" w14:paraId="24D263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D95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D9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ABC2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5CD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38B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4D6C1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18E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22F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F13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(87.0%)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934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906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(86.5%)</w:t>
            </w:r>
          </w:p>
        </w:tc>
      </w:tr>
      <w:tr w:rsidR="00000000" w14:paraId="5694B7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F2A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042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Prasugrel (Efient)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CB4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0F3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C4F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(8.1%)</w:t>
            </w:r>
          </w:p>
        </w:tc>
      </w:tr>
      <w:tr w:rsidR="00000000" w14:paraId="646456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360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ADF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176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A56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59C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(2.7%)</w:t>
            </w:r>
          </w:p>
        </w:tc>
      </w:tr>
      <w:tr w:rsidR="00000000" w14:paraId="38C74D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8D6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F94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E45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CF2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171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(2.7%)</w:t>
            </w:r>
          </w:p>
        </w:tc>
      </w:tr>
      <w:tr w:rsidR="00000000" w14:paraId="44E230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91F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C3A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8E3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8D2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B97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73F6F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266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28C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209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89C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74A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538D3E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584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085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3F22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A7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64EA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68575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4F3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8EA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F5F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A8E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2D8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</w:tr>
      <w:tr w:rsidR="00000000" w14:paraId="5EF1EC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879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D09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Prasugrel (Efient)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D64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F4D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A5B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1B9FC3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20D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AFC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Prasugrel (Efient) + 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626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297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3CFC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</w:tbl>
    <w:p w14:paraId="5B2ACAE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3B6294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E59D9B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802FEC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5F5E1D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4E5564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D2CFBC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1C4BE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3DCEFF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without  antiplatelet medications at 12-month visit (INVESTIGATORS) [PP - N= 1 patient] </w:t>
      </w:r>
    </w:p>
    <w:p w14:paraId="3DEE080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1424"/>
        <w:gridCol w:w="1004"/>
        <w:gridCol w:w="1229"/>
        <w:gridCol w:w="1424"/>
        <w:gridCol w:w="1424"/>
        <w:gridCol w:w="928"/>
        <w:gridCol w:w="1229"/>
      </w:tblGrid>
      <w:tr w:rsidR="00000000" w14:paraId="7356FD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B7E5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EEB5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B226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7927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DDBB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7014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DE49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B358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</w:tr>
      <w:tr w:rsidR="00000000" w14:paraId="33371C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660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2D9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12C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946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4B3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8B8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9B2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2A7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63F986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8EF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93D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90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2DB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CE5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D77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507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641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0503C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6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197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112E86F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1424"/>
        <w:gridCol w:w="1424"/>
        <w:gridCol w:w="1229"/>
        <w:gridCol w:w="1263"/>
        <w:gridCol w:w="734"/>
        <w:gridCol w:w="1491"/>
        <w:gridCol w:w="582"/>
      </w:tblGrid>
      <w:tr w:rsidR="00000000" w14:paraId="766FD8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FCAA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379B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563C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634A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2A7E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43E4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B3CA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61B5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</w:tr>
      <w:tr w:rsidR="00000000" w14:paraId="6ADBA1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2D6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ECD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96D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15C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B58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6CC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0C4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6D8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</w:tr>
      <w:tr w:rsidR="00000000" w14:paraId="3CF8C8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95D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F6E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F37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4BC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DA2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488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FCC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C8A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</w:tr>
      <w:tr w:rsidR="00000000" w14:paraId="7720EB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09D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44F1A7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3"/>
        <w:gridCol w:w="271"/>
        <w:gridCol w:w="1111"/>
        <w:gridCol w:w="852"/>
        <w:gridCol w:w="1132"/>
        <w:gridCol w:w="1079"/>
        <w:gridCol w:w="951"/>
        <w:gridCol w:w="1047"/>
        <w:gridCol w:w="1131"/>
      </w:tblGrid>
      <w:tr w:rsidR="00000000" w14:paraId="572F88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ABF3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9983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46B2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at the 12-month visit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401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4ACF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19B8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Ticlopidine (Ticlid)</w:t>
            </w:r>
          </w:p>
        </w:tc>
        <w:tc>
          <w:tcPr>
            <w:tcW w:w="9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BBC1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Prasugrel (Efient)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F7A6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1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CB74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Warfarin (Coumadin)</w:t>
            </w:r>
          </w:p>
        </w:tc>
      </w:tr>
      <w:tr w:rsidR="00000000" w14:paraId="70122D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E29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960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5A4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F69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1D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66F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1A1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F37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2FB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D2EA1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8CA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EC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823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AEC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FE7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C30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F99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FA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2F2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CDE0B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BF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5D61073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1521"/>
        <w:gridCol w:w="1101"/>
        <w:gridCol w:w="572"/>
        <w:gridCol w:w="271"/>
        <w:gridCol w:w="1153"/>
        <w:gridCol w:w="1079"/>
        <w:gridCol w:w="1079"/>
        <w:gridCol w:w="1079"/>
      </w:tblGrid>
      <w:tr w:rsidR="00000000" w14:paraId="74C72F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5F62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(Mini-Sintrom)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6078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(Sintrom)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FB93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Fluindione (Previscan)</w:t>
            </w:r>
          </w:p>
        </w:tc>
        <w:tc>
          <w:tcPr>
            <w:tcW w:w="5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5A51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EC5A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</w:t>
            </w:r>
          </w:p>
        </w:tc>
        <w:tc>
          <w:tcPr>
            <w:tcW w:w="11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6312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D911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8F4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6416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</w:tr>
      <w:tr w:rsidR="00000000" w14:paraId="7F50B3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8AC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B3E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EF5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F3E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02E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FC9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C6F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FE5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401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461AC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FC8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B17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E71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924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93A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350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A3B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8B9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49E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F8B8F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7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A65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0802041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"/>
        <w:gridCol w:w="465"/>
        <w:gridCol w:w="875"/>
        <w:gridCol w:w="2631"/>
        <w:gridCol w:w="1218"/>
        <w:gridCol w:w="1028"/>
        <w:gridCol w:w="1053"/>
        <w:gridCol w:w="1111"/>
        <w:gridCol w:w="1016"/>
      </w:tblGrid>
      <w:tr w:rsidR="00000000" w14:paraId="5BAE16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6337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58DB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num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ED4F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name</w:t>
            </w:r>
          </w:p>
        </w:tc>
        <w:tc>
          <w:tcPr>
            <w:tcW w:w="26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0DEA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Premedication/Concomitant therapy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FAAB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9F28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EF13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D0D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number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10D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</w:t>
            </w:r>
          </w:p>
        </w:tc>
      </w:tr>
      <w:tr w:rsidR="00000000" w14:paraId="22BF72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69A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2A2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1AB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57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18D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07/11/2019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653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04/05/2020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DC7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09/11/2020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AC4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3F6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</w:tr>
      <w:tr w:rsidR="00000000" w14:paraId="7007C0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795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302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AFC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D7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C3B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07/11/2019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9C1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04/05/2020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049B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09/11/2020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670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69C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</w:tr>
      <w:tr w:rsidR="00000000" w14:paraId="349616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12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481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7CE3655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"/>
        <w:gridCol w:w="2170"/>
        <w:gridCol w:w="829"/>
        <w:gridCol w:w="431"/>
        <w:gridCol w:w="1028"/>
        <w:gridCol w:w="1028"/>
        <w:gridCol w:w="852"/>
        <w:gridCol w:w="1028"/>
        <w:gridCol w:w="1028"/>
      </w:tblGrid>
      <w:tr w:rsidR="00000000" w14:paraId="5B5C02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B47A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Treatment name</w:t>
            </w:r>
          </w:p>
        </w:tc>
        <w:tc>
          <w:tcPr>
            <w:tcW w:w="21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C2BE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treatment specification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16A2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Daily dose</w:t>
            </w:r>
          </w:p>
        </w:tc>
        <w:tc>
          <w:tcPr>
            <w:tcW w:w="4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6FE3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Unit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7736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815B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99C6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Ongoing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70BC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F1BF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</w:t>
            </w:r>
          </w:p>
        </w:tc>
      </w:tr>
      <w:tr w:rsidR="00000000" w14:paraId="25E8A6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652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347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A3B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1AA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F4F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8A6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1C8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769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01/04/2020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972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01/04/2020</w:t>
            </w:r>
          </w:p>
        </w:tc>
      </w:tr>
      <w:tr w:rsidR="00000000" w14:paraId="364024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9BE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18E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5A4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6BD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D58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BEF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A07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19A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04/02/2020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6CA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04/02/2020</w:t>
            </w:r>
          </w:p>
        </w:tc>
      </w:tr>
      <w:tr w:rsidR="00000000" w14:paraId="1FE912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60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322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4B6D9CF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72C157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14026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5089C6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663E60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17C164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070B7A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F41F62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08C2A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 other antiplatelet medications at 12-month visit [PP - N= 1 patient] </w:t>
      </w:r>
    </w:p>
    <w:p w14:paraId="4C55B9E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2"/>
        <w:gridCol w:w="1424"/>
        <w:gridCol w:w="1004"/>
        <w:gridCol w:w="1229"/>
        <w:gridCol w:w="1424"/>
        <w:gridCol w:w="1424"/>
        <w:gridCol w:w="928"/>
        <w:gridCol w:w="1229"/>
        <w:gridCol w:w="920"/>
      </w:tblGrid>
      <w:tr w:rsidR="00000000" w14:paraId="1058ED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C8B2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800F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E287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8606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C5E0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337C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4484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8B8F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1060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</w:tr>
      <w:tr w:rsidR="00000000" w14:paraId="2A63B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91E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9EC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E18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AC1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0A3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1FC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810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771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002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4D78D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446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18B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351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F7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881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6C6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231C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E8F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CE1E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82449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4E3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42B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696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329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78A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049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DF1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453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2B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42C8C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096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3C17689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1424"/>
        <w:gridCol w:w="1229"/>
        <w:gridCol w:w="1066"/>
        <w:gridCol w:w="734"/>
        <w:gridCol w:w="1324"/>
        <w:gridCol w:w="608"/>
        <w:gridCol w:w="1293"/>
        <w:gridCol w:w="271"/>
        <w:gridCol w:w="1111"/>
      </w:tblGrid>
      <w:tr w:rsidR="00000000" w14:paraId="5C3C6A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142B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C321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DD9F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0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3099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6A87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3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D9D5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6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DDDA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1B8A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918E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15E6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at the 12-month visit</w:t>
            </w:r>
          </w:p>
        </w:tc>
      </w:tr>
      <w:tr w:rsidR="00000000" w14:paraId="7C18A6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63D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5D3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440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36C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C93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04B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35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A8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22/06/2020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70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E95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59A4C9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79F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CF3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2E6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190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CA2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036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EF4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ECB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12/01/2022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EB0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7BB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3ADB74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49C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AD21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511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F51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A5A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FC3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980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A37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7B9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342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66D460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84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092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7C8CD08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32"/>
        <w:gridCol w:w="1079"/>
        <w:gridCol w:w="951"/>
        <w:gridCol w:w="1047"/>
        <w:gridCol w:w="1131"/>
        <w:gridCol w:w="1521"/>
        <w:gridCol w:w="1521"/>
        <w:gridCol w:w="1101"/>
      </w:tblGrid>
      <w:tr w:rsidR="00000000" w14:paraId="0D360D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2931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5231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4399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Ticlopidine (Ticlid)</w:t>
            </w:r>
          </w:p>
        </w:tc>
        <w:tc>
          <w:tcPr>
            <w:tcW w:w="9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65CF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Prasugrel (Efient)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E193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1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DE15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Warfarin (Coumadin)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FEA3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(Mini-Sintrom)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D79E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(Sintrom)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F871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Fluindione (Previscan)</w:t>
            </w:r>
          </w:p>
        </w:tc>
      </w:tr>
      <w:tr w:rsidR="00000000" w14:paraId="7B3B59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FA6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181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8A0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84B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5AB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EF9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669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B27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E62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B03D0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E38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E79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646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F5A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660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DF1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55E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597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12C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91F21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863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03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D71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A8D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DD9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A8C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D3C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C10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696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97A8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5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2A3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5CA3B2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271"/>
        <w:gridCol w:w="1274"/>
        <w:gridCol w:w="1079"/>
        <w:gridCol w:w="1602"/>
        <w:gridCol w:w="2247"/>
        <w:gridCol w:w="615"/>
        <w:gridCol w:w="465"/>
        <w:gridCol w:w="652"/>
      </w:tblGrid>
      <w:tr w:rsidR="00000000" w14:paraId="65C83C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FA92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D404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</w:t>
            </w:r>
          </w:p>
        </w:tc>
        <w:tc>
          <w:tcPr>
            <w:tcW w:w="12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CC22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5A1E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47AF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22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2A86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6CB3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31A0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num</w:t>
            </w:r>
          </w:p>
        </w:tc>
        <w:tc>
          <w:tcPr>
            <w:tcW w:w="6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EB5F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name</w:t>
            </w:r>
          </w:p>
        </w:tc>
      </w:tr>
      <w:tr w:rsidR="00000000" w14:paraId="5317BE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5B2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F96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FA3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D82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99A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Other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5FC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BF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E04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B73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446798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FF6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F04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DA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5A2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44A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FAB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100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4DB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500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39C50E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AEC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3423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32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4ED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EC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3D5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6E1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FE6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190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70DE24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7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A68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15193D5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1"/>
        <w:gridCol w:w="1218"/>
        <w:gridCol w:w="1028"/>
        <w:gridCol w:w="1034"/>
        <w:gridCol w:w="1111"/>
        <w:gridCol w:w="1016"/>
        <w:gridCol w:w="992"/>
        <w:gridCol w:w="1460"/>
      </w:tblGrid>
      <w:tr w:rsidR="00000000" w14:paraId="7FA1BD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6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541F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Premedication/Concomitant therapy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5227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D32E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B292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B637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number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7A68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1396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Treatment name</w:t>
            </w: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8F18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treatment specification</w:t>
            </w:r>
          </w:p>
        </w:tc>
      </w:tr>
      <w:tr w:rsidR="00000000" w14:paraId="5A6453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9A2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EFC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25/06/2020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C7D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18/12/2020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93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11/06/2021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859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4F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1DF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19D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ELIQUIS</w:t>
            </w:r>
          </w:p>
        </w:tc>
      </w:tr>
      <w:tr w:rsidR="00000000" w14:paraId="472BBB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BB3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F15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22/01/2022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1B1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427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27/02/2023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E52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2F7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C16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694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EDOXABAN</w:t>
            </w:r>
          </w:p>
        </w:tc>
      </w:tr>
      <w:tr w:rsidR="00000000" w14:paraId="206115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836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05B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16/11/2020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970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94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08/11/2021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107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855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428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2A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TIROFIBAN</w:t>
            </w:r>
          </w:p>
        </w:tc>
      </w:tr>
      <w:tr w:rsidR="00000000" w14:paraId="183909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0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6C4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5F2C48D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658"/>
        <w:gridCol w:w="1028"/>
        <w:gridCol w:w="1028"/>
        <w:gridCol w:w="852"/>
        <w:gridCol w:w="1028"/>
        <w:gridCol w:w="1028"/>
      </w:tblGrid>
      <w:tr w:rsidR="00000000" w14:paraId="3898BD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F3EF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Daily dose</w:t>
            </w:r>
          </w:p>
        </w:tc>
        <w:tc>
          <w:tcPr>
            <w:tcW w:w="6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4050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Unit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6A30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D879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AFF0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Ongoing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A85D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0A27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</w:t>
            </w:r>
          </w:p>
        </w:tc>
      </w:tr>
      <w:tr w:rsidR="00000000" w14:paraId="15CB3C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E67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2C0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CEA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02/07/2020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835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02/07/2020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776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B46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B4A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2A15C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E4B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35A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EE2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20/01/2022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F8B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20/01/2022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1A0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A98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BB4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0F7B2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0AA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D9D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ML/HR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4C0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06/02/2021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212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06/02/2021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F75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C47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07/02/2021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D55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07/02/2021</w:t>
            </w:r>
          </w:p>
        </w:tc>
      </w:tr>
      <w:tr w:rsidR="00000000" w14:paraId="6E9721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212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A29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36EF7A2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C2D6F0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60A138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B9ADDC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F3C0C8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DB9E8C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02390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78D96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A38447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Antiplatelet functional test at 12 months visit (INVESTIGATORS) [PP - N=124 patients] </w:t>
      </w:r>
    </w:p>
    <w:p w14:paraId="6BA6739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48685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AD98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C1A5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FAB2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A762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66FC2C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9D0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4B3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7DB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66B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45C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46840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0F5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functional test performed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993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4A0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BA7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BB7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54B192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073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A1B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F80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D0BB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722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F279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B36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EB1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5A6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B27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648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(6.5%)</w:t>
            </w:r>
          </w:p>
        </w:tc>
      </w:tr>
      <w:tr w:rsidR="00000000" w14:paraId="208A30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7F6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5EC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AF1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 (92.4%)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A28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 (95.6%)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7DC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 (93.5%)</w:t>
            </w:r>
          </w:p>
        </w:tc>
      </w:tr>
      <w:tr w:rsidR="00000000" w14:paraId="423F45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33F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4F7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4B2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7DF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DBF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0.710 (Fisher)</w:t>
            </w:r>
          </w:p>
        </w:tc>
      </w:tr>
      <w:tr w:rsidR="00000000" w14:paraId="1E5E15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B27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17B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BA0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B60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74C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336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9E2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functional test results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0B3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16B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280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204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</w:tr>
      <w:tr w:rsidR="00000000" w14:paraId="6BC5A4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F94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B49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A5A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30D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A97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435B6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44E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6B0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35D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 (93.2%)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B03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(93.0%)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2A7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 (93.1%)</w:t>
            </w:r>
          </w:p>
        </w:tc>
      </w:tr>
      <w:tr w:rsidR="00000000" w14:paraId="633CE8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719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B3C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Aspirin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6D7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BD5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CDB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23269B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7C2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E8F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Plavix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7E2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DEE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94B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(6.0%)</w:t>
            </w:r>
          </w:p>
        </w:tc>
      </w:tr>
      <w:tr w:rsidR="00000000" w14:paraId="7B67DE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3AD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282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8F8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9CA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FA0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56CAD9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9A3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421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33E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5D7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128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2C6B5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408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Action undertaken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9A49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343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C79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EB4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</w:tr>
      <w:tr w:rsidR="00000000" w14:paraId="7AEB10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333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4A7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55C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BFA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5FC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64517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1CB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EF6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Change in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BF9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A3C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695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(100.0%)</w:t>
            </w:r>
          </w:p>
        </w:tc>
      </w:tr>
    </w:tbl>
    <w:p w14:paraId="539D4F7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4FDEFE1" w14:textId="77777777" w:rsidR="003E7CD8" w:rsidRDefault="003E7CD8">
      <w:pPr>
        <w:adjustRightInd w:val="0"/>
        <w:jc w:val="center"/>
        <w:rPr>
          <w:sz w:val="24"/>
          <w:szCs w:val="24"/>
        </w:rPr>
      </w:pPr>
    </w:p>
    <w:sectPr w:rsidR="003E7CD8">
      <w:headerReference w:type="default" r:id="rId28"/>
      <w:footerReference w:type="default" r:id="rId29"/>
      <w:type w:val="continuous"/>
      <w:pgSz w:w="11905" w:h="16837"/>
      <w:pgMar w:top="567" w:right="567" w:bottom="567" w:left="567" w:header="92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